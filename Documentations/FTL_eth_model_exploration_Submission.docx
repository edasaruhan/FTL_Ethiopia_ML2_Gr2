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589DE7"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273685</wp:posOffset>
                </wp:positionV>
                <wp:extent cx="7054850" cy="4806950"/>
                <wp:effectExtent l="6350" t="6350" r="12700" b="12700"/>
                <wp:wrapNone/>
                <wp:docPr id="469" name="Google Shape;469;p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0" cy="4806950"/>
                        </a:xfrm>
                        <a:prstGeom prst="rect">
                          <a:avLst/>
                        </a:prstGeom>
                        <a:solidFill>
                          <a:srgbClr val="4617DE"/>
                        </a:solidFill>
                        <a:ln w="12700" cap="flat" cmpd="sng">
                          <a:solidFill>
                            <a:srgbClr val="4617DE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D6D000"/>
                          <w:p w14:paraId="74C9F5C9"/>
                          <w:p w14:paraId="7E642B75"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             </w:t>
                            </w:r>
                            <w:r>
                              <w:drawing>
                                <wp:inline distT="0" distB="0" distL="114300" distR="114300">
                                  <wp:extent cx="4240530" cy="4116705"/>
                                  <wp:effectExtent l="0" t="0" r="1270" b="10795"/>
                                  <wp:docPr id="475" name="Google Shape;475;p55" descr="Imag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5" name="Google Shape;475;p55" descr="Image"/>
                                          <pic:cNvPicPr preferRelativeResize="0"/>
                                        </pic:nvPicPr>
                                        <pic:blipFill>
                                          <a:blip r:embed="rId2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40770" cy="41171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45700" tIns="45700" rIns="457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Google Shape;469;p55" o:spid="_x0000_s1026" o:spt="1" style="position:absolute;left:0pt;margin-left:-46.95pt;margin-top:21.55pt;height:378.5pt;width:555.5pt;z-index:251683840;v-text-anchor:middle;mso-width-relative:page;mso-height-relative:page;" fillcolor="#4617DE" filled="t" stroked="t" coordsize="21600,21600" o:gfxdata="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5zDqzYAAAACwEAAA8AAAAAAAAAAQAgAAAAIgAAAGRy&#10;cy9kb3ducmV2LnhtbFBLAQIUABQAAAAIAIdO4kCebNeePgIAAMIEAAAOAAAAAAAAAAEAIAAAACcB&#10;AABkcnMvZTJvRG9jLnhtbFBLBQYAAAAABgAGAFkBAADXBQAAAAA=&#10;">
                <v:fill on="t" focussize="0,0"/>
                <v:stroke weight="1pt" color="#4617DE" miterlimit="4" joinstyle="miter" startarrowwidth="narrow" startarrowlength="short" endarrowwidth="narrow" endarrowlength="short"/>
                <v:imagedata o:title=""/>
                <o:lock v:ext="edit" aspectratio="f"/>
                <v:textbox inset="3.59842519685039pt,3.59842519685039pt,3.59842519685039pt,3.59842519685039pt">
                  <w:txbxContent>
                    <w:p w14:paraId="73D6D000"/>
                    <w:p w14:paraId="74C9F5C9"/>
                    <w:p w14:paraId="7E642B75">
                      <w:r>
                        <w:rPr>
                          <w:rFonts w:hint="default"/>
                          <w:lang w:val="en-US"/>
                        </w:rPr>
                        <w:t xml:space="preserve">                                            </w:t>
                      </w:r>
                      <w:r>
                        <w:drawing>
                          <wp:inline distT="0" distB="0" distL="114300" distR="114300">
                            <wp:extent cx="4240530" cy="4116705"/>
                            <wp:effectExtent l="0" t="0" r="1270" b="10795"/>
                            <wp:docPr id="475" name="Google Shape;475;p55" descr="Imag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5" name="Google Shape;475;p55" descr="Image"/>
                                    <pic:cNvPicPr preferRelativeResize="0"/>
                                  </pic:nvPicPr>
                                  <pic:blipFill>
                                    <a:blip r:embed="rId2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40770" cy="41171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F947A41"/>
    <w:p w14:paraId="7C7678D9"/>
    <w:p w14:paraId="2C64B75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6A01524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0F5F323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34CCC2D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6189140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56E0658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6CB24B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/>
          <w14:ligatures w14:val="none"/>
        </w:rPr>
      </w:pPr>
      <w:r>
        <w:rPr>
          <w:rFonts w:hint="default" w:ascii="Impact" w:hAnsi="Impact" w:eastAsia="Times New Roman" w:cs="Impact"/>
          <w:b/>
          <w:bCs/>
          <w:kern w:val="0"/>
          <w:sz w:val="36"/>
          <w:szCs w:val="36"/>
          <w:lang w:val="en-US"/>
          <w14:ligatures w14:val="none"/>
        </w:rPr>
        <w:t>TITLE:</w:t>
      </w:r>
      <w:r>
        <w:rPr>
          <w:rFonts w:hint="default" w:ascii="Impact" w:hAnsi="Impact" w:eastAsia="Times New Roman" w:cs="Impact"/>
          <w:b/>
          <w:bCs/>
          <w:kern w:val="0"/>
          <w:sz w:val="36"/>
          <w:szCs w:val="36"/>
          <w14:ligatures w14:val="none"/>
        </w:rPr>
        <w:t xml:space="preserve"> </w:t>
      </w:r>
      <w:r>
        <w:rPr>
          <w:rFonts w:hint="default" w:ascii="Impact" w:hAnsi="Impact" w:eastAsia="Times New Roman" w:cs="Impact"/>
          <w:b/>
          <w:bCs/>
          <w:kern w:val="0"/>
          <w:sz w:val="36"/>
          <w:szCs w:val="36"/>
          <w:lang w:val="en-US"/>
          <w14:ligatures w14:val="none"/>
        </w:rPr>
        <w:t xml:space="preserve">  </w:t>
      </w:r>
      <w:r>
        <w:rPr>
          <w:rFonts w:ascii="Impact" w:hAnsi="Impact" w:eastAsia="Impact" w:cs="Impact"/>
          <w:color w:val="000000"/>
          <w:kern w:val="0"/>
          <w:sz w:val="32"/>
          <w:szCs w:val="32"/>
          <w:lang w:val="en-US" w:eastAsia="zh-CN" w:bidi="ar"/>
          <w14:ligatures w14:val="standardContextual"/>
        </w:rPr>
        <w:t>AirSense - AI-Powered Air Quality Monitoring &amp; Forecasting</w:t>
      </w:r>
    </w:p>
    <w:p w14:paraId="0AB5F34A">
      <w:pPr>
        <w:spacing w:before="100" w:beforeAutospacing="1" w:after="100" w:afterAutospacing="1" w:line="240" w:lineRule="auto"/>
        <w:outlineLvl w:val="1"/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/>
          <w14:ligatures w14:val="none"/>
        </w:rPr>
      </w:pPr>
      <w:r>
        <w:rPr>
          <w:rFonts w:hint="default" w:ascii="Segoe UI Black" w:hAnsi="Segoe UI Black" w:eastAsia="Times New Roman" w:cs="Segoe UI Black"/>
          <w:b/>
          <w:bCs/>
          <w:kern w:val="0"/>
          <w:sz w:val="32"/>
          <w:szCs w:val="32"/>
          <w:lang w:val="en-US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lang w:val="en-US" w:eastAsia="zh-CN"/>
          <w14:ligatures w14:val="none"/>
        </w:rPr>
        <w:t>Concept Note and Implementation Plan Submission</w:t>
      </w:r>
    </w:p>
    <w:p w14:paraId="5B52561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495B120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5A4F8CA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4EA594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/>
          <w14:ligatures w14:val="none"/>
        </w:rPr>
      </w:pPr>
      <w:r>
        <w:rPr>
          <w:rFonts w:hint="default" w:ascii="Impact" w:hAnsi="Impact" w:eastAsia="Times New Roman" w:cs="Impact"/>
          <w:b/>
          <w:bCs/>
          <w:kern w:val="0"/>
          <w:sz w:val="36"/>
          <w:szCs w:val="36"/>
          <w:lang w:val="en-US"/>
          <w14:ligatures w14:val="none"/>
        </w:rPr>
        <w:t>TITLE:</w:t>
      </w:r>
      <w:r>
        <w:rPr>
          <w:rFonts w:hint="default" w:ascii="Impact" w:hAnsi="Impact" w:eastAsia="Times New Roman" w:cs="Impact"/>
          <w:b/>
          <w:bCs/>
          <w:kern w:val="0"/>
          <w:sz w:val="36"/>
          <w:szCs w:val="36"/>
          <w14:ligatures w14:val="none"/>
        </w:rPr>
        <w:t xml:space="preserve"> </w:t>
      </w:r>
      <w:r>
        <w:rPr>
          <w:rFonts w:hint="default" w:ascii="Impact" w:hAnsi="Impact" w:eastAsia="Times New Roman" w:cs="Impact"/>
          <w:b/>
          <w:bCs/>
          <w:kern w:val="0"/>
          <w:sz w:val="36"/>
          <w:szCs w:val="36"/>
          <w:lang w:val="en-US"/>
          <w14:ligatures w14:val="none"/>
        </w:rPr>
        <w:t xml:space="preserve">  </w:t>
      </w:r>
      <w:r>
        <w:rPr>
          <w:rFonts w:ascii="Impact" w:hAnsi="Impact" w:eastAsia="Impact" w:cs="Impact"/>
          <w:color w:val="000000"/>
          <w:kern w:val="0"/>
          <w:sz w:val="32"/>
          <w:szCs w:val="32"/>
          <w:lang w:val="en-US" w:eastAsia="zh-CN" w:bidi="ar"/>
          <w14:ligatures w14:val="standardContextual"/>
        </w:rPr>
        <w:t>AirSense - AI-Powered Air Quality Monitoring &amp; Forecasting</w:t>
      </w:r>
    </w:p>
    <w:p w14:paraId="792B628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lang w:val="en-US" w:eastAsia="zh-CN"/>
          <w14:ligatures w14:val="none"/>
        </w:rPr>
        <w:t>Model Exploration Submission</w:t>
      </w:r>
    </w:p>
    <w:p w14:paraId="54B8DE6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0" w:name="_GoBack"/>
      <w:bookmarkEnd w:id="0"/>
    </w:p>
    <w:p w14:paraId="5BB5217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Team Members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</w:p>
    <w:p w14:paraId="7E804BBF">
      <w:pPr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Lucida Handwriting" w:hAnsi="Lucida Handwriting" w:eastAsia="Times New Roman" w:cs="Lucida Handwriting"/>
          <w:kern w:val="0"/>
          <w:sz w:val="24"/>
          <w:szCs w:val="24"/>
          <w14:ligatures w14:val="none"/>
        </w:rPr>
      </w:pPr>
      <w:r>
        <w:rPr>
          <w:rFonts w:hint="default" w:ascii="Lucida Handwriting" w:hAnsi="Lucida Handwriting" w:eastAsia="Times New Roman" w:cs="Lucida Handwriting"/>
          <w:kern w:val="0"/>
          <w:sz w:val="24"/>
          <w:szCs w:val="24"/>
          <w:lang w:val="en-US" w:eastAsia="zh-CN"/>
          <w14:ligatures w14:val="none"/>
        </w:rPr>
        <w:t xml:space="preserve">1. Dawit Getachew </w:t>
      </w:r>
    </w:p>
    <w:p w14:paraId="577BC719">
      <w:pPr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Lucida Handwriting" w:hAnsi="Lucida Handwriting" w:eastAsia="Times New Roman" w:cs="Lucida Handwriting"/>
          <w:kern w:val="0"/>
          <w:sz w:val="24"/>
          <w:szCs w:val="24"/>
          <w14:ligatures w14:val="none"/>
        </w:rPr>
      </w:pPr>
      <w:r>
        <w:rPr>
          <w:rFonts w:hint="default" w:ascii="Lucida Handwriting" w:hAnsi="Lucida Handwriting" w:eastAsia="Times New Roman" w:cs="Lucida Handwriting"/>
          <w:kern w:val="0"/>
          <w:sz w:val="24"/>
          <w:szCs w:val="24"/>
          <w:lang w:val="en-US" w:eastAsia="zh-CN"/>
          <w14:ligatures w14:val="none"/>
        </w:rPr>
        <w:t>2. Gelasa Jarso</w:t>
      </w:r>
    </w:p>
    <w:p w14:paraId="3B7F4B6D">
      <w:pPr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Lucida Handwriting" w:hAnsi="Lucida Handwriting" w:eastAsia="Times New Roman" w:cs="Lucida Handwriting"/>
          <w:kern w:val="0"/>
          <w:sz w:val="24"/>
          <w:szCs w:val="24"/>
          <w14:ligatures w14:val="none"/>
        </w:rPr>
      </w:pPr>
      <w:r>
        <w:rPr>
          <w:rFonts w:hint="default" w:ascii="Lucida Handwriting" w:hAnsi="Lucida Handwriting" w:eastAsia="Times New Roman" w:cs="Lucida Handwriting"/>
          <w:kern w:val="0"/>
          <w:sz w:val="24"/>
          <w:szCs w:val="24"/>
          <w:lang w:val="en-US" w:eastAsia="zh-CN"/>
          <w14:ligatures w14:val="none"/>
        </w:rPr>
        <w:t xml:space="preserve">3.  Helen Zelalem </w:t>
      </w:r>
    </w:p>
    <w:p w14:paraId="4E91649C">
      <w:pPr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Lucida Handwriting" w:hAnsi="Lucida Handwriting" w:eastAsia="Times New Roman" w:cs="Lucida Handwriting"/>
          <w:kern w:val="0"/>
          <w:sz w:val="24"/>
          <w:szCs w:val="24"/>
          <w14:ligatures w14:val="none"/>
        </w:rPr>
      </w:pPr>
      <w:r>
        <w:rPr>
          <w:rFonts w:hint="default" w:ascii="Lucida Handwriting" w:hAnsi="Lucida Handwriting" w:eastAsia="Times New Roman" w:cs="Lucida Handwriting"/>
          <w:kern w:val="0"/>
          <w:sz w:val="24"/>
          <w:szCs w:val="24"/>
          <w:lang w:val="en-US" w:eastAsia="zh-CN"/>
          <w14:ligatures w14:val="none"/>
        </w:rPr>
        <w:t xml:space="preserve">4. Mukitar Seid </w:t>
      </w:r>
    </w:p>
    <w:p w14:paraId="24C1CAD2">
      <w:pPr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Lucida Handwriting" w:hAnsi="Lucida Handwriting" w:eastAsia="Times New Roman" w:cs="Lucida Handwriting"/>
          <w:kern w:val="0"/>
          <w:sz w:val="24"/>
          <w:szCs w:val="24"/>
          <w14:ligatures w14:val="none"/>
        </w:rPr>
      </w:pPr>
      <w:r>
        <w:rPr>
          <w:rFonts w:hint="default" w:ascii="Lucida Handwriting" w:hAnsi="Lucida Handwriting" w:eastAsia="Times New Roman" w:cs="Lucida Handwriting"/>
          <w:kern w:val="0"/>
          <w:sz w:val="24"/>
          <w:szCs w:val="24"/>
          <w:lang w:val="en-US" w:eastAsia="zh-CN"/>
          <w14:ligatures w14:val="none"/>
        </w:rPr>
        <w:t xml:space="preserve">5. Tekleeyesus Munye </w:t>
      </w:r>
    </w:p>
    <w:p w14:paraId="7650A766">
      <w:pPr>
        <w:pStyle w:val="5"/>
        <w:spacing w:before="182"/>
        <w:rPr>
          <w:rFonts w:ascii="Times New Roman"/>
          <w:sz w:val="18"/>
        </w:rPr>
      </w:pPr>
    </w:p>
    <w:p w14:paraId="098BCD24">
      <w:pPr>
        <w:pStyle w:val="5"/>
        <w:spacing w:before="182"/>
        <w:rPr>
          <w:rFonts w:ascii="Times New Roman"/>
          <w:sz w:val="18"/>
        </w:rPr>
      </w:pPr>
    </w:p>
    <w:p w14:paraId="0C9CB8CC">
      <w:pPr>
        <w:pStyle w:val="5"/>
        <w:spacing w:before="182"/>
        <w:rPr>
          <w:rFonts w:ascii="Times New Roman"/>
          <w:sz w:val="18"/>
        </w:rPr>
      </w:pPr>
    </w:p>
    <w:p w14:paraId="155AE198">
      <w:pPr>
        <w:pStyle w:val="5"/>
        <w:spacing w:before="182"/>
        <w:rPr>
          <w:rFonts w:ascii="Times New Roman"/>
          <w:sz w:val="18"/>
        </w:rPr>
      </w:pPr>
    </w:p>
    <w:p w14:paraId="24CB9474">
      <w:pPr>
        <w:pStyle w:val="5"/>
        <w:spacing w:before="182"/>
        <w:rPr>
          <w:rFonts w:ascii="Times New Roman"/>
          <w:sz w:val="18"/>
        </w:rPr>
      </w:pPr>
    </w:p>
    <w:p w14:paraId="619920E2">
      <w:pPr>
        <w:pStyle w:val="5"/>
        <w:spacing w:before="182"/>
        <w:rPr>
          <w:rFonts w:ascii="Times New Roman"/>
          <w:sz w:val="18"/>
        </w:rPr>
      </w:pPr>
    </w:p>
    <w:p w14:paraId="06D8DDA3">
      <w:pPr>
        <w:pStyle w:val="5"/>
        <w:spacing w:before="182"/>
        <w:rPr>
          <w:rFonts w:ascii="Times New Roman"/>
          <w:sz w:val="18"/>
        </w:rPr>
      </w:pPr>
    </w:p>
    <w:p w14:paraId="1DCC6EB7">
      <w:pPr>
        <w:pStyle w:val="5"/>
        <w:spacing w:before="182"/>
        <w:rPr>
          <w:rFonts w:ascii="Times New Roman"/>
          <w:sz w:val="18"/>
        </w:rPr>
      </w:pPr>
    </w:p>
    <w:p w14:paraId="303FB078">
      <w:pPr>
        <w:pStyle w:val="5"/>
        <w:spacing w:before="182"/>
        <w:rPr>
          <w:rFonts w:ascii="Times New Roman"/>
          <w:sz w:val="18"/>
        </w:rPr>
      </w:pPr>
    </w:p>
    <w:p w14:paraId="705A856C">
      <w:pPr>
        <w:pStyle w:val="5"/>
        <w:spacing w:before="182"/>
        <w:rPr>
          <w:rFonts w:ascii="Times New Roman"/>
          <w:sz w:val="18"/>
        </w:rPr>
      </w:pPr>
    </w:p>
    <w:p w14:paraId="66FC1DEE">
      <w:pPr>
        <w:pStyle w:val="5"/>
        <w:spacing w:before="182"/>
        <w:rPr>
          <w:rFonts w:ascii="Times New Roman"/>
          <w:sz w:val="18"/>
        </w:rPr>
      </w:pPr>
    </w:p>
    <w:p w14:paraId="762BD89C">
      <w:pPr>
        <w:pStyle w:val="5"/>
        <w:spacing w:before="182"/>
        <w:rPr>
          <w:rFonts w:ascii="Times New Roman"/>
          <w:sz w:val="18"/>
        </w:rPr>
      </w:pPr>
    </w:p>
    <w:p w14:paraId="61E2E2B2">
      <w:pPr>
        <w:spacing w:before="1" w:line="405" w:lineRule="auto"/>
        <w:ind w:left="17" w:right="6798" w:firstLine="0"/>
        <w:jc w:val="left"/>
        <w:rPr>
          <w:rFonts w:ascii="Arial MT"/>
          <w:sz w:val="20"/>
        </w:rPr>
      </w:pPr>
      <w:r>
        <w:rPr>
          <w:rFonts w:ascii="Arial"/>
          <w:b/>
          <w:color w:val="1F1F1F"/>
          <w:w w:val="85"/>
          <w:sz w:val="20"/>
        </w:rPr>
        <w:t xml:space="preserve">Multi-Station Air Quality Analysis in Beijing </w:t>
      </w:r>
      <w:r>
        <w:rPr>
          <w:rFonts w:ascii="Arial MT"/>
          <w:color w:val="1F1F1F"/>
          <w:spacing w:val="-2"/>
          <w:sz w:val="20"/>
        </w:rPr>
        <w:t>Load</w:t>
      </w:r>
      <w:r>
        <w:rPr>
          <w:rFonts w:ascii="Arial MT"/>
          <w:color w:val="1F1F1F"/>
          <w:spacing w:val="-12"/>
          <w:sz w:val="20"/>
        </w:rPr>
        <w:t xml:space="preserve"> </w:t>
      </w:r>
      <w:r>
        <w:rPr>
          <w:rFonts w:ascii="Arial MT"/>
          <w:color w:val="1F1F1F"/>
          <w:spacing w:val="-2"/>
          <w:sz w:val="20"/>
        </w:rPr>
        <w:t>and</w:t>
      </w:r>
      <w:r>
        <w:rPr>
          <w:rFonts w:ascii="Arial MT"/>
          <w:color w:val="1F1F1F"/>
          <w:spacing w:val="-12"/>
          <w:sz w:val="20"/>
        </w:rPr>
        <w:t xml:space="preserve"> </w:t>
      </w:r>
      <w:r>
        <w:rPr>
          <w:rFonts w:ascii="Arial MT"/>
          <w:color w:val="1F1F1F"/>
          <w:spacing w:val="-2"/>
          <w:sz w:val="20"/>
        </w:rPr>
        <w:t>Combine</w:t>
      </w:r>
      <w:r>
        <w:rPr>
          <w:rFonts w:ascii="Arial MT"/>
          <w:color w:val="1F1F1F"/>
          <w:spacing w:val="-12"/>
          <w:sz w:val="20"/>
        </w:rPr>
        <w:t xml:space="preserve"> </w:t>
      </w:r>
      <w:r>
        <w:rPr>
          <w:rFonts w:ascii="Arial MT"/>
          <w:color w:val="1F1F1F"/>
          <w:spacing w:val="-2"/>
          <w:sz w:val="20"/>
        </w:rPr>
        <w:t>All</w:t>
      </w:r>
      <w:r>
        <w:rPr>
          <w:rFonts w:ascii="Arial MT"/>
          <w:color w:val="1F1F1F"/>
          <w:spacing w:val="-12"/>
          <w:sz w:val="20"/>
        </w:rPr>
        <w:t xml:space="preserve"> </w:t>
      </w:r>
      <w:r>
        <w:rPr>
          <w:rFonts w:ascii="Arial MT"/>
          <w:color w:val="1F1F1F"/>
          <w:spacing w:val="-2"/>
          <w:sz w:val="20"/>
        </w:rPr>
        <w:t>Station</w:t>
      </w:r>
      <w:r>
        <w:rPr>
          <w:rFonts w:ascii="Arial MT"/>
          <w:color w:val="1F1F1F"/>
          <w:spacing w:val="-12"/>
          <w:sz w:val="20"/>
        </w:rPr>
        <w:t xml:space="preserve"> </w:t>
      </w:r>
      <w:r>
        <w:rPr>
          <w:rFonts w:ascii="Arial MT"/>
          <w:color w:val="1F1F1F"/>
          <w:spacing w:val="-2"/>
          <w:sz w:val="20"/>
        </w:rPr>
        <w:t>Data</w:t>
      </w:r>
    </w:p>
    <w:p w14:paraId="6654C848">
      <w:pPr>
        <w:pStyle w:val="5"/>
        <w:spacing w:before="27"/>
        <w:rPr>
          <w:rFonts w:ascii="Arial MT"/>
          <w:sz w:val="18"/>
        </w:rPr>
      </w:pPr>
    </w:p>
    <w:p w14:paraId="67E50747">
      <w:pPr>
        <w:pStyle w:val="7"/>
        <w:numPr>
          <w:ilvl w:val="0"/>
          <w:numId w:val="1"/>
        </w:numPr>
        <w:tabs>
          <w:tab w:val="left" w:pos="381"/>
        </w:tabs>
        <w:spacing w:before="0" w:after="0" w:line="240" w:lineRule="auto"/>
        <w:ind w:left="381" w:right="0" w:hanging="155"/>
        <w:jc w:val="left"/>
        <w:rPr>
          <w:sz w:val="16"/>
        </w:rPr>
      </w:pPr>
      <w:r>
        <w:rPr>
          <w:color w:val="1F1F1F"/>
          <w:sz w:val="16"/>
        </w:rPr>
        <w:t>import pandas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as </w:t>
      </w:r>
      <w:r>
        <w:rPr>
          <w:color w:val="1F1F1F"/>
          <w:spacing w:val="-5"/>
          <w:sz w:val="16"/>
        </w:rPr>
        <w:t>pd</w:t>
      </w:r>
    </w:p>
    <w:p w14:paraId="77E36B3A">
      <w:pPr>
        <w:pStyle w:val="7"/>
        <w:numPr>
          <w:ilvl w:val="0"/>
          <w:numId w:val="1"/>
        </w:numPr>
        <w:tabs>
          <w:tab w:val="left" w:pos="381"/>
        </w:tabs>
        <w:spacing w:before="29" w:after="0" w:line="240" w:lineRule="auto"/>
        <w:ind w:left="381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import numpy as </w:t>
      </w:r>
      <w:r>
        <w:rPr>
          <w:color w:val="1F1F1F"/>
          <w:spacing w:val="-5"/>
          <w:sz w:val="16"/>
        </w:rPr>
        <w:t>np</w:t>
      </w:r>
    </w:p>
    <w:p w14:paraId="79ED0BC3">
      <w:pPr>
        <w:pStyle w:val="7"/>
        <w:numPr>
          <w:ilvl w:val="0"/>
          <w:numId w:val="1"/>
        </w:numPr>
        <w:tabs>
          <w:tab w:val="left" w:pos="381"/>
        </w:tabs>
        <w:spacing w:before="30" w:after="0" w:line="240" w:lineRule="auto"/>
        <w:ind w:left="381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import matplotlib.pyplot as </w:t>
      </w:r>
      <w:r>
        <w:rPr>
          <w:color w:val="1F1F1F"/>
          <w:spacing w:val="-5"/>
          <w:sz w:val="16"/>
        </w:rPr>
        <w:t>plt</w:t>
      </w:r>
    </w:p>
    <w:p w14:paraId="775889C2">
      <w:pPr>
        <w:pStyle w:val="7"/>
        <w:numPr>
          <w:ilvl w:val="0"/>
          <w:numId w:val="1"/>
        </w:numPr>
        <w:tabs>
          <w:tab w:val="left" w:pos="381"/>
        </w:tabs>
        <w:spacing w:before="30" w:after="0" w:line="278" w:lineRule="auto"/>
        <w:ind w:left="226" w:right="8251" w:firstLine="0"/>
        <w:jc w:val="left"/>
        <w:rPr>
          <w:sz w:val="16"/>
        </w:rPr>
      </w:pPr>
      <w:r>
        <w:rPr>
          <w:color w:val="1F1F1F"/>
          <w:sz w:val="16"/>
        </w:rPr>
        <w:t>import</w:t>
      </w:r>
      <w:r>
        <w:rPr>
          <w:color w:val="1F1F1F"/>
          <w:spacing w:val="-12"/>
          <w:sz w:val="16"/>
        </w:rPr>
        <w:t xml:space="preserve"> </w:t>
      </w:r>
      <w:r>
        <w:rPr>
          <w:color w:val="1F1F1F"/>
          <w:sz w:val="16"/>
        </w:rPr>
        <w:t>seaborn</w:t>
      </w:r>
      <w:r>
        <w:rPr>
          <w:color w:val="1F1F1F"/>
          <w:spacing w:val="-12"/>
          <w:sz w:val="16"/>
        </w:rPr>
        <w:t xml:space="preserve"> </w:t>
      </w:r>
      <w:r>
        <w:rPr>
          <w:color w:val="1F1F1F"/>
          <w:sz w:val="16"/>
        </w:rPr>
        <w:t>as</w:t>
      </w:r>
      <w:r>
        <w:rPr>
          <w:color w:val="1F1F1F"/>
          <w:spacing w:val="-12"/>
          <w:sz w:val="16"/>
        </w:rPr>
        <w:t xml:space="preserve"> </w:t>
      </w:r>
      <w:r>
        <w:rPr>
          <w:color w:val="1F1F1F"/>
          <w:sz w:val="16"/>
        </w:rPr>
        <w:t xml:space="preserve">sns </w:t>
      </w:r>
      <w:r>
        <w:rPr>
          <w:color w:val="202020"/>
          <w:spacing w:val="-10"/>
          <w:sz w:val="16"/>
        </w:rPr>
        <w:t>5</w:t>
      </w:r>
    </w:p>
    <w:p w14:paraId="75A50688">
      <w:pPr>
        <w:pStyle w:val="5"/>
        <w:spacing w:before="0" w:line="187" w:lineRule="exact"/>
        <w:ind w:left="226"/>
      </w:pPr>
      <w:r>
        <w:rPr>
          <w:color w:val="202020"/>
          <w:spacing w:val="-10"/>
        </w:rPr>
        <w:t>6</w:t>
      </w:r>
    </w:p>
    <w:p w14:paraId="27E0A147">
      <w:pPr>
        <w:pStyle w:val="7"/>
        <w:numPr>
          <w:ilvl w:val="0"/>
          <w:numId w:val="2"/>
        </w:numPr>
        <w:tabs>
          <w:tab w:val="left" w:pos="381"/>
        </w:tabs>
        <w:spacing w:before="30" w:after="0" w:line="240" w:lineRule="auto"/>
        <w:ind w:left="381" w:right="0" w:hanging="155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List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all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station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files</w:t>
      </w:r>
    </w:p>
    <w:p w14:paraId="72EB234F">
      <w:pPr>
        <w:pStyle w:val="7"/>
        <w:numPr>
          <w:ilvl w:val="0"/>
          <w:numId w:val="2"/>
        </w:numPr>
        <w:tabs>
          <w:tab w:val="left" w:pos="381"/>
        </w:tabs>
        <w:spacing w:before="29" w:after="0" w:line="240" w:lineRule="auto"/>
        <w:ind w:left="381" w:right="0" w:hanging="155"/>
        <w:jc w:val="left"/>
        <w:rPr>
          <w:sz w:val="16"/>
        </w:rPr>
      </w:pPr>
      <w:r>
        <w:rPr>
          <w:color w:val="1F1F1F"/>
          <w:sz w:val="16"/>
        </w:rPr>
        <w:t>station_files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10"/>
          <w:sz w:val="16"/>
        </w:rPr>
        <w:t>[</w:t>
      </w:r>
    </w:p>
    <w:p w14:paraId="4895AC61">
      <w:pPr>
        <w:pStyle w:val="7"/>
        <w:spacing w:after="0" w:line="240" w:lineRule="auto"/>
        <w:jc w:val="left"/>
        <w:rPr>
          <w:sz w:val="16"/>
        </w:rPr>
        <w:sectPr>
          <w:headerReference r:id="rId5" w:type="default"/>
          <w:footerReference r:id="rId6" w:type="default"/>
          <w:type w:val="continuous"/>
          <w:pgSz w:w="11900" w:h="16840"/>
          <w:pgMar w:top="480" w:right="566" w:bottom="460" w:left="850" w:header="284" w:footer="268" w:gutter="0"/>
          <w:pgNumType w:start="1"/>
          <w:cols w:space="720" w:num="1"/>
        </w:sectPr>
      </w:pPr>
    </w:p>
    <w:p w14:paraId="1169B11A">
      <w:pPr>
        <w:pStyle w:val="5"/>
        <w:ind w:left="226"/>
      </w:pPr>
      <w:r>
        <w:rPr>
          <w:color w:val="202020"/>
          <w:spacing w:val="-10"/>
        </w:rPr>
        <w:t>9</w:t>
      </w:r>
    </w:p>
    <w:p w14:paraId="5FCA8270">
      <w:pPr>
        <w:pStyle w:val="5"/>
        <w:ind w:left="142"/>
      </w:pPr>
      <w:r>
        <w:rPr>
          <w:color w:val="202020"/>
          <w:spacing w:val="-5"/>
        </w:rPr>
        <w:t>10</w:t>
      </w:r>
    </w:p>
    <w:p w14:paraId="6AAD0DD8">
      <w:pPr>
        <w:pStyle w:val="5"/>
        <w:ind w:left="142"/>
      </w:pPr>
      <w:r>
        <w:rPr>
          <w:color w:val="202020"/>
          <w:spacing w:val="-5"/>
        </w:rPr>
        <w:t>11</w:t>
      </w:r>
    </w:p>
    <w:p w14:paraId="73A58F23">
      <w:pPr>
        <w:pStyle w:val="5"/>
        <w:spacing w:before="29"/>
        <w:ind w:left="142"/>
      </w:pPr>
      <w:r>
        <w:rPr>
          <w:color w:val="202020"/>
          <w:spacing w:val="-5"/>
        </w:rPr>
        <w:t>12</w:t>
      </w:r>
    </w:p>
    <w:p w14:paraId="330DC648">
      <w:pPr>
        <w:pStyle w:val="5"/>
        <w:ind w:left="142"/>
      </w:pPr>
      <w:r>
        <w:rPr>
          <w:color w:val="202020"/>
          <w:spacing w:val="-5"/>
        </w:rPr>
        <w:t>13</w:t>
      </w:r>
    </w:p>
    <w:p w14:paraId="250597B2">
      <w:pPr>
        <w:pStyle w:val="5"/>
        <w:ind w:left="142"/>
      </w:pPr>
      <w:r>
        <w:rPr>
          <w:color w:val="202020"/>
          <w:spacing w:val="-5"/>
        </w:rPr>
        <w:t>14</w:t>
      </w:r>
    </w:p>
    <w:p w14:paraId="74C10E77">
      <w:pPr>
        <w:pStyle w:val="5"/>
        <w:spacing w:before="29"/>
        <w:ind w:left="142"/>
      </w:pPr>
      <w:r>
        <w:rPr>
          <w:color w:val="202020"/>
          <w:spacing w:val="-5"/>
        </w:rPr>
        <w:t>15</w:t>
      </w:r>
    </w:p>
    <w:p w14:paraId="0088D0B9">
      <w:pPr>
        <w:pStyle w:val="5"/>
        <w:ind w:left="142"/>
      </w:pPr>
      <w:r>
        <w:rPr>
          <w:color w:val="202020"/>
          <w:spacing w:val="-5"/>
        </w:rPr>
        <w:t>16</w:t>
      </w:r>
    </w:p>
    <w:p w14:paraId="745F1356">
      <w:pPr>
        <w:pStyle w:val="5"/>
        <w:ind w:left="142"/>
      </w:pPr>
      <w:r>
        <w:rPr>
          <w:color w:val="202020"/>
          <w:spacing w:val="-5"/>
        </w:rPr>
        <w:t>17</w:t>
      </w:r>
    </w:p>
    <w:p w14:paraId="7B7A7807">
      <w:pPr>
        <w:pStyle w:val="5"/>
        <w:ind w:left="142"/>
      </w:pPr>
      <w:r>
        <w:rPr>
          <w:color w:val="202020"/>
          <w:spacing w:val="-5"/>
        </w:rPr>
        <w:t>18</w:t>
      </w:r>
    </w:p>
    <w:p w14:paraId="176752B6">
      <w:pPr>
        <w:pStyle w:val="5"/>
        <w:spacing w:before="29"/>
        <w:ind w:left="142"/>
      </w:pPr>
      <w:r>
        <w:rPr>
          <w:color w:val="202020"/>
          <w:spacing w:val="-5"/>
        </w:rPr>
        <w:t>19</w:t>
      </w:r>
    </w:p>
    <w:p w14:paraId="54D41884">
      <w:pPr>
        <w:pStyle w:val="5"/>
        <w:ind w:left="142"/>
      </w:pPr>
      <w:r>
        <w:rPr>
          <w:color w:val="202020"/>
          <w:spacing w:val="-5"/>
        </w:rPr>
        <w:t>20</w:t>
      </w:r>
    </w:p>
    <w:p w14:paraId="139E3B19">
      <w:pPr>
        <w:pStyle w:val="5"/>
        <w:ind w:left="142"/>
      </w:pPr>
      <w:r>
        <w:rPr>
          <w:color w:val="202020"/>
        </w:rPr>
        <w:t>21</w:t>
      </w:r>
      <w:r>
        <w:rPr>
          <w:color w:val="202020"/>
          <w:spacing w:val="-24"/>
        </w:rPr>
        <w:t xml:space="preserve"> </w:t>
      </w:r>
      <w:r>
        <w:rPr>
          <w:color w:val="1F1F1F"/>
          <w:spacing w:val="-10"/>
        </w:rPr>
        <w:t>]</w:t>
      </w:r>
    </w:p>
    <w:p w14:paraId="78AA2D9F">
      <w:pPr>
        <w:pStyle w:val="5"/>
        <w:ind w:left="142"/>
      </w:pPr>
      <w:r>
        <w:rPr>
          <w:color w:val="202020"/>
          <w:spacing w:val="-5"/>
        </w:rPr>
        <w:t>22</w:t>
      </w:r>
    </w:p>
    <w:p w14:paraId="4D3A070D">
      <w:pPr>
        <w:pStyle w:val="5"/>
        <w:spacing w:line="278" w:lineRule="auto"/>
        <w:ind w:left="142" w:right="4821"/>
      </w:pPr>
      <w:r>
        <w:br w:type="column"/>
      </w:r>
      <w:r>
        <w:rPr>
          <w:color w:val="1F1F1F"/>
          <w:spacing w:val="-2"/>
        </w:rPr>
        <w:t>"</w:t>
      </w:r>
      <w:r>
        <w:rPr>
          <w:color w:val="1F1F1F"/>
          <w:spacing w:val="-2"/>
          <w:u w:val="single" w:color="1F1F1F"/>
        </w:rPr>
        <w:t>/content/PRSA_Data_Aotizhongxin_20130301-20170228.csv</w:t>
      </w:r>
      <w:r>
        <w:rPr>
          <w:color w:val="1F1F1F"/>
          <w:spacing w:val="-2"/>
        </w:rPr>
        <w:t>", "</w:t>
      </w:r>
      <w:r>
        <w:rPr>
          <w:color w:val="1F1F1F"/>
          <w:spacing w:val="-2"/>
          <w:u w:val="single" w:color="1F1F1F"/>
        </w:rPr>
        <w:t>/content/PRSA_Data_Changping_20130301-20170228.csv</w:t>
      </w:r>
      <w:r>
        <w:rPr>
          <w:color w:val="1F1F1F"/>
          <w:spacing w:val="-2"/>
        </w:rPr>
        <w:t>", "</w:t>
      </w:r>
      <w:r>
        <w:rPr>
          <w:color w:val="1F1F1F"/>
          <w:spacing w:val="-2"/>
          <w:u w:val="single" w:color="1F1F1F"/>
        </w:rPr>
        <w:t>/content/PRSA_Data_Dingling_20130301-20170228.csv</w:t>
      </w:r>
      <w:r>
        <w:rPr>
          <w:color w:val="1F1F1F"/>
          <w:spacing w:val="-2"/>
        </w:rPr>
        <w:t>",</w:t>
      </w:r>
    </w:p>
    <w:p w14:paraId="7D5D0F3E">
      <w:pPr>
        <w:pStyle w:val="5"/>
        <w:spacing w:before="0" w:line="278" w:lineRule="auto"/>
        <w:ind w:left="142" w:right="5173"/>
      </w:pPr>
      <w:r>
        <w:rPr>
          <w:color w:val="1F1F1F"/>
          <w:spacing w:val="-2"/>
        </w:rPr>
        <w:t>"</w:t>
      </w:r>
      <w:r>
        <w:rPr>
          <w:color w:val="1F1F1F"/>
          <w:spacing w:val="-2"/>
          <w:u w:val="single" w:color="1F1F1F"/>
        </w:rPr>
        <w:t>/content/PRSA_Data_Dongsi_20130301-20170228.csv</w:t>
      </w:r>
      <w:r>
        <w:rPr>
          <w:color w:val="1F1F1F"/>
          <w:spacing w:val="-2"/>
        </w:rPr>
        <w:t>", "</w:t>
      </w:r>
      <w:r>
        <w:rPr>
          <w:color w:val="1F1F1F"/>
          <w:spacing w:val="-2"/>
          <w:u w:val="single" w:color="1F1F1F"/>
        </w:rPr>
        <w:t>/content/PRSA_Data_Guanyuan_20130301-20170228.csv</w:t>
      </w:r>
      <w:r>
        <w:rPr>
          <w:color w:val="1F1F1F"/>
          <w:spacing w:val="-2"/>
        </w:rPr>
        <w:t>", "</w:t>
      </w:r>
      <w:r>
        <w:rPr>
          <w:color w:val="1F1F1F"/>
          <w:spacing w:val="-2"/>
          <w:u w:val="single" w:color="1F1F1F"/>
        </w:rPr>
        <w:t>/content/PRSA_Data_Gucheng_20130301-20170228.csv</w:t>
      </w:r>
      <w:r>
        <w:rPr>
          <w:color w:val="1F1F1F"/>
          <w:spacing w:val="-2"/>
        </w:rPr>
        <w:t>", "</w:t>
      </w:r>
      <w:r>
        <w:rPr>
          <w:color w:val="1F1F1F"/>
          <w:spacing w:val="-2"/>
          <w:u w:val="single" w:color="1F1F1F"/>
        </w:rPr>
        <w:t>/content/PRSA_Data_Huairou_20130301-20170228.csv</w:t>
      </w:r>
      <w:r>
        <w:rPr>
          <w:color w:val="1F1F1F"/>
          <w:spacing w:val="-2"/>
        </w:rPr>
        <w:t>",</w:t>
      </w:r>
    </w:p>
    <w:p w14:paraId="533B15D9">
      <w:pPr>
        <w:pStyle w:val="5"/>
        <w:spacing w:before="0" w:line="278" w:lineRule="auto"/>
        <w:ind w:left="142" w:right="4821"/>
      </w:pPr>
      <w:r>
        <w:rPr>
          <w:color w:val="1F1F1F"/>
          <w:spacing w:val="-2"/>
        </w:rPr>
        <w:t>"</w:t>
      </w:r>
      <w:r>
        <w:rPr>
          <w:color w:val="1F1F1F"/>
          <w:spacing w:val="-2"/>
          <w:u w:val="single" w:color="1F1F1F"/>
        </w:rPr>
        <w:t>/content/PRSA_Data_Nongzhanguan_20130301-20170228.csv</w:t>
      </w:r>
      <w:r>
        <w:rPr>
          <w:color w:val="1F1F1F"/>
          <w:spacing w:val="-2"/>
        </w:rPr>
        <w:t>", "</w:t>
      </w:r>
      <w:r>
        <w:rPr>
          <w:color w:val="1F1F1F"/>
          <w:spacing w:val="-2"/>
          <w:u w:val="single" w:color="1F1F1F"/>
        </w:rPr>
        <w:t>/content/PRSA_Data_Shunyi_20130301-20170228.csv</w:t>
      </w:r>
      <w:r>
        <w:rPr>
          <w:color w:val="1F1F1F"/>
          <w:spacing w:val="-2"/>
        </w:rPr>
        <w:t>",</w:t>
      </w:r>
    </w:p>
    <w:p w14:paraId="78841D63">
      <w:pPr>
        <w:pStyle w:val="5"/>
        <w:spacing w:before="0" w:line="278" w:lineRule="auto"/>
        <w:ind w:left="142" w:right="5261"/>
      </w:pPr>
      <w:r>
        <w:rPr>
          <w:color w:val="1F1F1F"/>
          <w:spacing w:val="-2"/>
        </w:rPr>
        <w:t>"</w:t>
      </w:r>
      <w:r>
        <w:rPr>
          <w:color w:val="1F1F1F"/>
          <w:spacing w:val="-2"/>
          <w:u w:val="single" w:color="1F1F1F"/>
        </w:rPr>
        <w:t>/content/PRSA_Data_Tiantan_20130301-20170228.csv</w:t>
      </w:r>
      <w:r>
        <w:rPr>
          <w:color w:val="1F1F1F"/>
          <w:spacing w:val="-2"/>
        </w:rPr>
        <w:t>", "</w:t>
      </w:r>
      <w:r>
        <w:rPr>
          <w:color w:val="1F1F1F"/>
          <w:spacing w:val="-2"/>
          <w:u w:val="single" w:color="1F1F1F"/>
        </w:rPr>
        <w:t>/content/PRSA_Data_Wanliu_20130301-20170228.csv</w:t>
      </w:r>
      <w:r>
        <w:rPr>
          <w:color w:val="1F1F1F"/>
          <w:spacing w:val="-2"/>
        </w:rPr>
        <w:t>",</w:t>
      </w:r>
    </w:p>
    <w:p w14:paraId="182C75C4">
      <w:pPr>
        <w:pStyle w:val="5"/>
        <w:spacing w:before="0" w:line="187" w:lineRule="exact"/>
        <w:ind w:left="142"/>
      </w:pPr>
      <w:r>
        <w:rPr>
          <w:color w:val="1F1F1F"/>
        </w:rPr>
        <w:t>"</w:t>
      </w:r>
      <w:r>
        <w:rPr>
          <w:color w:val="1F1F1F"/>
          <w:u w:val="single" w:color="1F1F1F"/>
        </w:rPr>
        <w:t>/content/PRSA_Data_Wanshouxigong_20130301-</w:t>
      </w:r>
      <w:r>
        <w:rPr>
          <w:color w:val="1F1F1F"/>
          <w:spacing w:val="-2"/>
          <w:u w:val="single" w:color="1F1F1F"/>
        </w:rPr>
        <w:t>20170228.csv</w:t>
      </w:r>
      <w:r>
        <w:rPr>
          <w:color w:val="1F1F1F"/>
          <w:spacing w:val="-2"/>
        </w:rPr>
        <w:t>"</w:t>
      </w:r>
    </w:p>
    <w:p w14:paraId="0D5F87F0">
      <w:pPr>
        <w:pStyle w:val="5"/>
        <w:spacing w:after="0" w:line="187" w:lineRule="exact"/>
        <w:sectPr>
          <w:type w:val="continuous"/>
          <w:pgSz w:w="11900" w:h="16840"/>
          <w:pgMar w:top="480" w:right="566" w:bottom="460" w:left="850" w:header="284" w:footer="268" w:gutter="0"/>
          <w:cols w:equalWidth="0" w:num="2">
            <w:col w:w="511" w:space="81"/>
            <w:col w:w="9892"/>
          </w:cols>
        </w:sectPr>
      </w:pPr>
    </w:p>
    <w:p w14:paraId="2B94C5A7">
      <w:pPr>
        <w:pStyle w:val="7"/>
        <w:numPr>
          <w:ilvl w:val="0"/>
          <w:numId w:val="3"/>
        </w:numPr>
        <w:tabs>
          <w:tab w:val="left" w:pos="381"/>
        </w:tabs>
        <w:spacing w:before="29" w:after="0" w:line="240" w:lineRule="auto"/>
        <w:ind w:left="381" w:right="0" w:hanging="239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361315</wp:posOffset>
                </wp:positionH>
                <wp:positionV relativeFrom="page">
                  <wp:posOffset>361950</wp:posOffset>
                </wp:positionV>
                <wp:extent cx="6840220" cy="5842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58419">
                              <a:moveTo>
                                <a:pt x="6839693" y="58037"/>
                              </a:moveTo>
                              <a:lnTo>
                                <a:pt x="0" y="58037"/>
                              </a:lnTo>
                              <a:lnTo>
                                <a:pt x="0" y="0"/>
                              </a:lnTo>
                              <a:lnTo>
                                <a:pt x="6839693" y="0"/>
                              </a:lnTo>
                              <a:lnTo>
                                <a:pt x="6839693" y="58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28.45pt;margin-top:28.5pt;height:4.6pt;width:538.6pt;mso-position-horizontal-relative:page;mso-position-vertical-relative:page;z-index:251659264;mso-width-relative:page;mso-height-relative:page;" fillcolor="#000000" filled="t" stroked="f" coordsize="6840220,58419" o:gfxdata="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mnJY9UAAAAJAQAADwAAAAAAAAABACAAAAAiAAAAZHJzL2Rvd25yZXYueG1s&#10;UEsBAhQAFAAAAAgAh07iQCh0QcA0AgAABQUAAA4AAAAAAAAAAQAgAAAAJAEAAGRycy9lMm9Eb2Mu&#10;eG1sUEsFBgAAAAAGAAYAWQEAAMoFAAAAAA==&#10;" path="m6839693,58037l0,58037,0,0,6839693,0,6839693,58037xe">
                <v:fill on="t" opacity="9763f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Load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all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stations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into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dictionary</w:t>
      </w:r>
    </w:p>
    <w:p w14:paraId="5FEF402D">
      <w:pPr>
        <w:pStyle w:val="7"/>
        <w:numPr>
          <w:ilvl w:val="0"/>
          <w:numId w:val="3"/>
        </w:numPr>
        <w:tabs>
          <w:tab w:val="left" w:pos="381"/>
        </w:tabs>
        <w:spacing w:before="30" w:after="0" w:line="240" w:lineRule="auto"/>
        <w:ind w:left="381" w:right="0" w:hanging="239"/>
        <w:jc w:val="left"/>
        <w:rPr>
          <w:sz w:val="16"/>
        </w:rPr>
      </w:pPr>
      <w:r>
        <w:rPr>
          <w:color w:val="1F1F1F"/>
          <w:sz w:val="16"/>
        </w:rPr>
        <w:t>stations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= </w:t>
      </w:r>
      <w:r>
        <w:rPr>
          <w:color w:val="1F1F1F"/>
          <w:spacing w:val="-5"/>
          <w:sz w:val="16"/>
        </w:rPr>
        <w:t>{}</w:t>
      </w:r>
    </w:p>
    <w:p w14:paraId="2F59B4F2">
      <w:pPr>
        <w:pStyle w:val="7"/>
        <w:numPr>
          <w:ilvl w:val="0"/>
          <w:numId w:val="3"/>
        </w:numPr>
        <w:tabs>
          <w:tab w:val="left" w:pos="381"/>
        </w:tabs>
        <w:spacing w:before="30" w:after="0" w:line="240" w:lineRule="auto"/>
        <w:ind w:left="381" w:right="0" w:hanging="239"/>
        <w:jc w:val="left"/>
        <w:rPr>
          <w:sz w:val="16"/>
        </w:rPr>
      </w:pPr>
      <w:r>
        <w:rPr>
          <w:color w:val="1F1F1F"/>
          <w:sz w:val="16"/>
        </w:rPr>
        <w:t xml:space="preserve">for file in </w:t>
      </w:r>
      <w:r>
        <w:rPr>
          <w:color w:val="1F1F1F"/>
          <w:spacing w:val="-2"/>
          <w:sz w:val="16"/>
        </w:rPr>
        <w:t>station_files:</w:t>
      </w:r>
    </w:p>
    <w:p w14:paraId="7B03B2BB">
      <w:pPr>
        <w:pStyle w:val="7"/>
        <w:numPr>
          <w:ilvl w:val="0"/>
          <w:numId w:val="3"/>
        </w:numPr>
        <w:tabs>
          <w:tab w:val="left" w:pos="734"/>
        </w:tabs>
        <w:spacing w:before="29" w:after="0" w:line="240" w:lineRule="auto"/>
        <w:ind w:left="734" w:right="0" w:hanging="592"/>
        <w:jc w:val="left"/>
        <w:rPr>
          <w:sz w:val="16"/>
        </w:rPr>
      </w:pPr>
      <w:r>
        <w:rPr>
          <w:color w:val="1F1F1F"/>
          <w:sz w:val="16"/>
        </w:rPr>
        <w:t>station_name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 file.split('_')[2]</w:t>
      </w:r>
      <w:r>
        <w:rPr>
          <w:color w:val="1F1F1F"/>
          <w:spacing w:val="43"/>
          <w:w w:val="150"/>
          <w:sz w:val="16"/>
        </w:rPr>
        <w:t xml:space="preserve"> </w:t>
      </w: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Extracts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'Aotizhongxin',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'Changping',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4"/>
          <w:sz w:val="16"/>
        </w:rPr>
        <w:t>etc.</w:t>
      </w:r>
    </w:p>
    <w:p w14:paraId="004F312E">
      <w:pPr>
        <w:pStyle w:val="7"/>
        <w:numPr>
          <w:ilvl w:val="0"/>
          <w:numId w:val="3"/>
        </w:numPr>
        <w:tabs>
          <w:tab w:val="left" w:pos="734"/>
        </w:tabs>
        <w:spacing w:before="30" w:after="0" w:line="240" w:lineRule="auto"/>
        <w:ind w:left="734" w:right="0" w:hanging="592"/>
        <w:jc w:val="left"/>
        <w:rPr>
          <w:sz w:val="16"/>
        </w:rPr>
      </w:pPr>
      <w:r>
        <w:rPr>
          <w:color w:val="1F1F1F"/>
          <w:sz w:val="16"/>
        </w:rPr>
        <w:t>stations[station_name] 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pd.read_csv(file)</w:t>
      </w:r>
    </w:p>
    <w:p w14:paraId="31260F39">
      <w:pPr>
        <w:pStyle w:val="7"/>
        <w:numPr>
          <w:ilvl w:val="0"/>
          <w:numId w:val="3"/>
        </w:numPr>
        <w:tabs>
          <w:tab w:val="left" w:pos="734"/>
        </w:tabs>
        <w:spacing w:before="30" w:after="0" w:line="278" w:lineRule="auto"/>
        <w:ind w:left="142" w:right="3238" w:firstLine="0"/>
        <w:jc w:val="left"/>
        <w:rPr>
          <w:sz w:val="16"/>
        </w:rPr>
      </w:pPr>
      <w:r>
        <w:rPr>
          <w:color w:val="1F1F1F"/>
          <w:sz w:val="16"/>
        </w:rPr>
        <w:t>stations[station_name]['station']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6"/>
          <w:sz w:val="16"/>
        </w:rPr>
        <w:t xml:space="preserve"> </w:t>
      </w:r>
      <w:r>
        <w:rPr>
          <w:color w:val="1F1F1F"/>
          <w:sz w:val="16"/>
        </w:rPr>
        <w:t>station_name</w:t>
      </w:r>
      <w:r>
        <w:rPr>
          <w:color w:val="1F1F1F"/>
          <w:spacing w:val="40"/>
          <w:sz w:val="16"/>
        </w:rPr>
        <w:t xml:space="preserve"> </w:t>
      </w:r>
      <w:r>
        <w:rPr>
          <w:color w:val="1F1F1F"/>
          <w:sz w:val="16"/>
        </w:rPr>
        <w:t>#</w:t>
      </w:r>
      <w:r>
        <w:rPr>
          <w:color w:val="1F1F1F"/>
          <w:spacing w:val="-6"/>
          <w:sz w:val="16"/>
        </w:rPr>
        <w:t xml:space="preserve"> </w:t>
      </w:r>
      <w:r>
        <w:rPr>
          <w:color w:val="1F1F1F"/>
          <w:sz w:val="16"/>
        </w:rPr>
        <w:t>Add</w:t>
      </w:r>
      <w:r>
        <w:rPr>
          <w:color w:val="1F1F1F"/>
          <w:spacing w:val="-6"/>
          <w:sz w:val="16"/>
        </w:rPr>
        <w:t xml:space="preserve"> </w:t>
      </w:r>
      <w:r>
        <w:rPr>
          <w:color w:val="1F1F1F"/>
          <w:sz w:val="16"/>
        </w:rPr>
        <w:t>station</w:t>
      </w:r>
      <w:r>
        <w:rPr>
          <w:color w:val="1F1F1F"/>
          <w:spacing w:val="-6"/>
          <w:sz w:val="16"/>
        </w:rPr>
        <w:t xml:space="preserve"> </w:t>
      </w:r>
      <w:r>
        <w:rPr>
          <w:color w:val="1F1F1F"/>
          <w:sz w:val="16"/>
        </w:rPr>
        <w:t xml:space="preserve">identifier </w:t>
      </w:r>
      <w:r>
        <w:rPr>
          <w:color w:val="202020"/>
          <w:spacing w:val="-6"/>
          <w:sz w:val="16"/>
        </w:rPr>
        <w:t>29</w:t>
      </w:r>
    </w:p>
    <w:p w14:paraId="51043E51">
      <w:pPr>
        <w:pStyle w:val="7"/>
        <w:numPr>
          <w:ilvl w:val="0"/>
          <w:numId w:val="4"/>
        </w:numPr>
        <w:tabs>
          <w:tab w:val="left" w:pos="381"/>
        </w:tabs>
        <w:spacing w:before="0" w:after="0" w:line="187" w:lineRule="exact"/>
        <w:ind w:left="381" w:right="0" w:hanging="239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Combine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into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single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DataFrame</w:t>
      </w:r>
    </w:p>
    <w:p w14:paraId="1FF5D074">
      <w:pPr>
        <w:pStyle w:val="7"/>
        <w:numPr>
          <w:ilvl w:val="0"/>
          <w:numId w:val="4"/>
        </w:numPr>
        <w:tabs>
          <w:tab w:val="left" w:pos="381"/>
        </w:tabs>
        <w:spacing w:before="29" w:after="0" w:line="278" w:lineRule="auto"/>
        <w:ind w:left="142" w:right="4997" w:firstLine="0"/>
        <w:jc w:val="left"/>
        <w:rPr>
          <w:sz w:val="16"/>
        </w:rPr>
      </w:pPr>
      <w:r>
        <w:rPr>
          <w:color w:val="1F1F1F"/>
          <w:sz w:val="16"/>
        </w:rPr>
        <w:t>all_data</w:t>
      </w:r>
      <w:r>
        <w:rPr>
          <w:color w:val="1F1F1F"/>
          <w:spacing w:val="-13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3"/>
          <w:sz w:val="16"/>
        </w:rPr>
        <w:t xml:space="preserve"> </w:t>
      </w:r>
      <w:r>
        <w:rPr>
          <w:color w:val="1F1F1F"/>
          <w:sz w:val="16"/>
        </w:rPr>
        <w:t>pd.concat(stations.values(),</w:t>
      </w:r>
      <w:r>
        <w:rPr>
          <w:color w:val="1F1F1F"/>
          <w:spacing w:val="-13"/>
          <w:sz w:val="16"/>
        </w:rPr>
        <w:t xml:space="preserve"> </w:t>
      </w:r>
      <w:r>
        <w:rPr>
          <w:color w:val="1F1F1F"/>
          <w:sz w:val="16"/>
        </w:rPr>
        <w:t xml:space="preserve">ignore_index=True) </w:t>
      </w:r>
      <w:r>
        <w:rPr>
          <w:color w:val="202020"/>
          <w:spacing w:val="-6"/>
          <w:sz w:val="16"/>
        </w:rPr>
        <w:t>32</w:t>
      </w:r>
    </w:p>
    <w:p w14:paraId="2FE49E0D">
      <w:pPr>
        <w:pStyle w:val="7"/>
        <w:numPr>
          <w:ilvl w:val="0"/>
          <w:numId w:val="5"/>
        </w:numPr>
        <w:tabs>
          <w:tab w:val="left" w:pos="381"/>
        </w:tabs>
        <w:spacing w:before="0" w:after="0" w:line="187" w:lineRule="exact"/>
        <w:ind w:left="381" w:right="0" w:hanging="239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3"/>
          <w:sz w:val="16"/>
        </w:rPr>
        <w:t xml:space="preserve"> </w:t>
      </w:r>
      <w:r>
        <w:rPr>
          <w:color w:val="1F1F1F"/>
          <w:sz w:val="16"/>
        </w:rPr>
        <w:t>Convert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to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datetime</w:t>
      </w:r>
    </w:p>
    <w:p w14:paraId="7EBEA778">
      <w:pPr>
        <w:pStyle w:val="7"/>
        <w:numPr>
          <w:ilvl w:val="0"/>
          <w:numId w:val="5"/>
        </w:numPr>
        <w:tabs>
          <w:tab w:val="left" w:pos="381"/>
        </w:tabs>
        <w:spacing w:before="30" w:after="0" w:line="240" w:lineRule="auto"/>
        <w:ind w:left="381" w:right="0" w:hanging="239"/>
        <w:jc w:val="left"/>
        <w:rPr>
          <w:sz w:val="16"/>
        </w:rPr>
      </w:pPr>
      <w:r>
        <w:rPr>
          <w:color w:val="1F1F1F"/>
          <w:sz w:val="16"/>
        </w:rPr>
        <w:t>all_data['datetime'] 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pd.to_datetime(all_data[['year', 'month', 'day', </w:t>
      </w:r>
      <w:r>
        <w:rPr>
          <w:color w:val="1F1F1F"/>
          <w:spacing w:val="-2"/>
          <w:sz w:val="16"/>
        </w:rPr>
        <w:t>'hour']])</w:t>
      </w:r>
    </w:p>
    <w:p w14:paraId="1AE610DE">
      <w:pPr>
        <w:pStyle w:val="7"/>
        <w:numPr>
          <w:ilvl w:val="0"/>
          <w:numId w:val="5"/>
        </w:numPr>
        <w:tabs>
          <w:tab w:val="left" w:pos="381"/>
        </w:tabs>
        <w:spacing w:before="30" w:after="0" w:line="240" w:lineRule="auto"/>
        <w:ind w:left="381" w:right="0" w:hanging="239"/>
        <w:jc w:val="left"/>
        <w:rPr>
          <w:sz w:val="16"/>
        </w:rPr>
      </w:pPr>
      <w:r>
        <w:rPr>
          <w:color w:val="1F1F1F"/>
          <w:sz w:val="16"/>
        </w:rPr>
        <w:t>all_data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all_data.set_index('datetime')</w:t>
      </w:r>
    </w:p>
    <w:p w14:paraId="7FE8103C">
      <w:pPr>
        <w:pStyle w:val="5"/>
        <w:spacing w:before="0"/>
      </w:pPr>
    </w:p>
    <w:p w14:paraId="14D3409C">
      <w:pPr>
        <w:pStyle w:val="5"/>
        <w:spacing w:before="3"/>
      </w:pPr>
    </w:p>
    <w:p w14:paraId="5386F8E8">
      <w:pPr>
        <w:pStyle w:val="7"/>
        <w:numPr>
          <w:ilvl w:val="0"/>
          <w:numId w:val="6"/>
        </w:numPr>
        <w:tabs>
          <w:tab w:val="left" w:pos="174"/>
        </w:tabs>
        <w:spacing w:before="0" w:after="0" w:line="405" w:lineRule="auto"/>
        <w:ind w:left="17" w:right="7933" w:firstLine="0"/>
        <w:jc w:val="left"/>
        <w:rPr>
          <w:rFonts w:ascii="Arial MT"/>
          <w:sz w:val="20"/>
        </w:rPr>
      </w:pPr>
      <w:r>
        <w:rPr>
          <w:rFonts w:ascii="Arial"/>
          <w:b/>
          <w:color w:val="1F1F1F"/>
          <w:w w:val="85"/>
          <w:sz w:val="20"/>
        </w:rPr>
        <w:t>Station</w:t>
      </w:r>
      <w:r>
        <w:rPr>
          <w:rFonts w:ascii="Arial"/>
          <w:b/>
          <w:color w:val="1F1F1F"/>
          <w:spacing w:val="-6"/>
          <w:w w:val="85"/>
          <w:sz w:val="20"/>
        </w:rPr>
        <w:t xml:space="preserve"> </w:t>
      </w:r>
      <w:r>
        <w:rPr>
          <w:rFonts w:ascii="Arial"/>
          <w:b/>
          <w:color w:val="1F1F1F"/>
          <w:w w:val="85"/>
          <w:sz w:val="20"/>
        </w:rPr>
        <w:t>Comparison</w:t>
      </w:r>
      <w:r>
        <w:rPr>
          <w:rFonts w:ascii="Arial"/>
          <w:b/>
          <w:color w:val="1F1F1F"/>
          <w:spacing w:val="-6"/>
          <w:w w:val="85"/>
          <w:sz w:val="20"/>
        </w:rPr>
        <w:t xml:space="preserve"> </w:t>
      </w:r>
      <w:r>
        <w:rPr>
          <w:rFonts w:ascii="Arial"/>
          <w:b/>
          <w:color w:val="1F1F1F"/>
          <w:w w:val="85"/>
          <w:sz w:val="20"/>
        </w:rPr>
        <w:t xml:space="preserve">Analysis </w:t>
      </w:r>
      <w:r>
        <w:rPr>
          <w:rFonts w:ascii="Arial MT"/>
          <w:color w:val="1F1F1F"/>
          <w:sz w:val="20"/>
        </w:rPr>
        <w:t>Basic</w:t>
      </w:r>
      <w:r>
        <w:rPr>
          <w:rFonts w:ascii="Arial MT"/>
          <w:color w:val="1F1F1F"/>
          <w:spacing w:val="-8"/>
          <w:sz w:val="20"/>
        </w:rPr>
        <w:t xml:space="preserve"> </w:t>
      </w:r>
      <w:r>
        <w:rPr>
          <w:rFonts w:ascii="Arial MT"/>
          <w:color w:val="1F1F1F"/>
          <w:sz w:val="20"/>
        </w:rPr>
        <w:t>Statistics</w:t>
      </w:r>
      <w:r>
        <w:rPr>
          <w:rFonts w:ascii="Arial MT"/>
          <w:color w:val="1F1F1F"/>
          <w:spacing w:val="-8"/>
          <w:sz w:val="20"/>
        </w:rPr>
        <w:t xml:space="preserve"> </w:t>
      </w:r>
      <w:r>
        <w:rPr>
          <w:rFonts w:ascii="Arial MT"/>
          <w:color w:val="1F1F1F"/>
          <w:sz w:val="20"/>
        </w:rPr>
        <w:t>by</w:t>
      </w:r>
      <w:r>
        <w:rPr>
          <w:rFonts w:ascii="Arial MT"/>
          <w:color w:val="1F1F1F"/>
          <w:spacing w:val="-8"/>
          <w:sz w:val="20"/>
        </w:rPr>
        <w:t xml:space="preserve"> </w:t>
      </w:r>
      <w:r>
        <w:rPr>
          <w:rFonts w:ascii="Arial MT"/>
          <w:color w:val="1F1F1F"/>
          <w:sz w:val="20"/>
        </w:rPr>
        <w:t>Station</w:t>
      </w:r>
    </w:p>
    <w:p w14:paraId="392730B9">
      <w:pPr>
        <w:pStyle w:val="5"/>
        <w:spacing w:before="27"/>
        <w:rPr>
          <w:rFonts w:ascii="Arial MT"/>
          <w:sz w:val="18"/>
        </w:rPr>
      </w:pPr>
    </w:p>
    <w:p w14:paraId="29F5C445">
      <w:pPr>
        <w:pStyle w:val="7"/>
        <w:numPr>
          <w:ilvl w:val="1"/>
          <w:numId w:val="6"/>
        </w:numPr>
        <w:tabs>
          <w:tab w:val="left" w:pos="344"/>
        </w:tabs>
        <w:spacing w:before="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Pollution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level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comparison</w:t>
      </w:r>
    </w:p>
    <w:p w14:paraId="1B284BD4">
      <w:pPr>
        <w:pStyle w:val="7"/>
        <w:numPr>
          <w:ilvl w:val="1"/>
          <w:numId w:val="6"/>
        </w:numPr>
        <w:tabs>
          <w:tab w:val="left" w:pos="344"/>
        </w:tabs>
        <w:spacing w:before="3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pollutants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['PM2.5', 'PM10', 'SO2', 'NO2', 'CO', </w:t>
      </w:r>
      <w:r>
        <w:rPr>
          <w:color w:val="1F1F1F"/>
          <w:spacing w:val="-2"/>
          <w:sz w:val="16"/>
        </w:rPr>
        <w:t>'O3']</w:t>
      </w:r>
    </w:p>
    <w:p w14:paraId="4D7C2F31">
      <w:pPr>
        <w:pStyle w:val="7"/>
        <w:numPr>
          <w:ilvl w:val="1"/>
          <w:numId w:val="6"/>
        </w:numPr>
        <w:tabs>
          <w:tab w:val="left" w:pos="344"/>
        </w:tabs>
        <w:spacing w:before="30" w:after="0" w:line="278" w:lineRule="auto"/>
        <w:ind w:left="189" w:right="2835" w:firstLine="0"/>
        <w:jc w:val="left"/>
        <w:rPr>
          <w:sz w:val="16"/>
        </w:rPr>
      </w:pPr>
      <w:r>
        <w:rPr>
          <w:color w:val="1F1F1F"/>
          <w:sz w:val="16"/>
        </w:rPr>
        <w:t>station_stats</w:t>
      </w:r>
      <w:r>
        <w:rPr>
          <w:color w:val="1F1F1F"/>
          <w:spacing w:val="-10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0"/>
          <w:sz w:val="16"/>
        </w:rPr>
        <w:t xml:space="preserve"> </w:t>
      </w:r>
      <w:r>
        <w:rPr>
          <w:color w:val="1F1F1F"/>
          <w:sz w:val="16"/>
        </w:rPr>
        <w:t>all_data.groupby('station')[pollutants].agg(['mean',</w:t>
      </w:r>
      <w:r>
        <w:rPr>
          <w:color w:val="1F1F1F"/>
          <w:spacing w:val="-9"/>
          <w:sz w:val="16"/>
        </w:rPr>
        <w:t xml:space="preserve"> </w:t>
      </w:r>
      <w:r>
        <w:rPr>
          <w:color w:val="1F1F1F"/>
          <w:sz w:val="16"/>
        </w:rPr>
        <w:t>'max',</w:t>
      </w:r>
      <w:r>
        <w:rPr>
          <w:color w:val="1F1F1F"/>
          <w:spacing w:val="-9"/>
          <w:sz w:val="16"/>
        </w:rPr>
        <w:t xml:space="preserve"> </w:t>
      </w:r>
      <w:r>
        <w:rPr>
          <w:color w:val="1F1F1F"/>
          <w:sz w:val="16"/>
        </w:rPr>
        <w:t xml:space="preserve">'std']) </w:t>
      </w:r>
      <w:r>
        <w:rPr>
          <w:color w:val="202020"/>
          <w:spacing w:val="-10"/>
          <w:sz w:val="16"/>
        </w:rPr>
        <w:t>4</w:t>
      </w:r>
    </w:p>
    <w:p w14:paraId="506C7BA5">
      <w:pPr>
        <w:pStyle w:val="7"/>
        <w:numPr>
          <w:ilvl w:val="0"/>
          <w:numId w:val="7"/>
        </w:numPr>
        <w:tabs>
          <w:tab w:val="left" w:pos="344"/>
        </w:tabs>
        <w:spacing w:before="0" w:after="0" w:line="187" w:lineRule="exact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Display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sorted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by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PM2.5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4"/>
          <w:sz w:val="16"/>
        </w:rPr>
        <w:t>mean</w:t>
      </w:r>
    </w:p>
    <w:p w14:paraId="34857BE8">
      <w:pPr>
        <w:pStyle w:val="7"/>
        <w:numPr>
          <w:ilvl w:val="0"/>
          <w:numId w:val="7"/>
        </w:numPr>
        <w:tabs>
          <w:tab w:val="left" w:pos="344"/>
        </w:tabs>
        <w:spacing w:before="29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station_stats['PM2.5'].sort_values('mean',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ascending=False)</w:t>
      </w:r>
    </w:p>
    <w:p w14:paraId="7DEF0DA8">
      <w:pPr>
        <w:pStyle w:val="7"/>
        <w:spacing w:after="0" w:line="240" w:lineRule="auto"/>
        <w:jc w:val="left"/>
        <w:rPr>
          <w:sz w:val="16"/>
        </w:rPr>
        <w:sectPr>
          <w:type w:val="continuous"/>
          <w:pgSz w:w="11900" w:h="16840"/>
          <w:pgMar w:top="480" w:right="566" w:bottom="460" w:left="850" w:header="284" w:footer="268" w:gutter="0"/>
          <w:cols w:space="720" w:num="1"/>
        </w:sectPr>
      </w:pPr>
    </w:p>
    <w:p w14:paraId="129B9F78">
      <w:pPr>
        <w:pStyle w:val="5"/>
        <w:spacing w:before="0"/>
        <w:rPr>
          <w:sz w:val="20"/>
        </w:rPr>
      </w:pPr>
    </w:p>
    <w:tbl>
      <w:tblPr>
        <w:tblStyle w:val="4"/>
        <w:tblW w:w="0" w:type="auto"/>
        <w:tblInd w:w="3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888"/>
        <w:gridCol w:w="528"/>
        <w:gridCol w:w="7139"/>
      </w:tblGrid>
      <w:tr w14:paraId="25C871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1500" w:type="dxa"/>
            <w:tcBorders>
              <w:bottom w:val="single" w:color="D9D9D9" w:sz="6" w:space="0"/>
            </w:tcBorders>
          </w:tcPr>
          <w:p w14:paraId="3A5FCB88">
            <w:pPr>
              <w:pStyle w:val="8"/>
              <w:spacing w:before="179"/>
              <w:jc w:val="left"/>
              <w:rPr>
                <w:sz w:val="16"/>
              </w:rPr>
            </w:pPr>
          </w:p>
          <w:p w14:paraId="516CBF6E">
            <w:pPr>
              <w:pStyle w:val="8"/>
              <w:ind w:left="759"/>
              <w:jc w:val="left"/>
              <w:rPr>
                <w:b/>
                <w:sz w:val="16"/>
              </w:rPr>
            </w:pPr>
            <w:r>
              <w:rPr>
                <w:b/>
                <w:color w:val="1F1F1F"/>
                <w:spacing w:val="-2"/>
                <w:sz w:val="16"/>
              </w:rPr>
              <w:t>station</w:t>
            </w:r>
          </w:p>
        </w:tc>
        <w:tc>
          <w:tcPr>
            <w:tcW w:w="888" w:type="dxa"/>
            <w:tcBorders>
              <w:bottom w:val="single" w:color="D9D9D9" w:sz="6" w:space="0"/>
            </w:tcBorders>
          </w:tcPr>
          <w:p w14:paraId="273A42DC">
            <w:pPr>
              <w:pStyle w:val="8"/>
              <w:spacing w:before="13"/>
              <w:ind w:right="94"/>
              <w:jc w:val="right"/>
              <w:rPr>
                <w:b/>
                <w:sz w:val="16"/>
              </w:rPr>
            </w:pPr>
            <w:r>
              <w:rPr>
                <w:b/>
                <w:color w:val="1F1F1F"/>
                <w:spacing w:val="-4"/>
                <w:sz w:val="16"/>
              </w:rPr>
              <w:t>mean</w:t>
            </w:r>
          </w:p>
        </w:tc>
        <w:tc>
          <w:tcPr>
            <w:tcW w:w="528" w:type="dxa"/>
            <w:tcBorders>
              <w:bottom w:val="single" w:color="D9D9D9" w:sz="6" w:space="0"/>
            </w:tcBorders>
          </w:tcPr>
          <w:p w14:paraId="4D140C82">
            <w:pPr>
              <w:pStyle w:val="8"/>
              <w:spacing w:before="13"/>
              <w:ind w:left="136" w:right="1"/>
              <w:rPr>
                <w:b/>
                <w:sz w:val="16"/>
              </w:rPr>
            </w:pPr>
            <w:r>
              <w:rPr>
                <w:b/>
                <w:color w:val="1F1F1F"/>
                <w:spacing w:val="-5"/>
                <w:sz w:val="16"/>
              </w:rPr>
              <w:t>max</w:t>
            </w:r>
          </w:p>
        </w:tc>
        <w:tc>
          <w:tcPr>
            <w:tcW w:w="7139" w:type="dxa"/>
          </w:tcPr>
          <w:p w14:paraId="2BFE932C">
            <w:pPr>
              <w:pStyle w:val="8"/>
              <w:spacing w:before="13"/>
              <w:ind w:left="58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0</wp:posOffset>
                      </wp:positionV>
                      <wp:extent cx="130810" cy="13081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810" cy="130810"/>
                                <a:chOff x="0" y="0"/>
                                <a:chExt cx="130810" cy="13081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-1" y="10"/>
                                  <a:ext cx="130810" cy="130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810" h="130810">
                                      <a:moveTo>
                                        <a:pt x="50774" y="50825"/>
                                      </a:moveTo>
                                      <a:lnTo>
                                        <a:pt x="39890" y="50825"/>
                                      </a:lnTo>
                                      <a:lnTo>
                                        <a:pt x="39890" y="79844"/>
                                      </a:lnTo>
                                      <a:lnTo>
                                        <a:pt x="50774" y="79844"/>
                                      </a:lnTo>
                                      <a:lnTo>
                                        <a:pt x="50774" y="50825"/>
                                      </a:lnTo>
                                      <a:close/>
                                    </a:path>
                                    <a:path w="130810" h="130810">
                                      <a:moveTo>
                                        <a:pt x="90678" y="50825"/>
                                      </a:moveTo>
                                      <a:lnTo>
                                        <a:pt x="79794" y="50825"/>
                                      </a:lnTo>
                                      <a:lnTo>
                                        <a:pt x="79794" y="79844"/>
                                      </a:lnTo>
                                      <a:lnTo>
                                        <a:pt x="90678" y="79844"/>
                                      </a:lnTo>
                                      <a:lnTo>
                                        <a:pt x="90678" y="50825"/>
                                      </a:lnTo>
                                      <a:close/>
                                    </a:path>
                                    <a:path w="130810" h="130810">
                                      <a:moveTo>
                                        <a:pt x="130581" y="50825"/>
                                      </a:moveTo>
                                      <a:lnTo>
                                        <a:pt x="119697" y="50825"/>
                                      </a:lnTo>
                                      <a:lnTo>
                                        <a:pt x="119697" y="79844"/>
                                      </a:lnTo>
                                      <a:lnTo>
                                        <a:pt x="130581" y="79844"/>
                                      </a:lnTo>
                                      <a:lnTo>
                                        <a:pt x="130581" y="50825"/>
                                      </a:lnTo>
                                      <a:close/>
                                    </a:path>
                                    <a:path w="130810" h="130810">
                                      <a:moveTo>
                                        <a:pt x="130581" y="0"/>
                                      </a:moveTo>
                                      <a:lnTo>
                                        <a:pt x="119697" y="0"/>
                                      </a:lnTo>
                                      <a:lnTo>
                                        <a:pt x="119697" y="11430"/>
                                      </a:lnTo>
                                      <a:lnTo>
                                        <a:pt x="119697" y="39370"/>
                                      </a:lnTo>
                                      <a:lnTo>
                                        <a:pt x="10871" y="39370"/>
                                      </a:lnTo>
                                      <a:lnTo>
                                        <a:pt x="10871" y="11430"/>
                                      </a:lnTo>
                                      <a:lnTo>
                                        <a:pt x="119697" y="11430"/>
                                      </a:lnTo>
                                      <a:lnTo>
                                        <a:pt x="1196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0" y="39370"/>
                                      </a:lnTo>
                                      <a:lnTo>
                                        <a:pt x="0" y="130810"/>
                                      </a:lnTo>
                                      <a:lnTo>
                                        <a:pt x="130581" y="130810"/>
                                      </a:lnTo>
                                      <a:lnTo>
                                        <a:pt x="130581" y="119748"/>
                                      </a:lnTo>
                                      <a:lnTo>
                                        <a:pt x="130581" y="119380"/>
                                      </a:lnTo>
                                      <a:lnTo>
                                        <a:pt x="130581" y="90728"/>
                                      </a:lnTo>
                                      <a:lnTo>
                                        <a:pt x="119697" y="90728"/>
                                      </a:lnTo>
                                      <a:lnTo>
                                        <a:pt x="119697" y="119380"/>
                                      </a:lnTo>
                                      <a:lnTo>
                                        <a:pt x="90678" y="119380"/>
                                      </a:lnTo>
                                      <a:lnTo>
                                        <a:pt x="90678" y="90728"/>
                                      </a:lnTo>
                                      <a:lnTo>
                                        <a:pt x="79794" y="90728"/>
                                      </a:lnTo>
                                      <a:lnTo>
                                        <a:pt x="79794" y="119380"/>
                                      </a:lnTo>
                                      <a:lnTo>
                                        <a:pt x="50774" y="119380"/>
                                      </a:lnTo>
                                      <a:lnTo>
                                        <a:pt x="50774" y="90728"/>
                                      </a:lnTo>
                                      <a:lnTo>
                                        <a:pt x="39890" y="90728"/>
                                      </a:lnTo>
                                      <a:lnTo>
                                        <a:pt x="39890" y="119380"/>
                                      </a:lnTo>
                                      <a:lnTo>
                                        <a:pt x="10871" y="119380"/>
                                      </a:lnTo>
                                      <a:lnTo>
                                        <a:pt x="10871" y="90170"/>
                                      </a:lnTo>
                                      <a:lnTo>
                                        <a:pt x="130581" y="90170"/>
                                      </a:lnTo>
                                      <a:lnTo>
                                        <a:pt x="130581" y="80010"/>
                                      </a:lnTo>
                                      <a:lnTo>
                                        <a:pt x="10871" y="80010"/>
                                      </a:lnTo>
                                      <a:lnTo>
                                        <a:pt x="10871" y="50800"/>
                                      </a:lnTo>
                                      <a:lnTo>
                                        <a:pt x="130581" y="50800"/>
                                      </a:lnTo>
                                      <a:lnTo>
                                        <a:pt x="130581" y="39941"/>
                                      </a:lnTo>
                                      <a:lnTo>
                                        <a:pt x="130581" y="39370"/>
                                      </a:lnTo>
                                      <a:lnTo>
                                        <a:pt x="130581" y="11430"/>
                                      </a:lnTo>
                                      <a:lnTo>
                                        <a:pt x="130581" y="10922"/>
                                      </a:lnTo>
                                      <a:lnTo>
                                        <a:pt x="1305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866D1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7.6pt;margin-top:0pt;height:10.3pt;width:10.3pt;z-index:-251653120;mso-width-relative:page;mso-height-relative:page;" coordsize="130810,130810" o:gfxdata="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+zb3utYAAAAHAQAADwAAAAAAAAABACAAAAAiAAAAZHJzL2Rvd25yZXYueG1s&#10;UEsBAhQAFAAAAAgAh07iQOBbqxGJAwAA/g4AAA4AAAAAAAAAAQAgAAAAJQEAAGRycy9lMm9Eb2Mu&#10;eG1sUEsFBgAAAAAGAAYAWQEAACAHAAAAAA==&#10;">
                      <o:lock v:ext="edit" aspectratio="f"/>
                      <v:shape id="Graphic 12" o:spid="_x0000_s1026" o:spt="100" style="position:absolute;left:-1;top:10;height:130810;width:130810;" fillcolor="#1866D1" filled="t" stroked="f" coordsize="130810,130810" o:gfxdata="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VaM57sAAADb&#10;AAAADwAAAAAAAAABACAAAAAiAAAAZHJzL2Rvd25yZXYueG1sUEsBAhQAFAAAAAgAh07iQDMvBZ47&#10;AAAAOQAAABAAAAAAAAAAAQAgAAAACgEAAGRycy9zaGFwZXhtbC54bWxQSwUGAAAAAAYABgBbAQAA&#10;tAMAAAAA&#10;" path="m50774,50825l39890,50825,39890,79844,50774,79844,50774,50825xem90678,50825l79794,50825,79794,79844,90678,79844,90678,50825xem130581,50825l119697,50825,119697,79844,130581,79844,130581,50825xem130581,0l119697,0,119697,11430,119697,39370,10871,39370,10871,11430,119697,11430,119697,0,0,0,0,11430,0,39370,0,130810,130581,130810,130581,119748,130581,119380,130581,90728,119697,90728,119697,119380,90678,119380,90678,90728,79794,90728,79794,119380,50774,119380,50774,90728,39890,90728,39890,119380,10871,119380,10871,90170,130581,90170,130581,80010,10871,80010,10871,50800,130581,50800,130581,39941,130581,39370,130581,11430,130581,10922,130581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/>
                <w:color w:val="1F1F1F"/>
                <w:spacing w:val="-5"/>
                <w:sz w:val="16"/>
              </w:rPr>
              <w:t>std</w:t>
            </w:r>
          </w:p>
          <w:p w14:paraId="6C989F37">
            <w:pPr>
              <w:pStyle w:val="8"/>
              <w:jc w:val="left"/>
              <w:rPr>
                <w:sz w:val="18"/>
              </w:rPr>
            </w:pPr>
          </w:p>
          <w:p w14:paraId="4747B636">
            <w:pPr>
              <w:pStyle w:val="8"/>
              <w:spacing w:line="206" w:lineRule="exact"/>
              <w:ind w:left="1151"/>
              <w:jc w:val="left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0810" cy="130810"/>
                  <wp:effectExtent l="0" t="0" r="0" b="0"/>
                  <wp:docPr id="13" name="Imag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59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A1DD7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1500" w:type="dxa"/>
            <w:tcBorders>
              <w:top w:val="single" w:color="D9D9D9" w:sz="6" w:space="0"/>
            </w:tcBorders>
          </w:tcPr>
          <w:p w14:paraId="595607AC">
            <w:pPr>
              <w:pStyle w:val="8"/>
              <w:spacing w:before="76"/>
              <w:ind w:left="485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1F1F"/>
                <w:spacing w:val="-2"/>
                <w:sz w:val="16"/>
              </w:rPr>
              <w:t>Dongsi</w:t>
            </w:r>
          </w:p>
        </w:tc>
        <w:tc>
          <w:tcPr>
            <w:tcW w:w="888" w:type="dxa"/>
            <w:tcBorders>
              <w:top w:val="single" w:color="D9D9D9" w:sz="6" w:space="0"/>
            </w:tcBorders>
          </w:tcPr>
          <w:p w14:paraId="3B157BDC">
            <w:pPr>
              <w:pStyle w:val="8"/>
              <w:spacing w:before="76"/>
              <w:ind w:right="9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86.194297</w:t>
            </w:r>
          </w:p>
        </w:tc>
        <w:tc>
          <w:tcPr>
            <w:tcW w:w="528" w:type="dxa"/>
            <w:tcBorders>
              <w:top w:val="single" w:color="D9D9D9" w:sz="6" w:space="0"/>
            </w:tcBorders>
          </w:tcPr>
          <w:p w14:paraId="254470EA">
            <w:pPr>
              <w:pStyle w:val="8"/>
              <w:spacing w:before="76"/>
              <w:ind w:right="1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737.0</w:t>
            </w:r>
          </w:p>
        </w:tc>
        <w:tc>
          <w:tcPr>
            <w:tcW w:w="7139" w:type="dxa"/>
          </w:tcPr>
          <w:p w14:paraId="66D4A606">
            <w:pPr>
              <w:pStyle w:val="8"/>
              <w:spacing w:before="76"/>
              <w:ind w:left="9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86.575127</w:t>
            </w:r>
          </w:p>
        </w:tc>
      </w:tr>
      <w:tr w14:paraId="27725B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500" w:type="dxa"/>
          </w:tcPr>
          <w:p w14:paraId="5C387F45">
            <w:pPr>
              <w:pStyle w:val="8"/>
              <w:spacing w:before="82"/>
              <w:ind w:left="137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1F1F"/>
                <w:spacing w:val="-2"/>
                <w:sz w:val="16"/>
              </w:rPr>
              <w:t>Wanshouxigong</w:t>
            </w:r>
          </w:p>
        </w:tc>
        <w:tc>
          <w:tcPr>
            <w:tcW w:w="888" w:type="dxa"/>
          </w:tcPr>
          <w:p w14:paraId="2588D6F5">
            <w:pPr>
              <w:pStyle w:val="8"/>
              <w:spacing w:before="82"/>
              <w:ind w:right="9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85.024136</w:t>
            </w:r>
          </w:p>
        </w:tc>
        <w:tc>
          <w:tcPr>
            <w:tcW w:w="528" w:type="dxa"/>
          </w:tcPr>
          <w:p w14:paraId="10C05779">
            <w:pPr>
              <w:pStyle w:val="8"/>
              <w:spacing w:before="82"/>
              <w:ind w:right="1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999.0</w:t>
            </w:r>
          </w:p>
        </w:tc>
        <w:tc>
          <w:tcPr>
            <w:tcW w:w="7139" w:type="dxa"/>
          </w:tcPr>
          <w:p w14:paraId="6673A4D6">
            <w:pPr>
              <w:pStyle w:val="8"/>
              <w:spacing w:before="82"/>
              <w:ind w:left="9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85.975981</w:t>
            </w:r>
          </w:p>
        </w:tc>
      </w:tr>
      <w:tr w14:paraId="4445F4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500" w:type="dxa"/>
          </w:tcPr>
          <w:p w14:paraId="0574F6C0">
            <w:pPr>
              <w:pStyle w:val="8"/>
              <w:spacing w:before="82"/>
              <w:ind w:left="178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1F1F"/>
                <w:spacing w:val="-2"/>
                <w:sz w:val="16"/>
              </w:rPr>
              <w:t>Nongzhanguan</w:t>
            </w:r>
          </w:p>
        </w:tc>
        <w:tc>
          <w:tcPr>
            <w:tcW w:w="888" w:type="dxa"/>
          </w:tcPr>
          <w:p w14:paraId="4747A4FA">
            <w:pPr>
              <w:pStyle w:val="8"/>
              <w:spacing w:before="82"/>
              <w:ind w:right="9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84.838483</w:t>
            </w:r>
          </w:p>
        </w:tc>
        <w:tc>
          <w:tcPr>
            <w:tcW w:w="528" w:type="dxa"/>
          </w:tcPr>
          <w:p w14:paraId="74E38BD7">
            <w:pPr>
              <w:pStyle w:val="8"/>
              <w:spacing w:before="82"/>
              <w:ind w:right="1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844.0</w:t>
            </w:r>
          </w:p>
        </w:tc>
        <w:tc>
          <w:tcPr>
            <w:tcW w:w="7139" w:type="dxa"/>
          </w:tcPr>
          <w:p w14:paraId="3BB717C3">
            <w:pPr>
              <w:pStyle w:val="8"/>
              <w:spacing w:before="82"/>
              <w:ind w:left="9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86.225344</w:t>
            </w:r>
          </w:p>
        </w:tc>
      </w:tr>
      <w:tr w14:paraId="03F699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500" w:type="dxa"/>
          </w:tcPr>
          <w:p w14:paraId="157E7806">
            <w:pPr>
              <w:pStyle w:val="8"/>
              <w:spacing w:before="88"/>
              <w:ind w:left="409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1F1F"/>
                <w:spacing w:val="-2"/>
                <w:sz w:val="16"/>
              </w:rPr>
              <w:t>Gucheng</w:t>
            </w:r>
          </w:p>
        </w:tc>
        <w:tc>
          <w:tcPr>
            <w:tcW w:w="888" w:type="dxa"/>
          </w:tcPr>
          <w:p w14:paraId="7BB16173">
            <w:pPr>
              <w:pStyle w:val="8"/>
              <w:spacing w:before="88"/>
              <w:ind w:right="9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83.852089</w:t>
            </w:r>
          </w:p>
        </w:tc>
        <w:tc>
          <w:tcPr>
            <w:tcW w:w="528" w:type="dxa"/>
          </w:tcPr>
          <w:p w14:paraId="65A7FD51">
            <w:pPr>
              <w:pStyle w:val="8"/>
              <w:spacing w:before="88"/>
              <w:ind w:right="1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770.0</w:t>
            </w:r>
          </w:p>
        </w:tc>
        <w:tc>
          <w:tcPr>
            <w:tcW w:w="7139" w:type="dxa"/>
          </w:tcPr>
          <w:p w14:paraId="68A25D2F">
            <w:pPr>
              <w:pStyle w:val="8"/>
              <w:spacing w:before="88"/>
              <w:ind w:left="9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82.796445</w:t>
            </w:r>
          </w:p>
        </w:tc>
      </w:tr>
      <w:tr w14:paraId="7A034F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500" w:type="dxa"/>
          </w:tcPr>
          <w:p w14:paraId="06965328">
            <w:pPr>
              <w:pStyle w:val="8"/>
              <w:spacing w:before="82"/>
              <w:ind w:left="496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1F1F"/>
                <w:spacing w:val="-2"/>
                <w:sz w:val="16"/>
              </w:rPr>
              <w:t>Wanliu</w:t>
            </w:r>
          </w:p>
        </w:tc>
        <w:tc>
          <w:tcPr>
            <w:tcW w:w="888" w:type="dxa"/>
          </w:tcPr>
          <w:p w14:paraId="208DA472">
            <w:pPr>
              <w:pStyle w:val="8"/>
              <w:spacing w:before="82"/>
              <w:ind w:right="9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83.374716</w:t>
            </w:r>
          </w:p>
        </w:tc>
        <w:tc>
          <w:tcPr>
            <w:tcW w:w="528" w:type="dxa"/>
          </w:tcPr>
          <w:p w14:paraId="48BDF756">
            <w:pPr>
              <w:pStyle w:val="8"/>
              <w:spacing w:before="82"/>
              <w:ind w:right="1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957.0</w:t>
            </w:r>
          </w:p>
        </w:tc>
        <w:tc>
          <w:tcPr>
            <w:tcW w:w="7139" w:type="dxa"/>
          </w:tcPr>
          <w:p w14:paraId="6942CDC6">
            <w:pPr>
              <w:pStyle w:val="8"/>
              <w:spacing w:before="82"/>
              <w:ind w:left="9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81.905568</w:t>
            </w:r>
          </w:p>
        </w:tc>
      </w:tr>
      <w:tr w14:paraId="72923A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500" w:type="dxa"/>
          </w:tcPr>
          <w:p w14:paraId="0C93DCCD">
            <w:pPr>
              <w:pStyle w:val="8"/>
              <w:spacing w:before="88"/>
              <w:ind w:left="364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1F1F"/>
                <w:spacing w:val="-2"/>
                <w:sz w:val="16"/>
              </w:rPr>
              <w:t>Guanyuan</w:t>
            </w:r>
          </w:p>
        </w:tc>
        <w:tc>
          <w:tcPr>
            <w:tcW w:w="888" w:type="dxa"/>
          </w:tcPr>
          <w:p w14:paraId="27C12B38">
            <w:pPr>
              <w:pStyle w:val="8"/>
              <w:spacing w:before="88"/>
              <w:ind w:right="9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82.933372</w:t>
            </w:r>
          </w:p>
        </w:tc>
        <w:tc>
          <w:tcPr>
            <w:tcW w:w="528" w:type="dxa"/>
          </w:tcPr>
          <w:p w14:paraId="105094F3">
            <w:pPr>
              <w:pStyle w:val="8"/>
              <w:spacing w:before="88"/>
              <w:ind w:right="1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680.0</w:t>
            </w:r>
          </w:p>
        </w:tc>
        <w:tc>
          <w:tcPr>
            <w:tcW w:w="7139" w:type="dxa"/>
          </w:tcPr>
          <w:p w14:paraId="46D32802">
            <w:pPr>
              <w:pStyle w:val="8"/>
              <w:spacing w:before="88"/>
              <w:ind w:left="9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80.933497</w:t>
            </w:r>
          </w:p>
        </w:tc>
      </w:tr>
      <w:tr w14:paraId="6FE976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500" w:type="dxa"/>
          </w:tcPr>
          <w:p w14:paraId="7FBB5DFD">
            <w:pPr>
              <w:pStyle w:val="8"/>
              <w:spacing w:before="82"/>
              <w:ind w:left="249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1F1F"/>
                <w:spacing w:val="-2"/>
                <w:sz w:val="16"/>
              </w:rPr>
              <w:t>Aotizhongxin</w:t>
            </w:r>
          </w:p>
        </w:tc>
        <w:tc>
          <w:tcPr>
            <w:tcW w:w="888" w:type="dxa"/>
          </w:tcPr>
          <w:p w14:paraId="1BD993C6">
            <w:pPr>
              <w:pStyle w:val="8"/>
              <w:spacing w:before="82"/>
              <w:ind w:right="9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82.773611</w:t>
            </w:r>
          </w:p>
        </w:tc>
        <w:tc>
          <w:tcPr>
            <w:tcW w:w="528" w:type="dxa"/>
          </w:tcPr>
          <w:p w14:paraId="4A9E72AC">
            <w:pPr>
              <w:pStyle w:val="8"/>
              <w:spacing w:before="82"/>
              <w:ind w:right="1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898.0</w:t>
            </w:r>
          </w:p>
        </w:tc>
        <w:tc>
          <w:tcPr>
            <w:tcW w:w="7139" w:type="dxa"/>
          </w:tcPr>
          <w:p w14:paraId="59CB2483">
            <w:pPr>
              <w:pStyle w:val="8"/>
              <w:spacing w:before="82"/>
              <w:ind w:left="9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82.135694</w:t>
            </w:r>
          </w:p>
        </w:tc>
      </w:tr>
      <w:tr w14:paraId="48CE95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500" w:type="dxa"/>
          </w:tcPr>
          <w:p w14:paraId="5A386007">
            <w:pPr>
              <w:pStyle w:val="8"/>
              <w:spacing w:before="82"/>
              <w:ind w:left="473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1F1F"/>
                <w:spacing w:val="-2"/>
                <w:sz w:val="16"/>
              </w:rPr>
              <w:t>Tiantan</w:t>
            </w:r>
          </w:p>
        </w:tc>
        <w:tc>
          <w:tcPr>
            <w:tcW w:w="888" w:type="dxa"/>
          </w:tcPr>
          <w:p w14:paraId="67664580">
            <w:pPr>
              <w:pStyle w:val="8"/>
              <w:spacing w:before="82"/>
              <w:ind w:right="9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82.164911</w:t>
            </w:r>
          </w:p>
        </w:tc>
        <w:tc>
          <w:tcPr>
            <w:tcW w:w="528" w:type="dxa"/>
          </w:tcPr>
          <w:p w14:paraId="73128293">
            <w:pPr>
              <w:pStyle w:val="8"/>
              <w:spacing w:before="82"/>
              <w:ind w:right="1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821.0</w:t>
            </w:r>
          </w:p>
        </w:tc>
        <w:tc>
          <w:tcPr>
            <w:tcW w:w="7139" w:type="dxa"/>
          </w:tcPr>
          <w:p w14:paraId="617A72AF">
            <w:pPr>
              <w:pStyle w:val="8"/>
              <w:spacing w:before="82"/>
              <w:ind w:left="9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80.921384</w:t>
            </w:r>
          </w:p>
        </w:tc>
      </w:tr>
      <w:tr w14:paraId="47FE4B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500" w:type="dxa"/>
          </w:tcPr>
          <w:p w14:paraId="5B459B20">
            <w:pPr>
              <w:pStyle w:val="8"/>
              <w:spacing w:before="88"/>
              <w:ind w:left="489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1F1F"/>
                <w:spacing w:val="-2"/>
                <w:sz w:val="16"/>
              </w:rPr>
              <w:t>Shunyi</w:t>
            </w:r>
          </w:p>
        </w:tc>
        <w:tc>
          <w:tcPr>
            <w:tcW w:w="888" w:type="dxa"/>
          </w:tcPr>
          <w:p w14:paraId="509BAAFD">
            <w:pPr>
              <w:pStyle w:val="8"/>
              <w:spacing w:before="88"/>
              <w:ind w:right="9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79.491602</w:t>
            </w:r>
          </w:p>
        </w:tc>
        <w:tc>
          <w:tcPr>
            <w:tcW w:w="528" w:type="dxa"/>
          </w:tcPr>
          <w:p w14:paraId="47AF8457">
            <w:pPr>
              <w:pStyle w:val="8"/>
              <w:spacing w:before="88"/>
              <w:ind w:right="1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941.0</w:t>
            </w:r>
          </w:p>
        </w:tc>
        <w:tc>
          <w:tcPr>
            <w:tcW w:w="7139" w:type="dxa"/>
          </w:tcPr>
          <w:p w14:paraId="7D5AE6A9">
            <w:pPr>
              <w:pStyle w:val="8"/>
              <w:spacing w:before="88"/>
              <w:ind w:left="9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81.231739</w:t>
            </w:r>
          </w:p>
        </w:tc>
      </w:tr>
      <w:tr w14:paraId="72E0C2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500" w:type="dxa"/>
          </w:tcPr>
          <w:p w14:paraId="1E1BCB18">
            <w:pPr>
              <w:pStyle w:val="8"/>
              <w:spacing w:before="82"/>
              <w:ind w:left="338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1F1F"/>
                <w:spacing w:val="-2"/>
                <w:sz w:val="16"/>
              </w:rPr>
              <w:t>Changping</w:t>
            </w:r>
          </w:p>
        </w:tc>
        <w:tc>
          <w:tcPr>
            <w:tcW w:w="888" w:type="dxa"/>
          </w:tcPr>
          <w:p w14:paraId="2B47F335">
            <w:pPr>
              <w:pStyle w:val="8"/>
              <w:spacing w:before="82"/>
              <w:ind w:right="9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71.099743</w:t>
            </w:r>
          </w:p>
        </w:tc>
        <w:tc>
          <w:tcPr>
            <w:tcW w:w="528" w:type="dxa"/>
          </w:tcPr>
          <w:p w14:paraId="5D19F611">
            <w:pPr>
              <w:pStyle w:val="8"/>
              <w:spacing w:before="82"/>
              <w:ind w:right="1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882.0</w:t>
            </w:r>
          </w:p>
        </w:tc>
        <w:tc>
          <w:tcPr>
            <w:tcW w:w="7139" w:type="dxa"/>
          </w:tcPr>
          <w:p w14:paraId="67B11630">
            <w:pPr>
              <w:pStyle w:val="8"/>
              <w:spacing w:before="82"/>
              <w:ind w:left="9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72.326926</w:t>
            </w:r>
          </w:p>
        </w:tc>
      </w:tr>
      <w:tr w14:paraId="26EF11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500" w:type="dxa"/>
          </w:tcPr>
          <w:p w14:paraId="38E1DA7F">
            <w:pPr>
              <w:pStyle w:val="8"/>
              <w:spacing w:before="82"/>
              <w:ind w:left="453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1F1F"/>
                <w:spacing w:val="-2"/>
                <w:sz w:val="16"/>
              </w:rPr>
              <w:t>Huairou</w:t>
            </w:r>
          </w:p>
        </w:tc>
        <w:tc>
          <w:tcPr>
            <w:tcW w:w="888" w:type="dxa"/>
          </w:tcPr>
          <w:p w14:paraId="3143D789">
            <w:pPr>
              <w:pStyle w:val="8"/>
              <w:spacing w:before="82"/>
              <w:ind w:right="9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69.626367</w:t>
            </w:r>
          </w:p>
        </w:tc>
        <w:tc>
          <w:tcPr>
            <w:tcW w:w="528" w:type="dxa"/>
          </w:tcPr>
          <w:p w14:paraId="4A1C171C">
            <w:pPr>
              <w:pStyle w:val="8"/>
              <w:spacing w:before="82"/>
              <w:ind w:right="1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762.0</w:t>
            </w:r>
          </w:p>
        </w:tc>
        <w:tc>
          <w:tcPr>
            <w:tcW w:w="7139" w:type="dxa"/>
          </w:tcPr>
          <w:p w14:paraId="709A56CD">
            <w:pPr>
              <w:pStyle w:val="8"/>
              <w:spacing w:before="82"/>
              <w:ind w:left="9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71.224916</w:t>
            </w:r>
          </w:p>
        </w:tc>
      </w:tr>
      <w:tr w14:paraId="44C813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500" w:type="dxa"/>
          </w:tcPr>
          <w:p w14:paraId="1441D123">
            <w:pPr>
              <w:pStyle w:val="8"/>
              <w:spacing w:before="88"/>
              <w:ind w:left="436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1F1F"/>
                <w:spacing w:val="-2"/>
                <w:sz w:val="16"/>
              </w:rPr>
              <w:t>Dingling</w:t>
            </w:r>
          </w:p>
        </w:tc>
        <w:tc>
          <w:tcPr>
            <w:tcW w:w="888" w:type="dxa"/>
          </w:tcPr>
          <w:p w14:paraId="519E9B37">
            <w:pPr>
              <w:pStyle w:val="8"/>
              <w:spacing w:before="88"/>
              <w:ind w:right="9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65.989497</w:t>
            </w:r>
          </w:p>
        </w:tc>
        <w:tc>
          <w:tcPr>
            <w:tcW w:w="528" w:type="dxa"/>
          </w:tcPr>
          <w:p w14:paraId="5B048C0C">
            <w:pPr>
              <w:pStyle w:val="8"/>
              <w:spacing w:before="88"/>
              <w:ind w:right="1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881.0</w:t>
            </w:r>
          </w:p>
        </w:tc>
        <w:tc>
          <w:tcPr>
            <w:tcW w:w="7139" w:type="dxa"/>
          </w:tcPr>
          <w:p w14:paraId="5643F447">
            <w:pPr>
              <w:pStyle w:val="8"/>
              <w:spacing w:before="88"/>
              <w:ind w:left="9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color w:val="1F1F1F"/>
                <w:spacing w:val="-2"/>
                <w:sz w:val="16"/>
              </w:rPr>
              <w:t>72.267723</w:t>
            </w:r>
          </w:p>
        </w:tc>
      </w:tr>
      <w:tr w14:paraId="7F3EB5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500" w:type="dxa"/>
          </w:tcPr>
          <w:p w14:paraId="5805DEA0">
            <w:pPr>
              <w:pStyle w:val="8"/>
              <w:spacing w:before="32" w:line="159" w:lineRule="exact"/>
              <w:ind w:left="57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WARNING: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pacing w:val="-2"/>
                <w:sz w:val="16"/>
              </w:rPr>
              <w:t>Runtime</w:t>
            </w:r>
          </w:p>
        </w:tc>
        <w:tc>
          <w:tcPr>
            <w:tcW w:w="888" w:type="dxa"/>
          </w:tcPr>
          <w:p w14:paraId="78F018C0">
            <w:pPr>
              <w:pStyle w:val="8"/>
              <w:spacing w:before="32" w:line="159" w:lineRule="exact"/>
              <w:ind w:right="42"/>
              <w:jc w:val="right"/>
              <w:rPr>
                <w:sz w:val="16"/>
              </w:rPr>
            </w:pPr>
            <w:r>
              <w:rPr>
                <w:color w:val="1F1F1F"/>
                <w:sz w:val="16"/>
              </w:rPr>
              <w:t>no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pacing w:val="-2"/>
                <w:sz w:val="16"/>
              </w:rPr>
              <w:t>longer</w:t>
            </w:r>
          </w:p>
        </w:tc>
        <w:tc>
          <w:tcPr>
            <w:tcW w:w="528" w:type="dxa"/>
          </w:tcPr>
          <w:p w14:paraId="1DB4BA93">
            <w:pPr>
              <w:pStyle w:val="8"/>
              <w:spacing w:before="32" w:line="159" w:lineRule="exact"/>
              <w:ind w:right="1"/>
              <w:rPr>
                <w:sz w:val="16"/>
              </w:rPr>
            </w:pPr>
            <w:r>
              <w:rPr>
                <w:color w:val="1F1F1F"/>
                <w:sz w:val="16"/>
              </w:rPr>
              <w:t>has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pacing w:val="-10"/>
                <w:sz w:val="16"/>
              </w:rPr>
              <w:t>a</w:t>
            </w:r>
          </w:p>
        </w:tc>
        <w:tc>
          <w:tcPr>
            <w:tcW w:w="7139" w:type="dxa"/>
          </w:tcPr>
          <w:p w14:paraId="6F2216C8">
            <w:pPr>
              <w:pStyle w:val="8"/>
              <w:spacing w:before="32" w:line="159" w:lineRule="exact"/>
              <w:ind w:left="43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reference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to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this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dataframe,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please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re-run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this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cell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and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try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pacing w:val="-2"/>
                <w:sz w:val="16"/>
              </w:rPr>
              <w:t>again.</w:t>
            </w:r>
          </w:p>
        </w:tc>
      </w:tr>
      <w:tr w14:paraId="1BCEE0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 w:hRule="atLeast"/>
        </w:trPr>
        <w:tc>
          <w:tcPr>
            <w:tcW w:w="1500" w:type="dxa"/>
            <w:shd w:val="clear" w:color="auto" w:fill="FBFBFB"/>
          </w:tcPr>
          <w:p w14:paraId="3A600AC8">
            <w:pPr>
              <w:pStyle w:val="8"/>
              <w:spacing w:line="108" w:lineRule="exact"/>
              <w:ind w:left="39"/>
              <w:jc w:val="left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-5715</wp:posOffset>
                      </wp:positionV>
                      <wp:extent cx="4563745" cy="65405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63745" cy="65405"/>
                                <a:chOff x="0" y="0"/>
                                <a:chExt cx="4563745" cy="6540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4563745" cy="65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63745" h="65405">
                                      <a:moveTo>
                                        <a:pt x="4534914" y="65292"/>
                                      </a:moveTo>
                                      <a:lnTo>
                                        <a:pt x="28317" y="65292"/>
                                      </a:lnTo>
                                      <a:lnTo>
                                        <a:pt x="24152" y="64463"/>
                                      </a:lnTo>
                                      <a:lnTo>
                                        <a:pt x="0" y="36975"/>
                                      </a:lnTo>
                                      <a:lnTo>
                                        <a:pt x="0" y="32646"/>
                                      </a:lnTo>
                                      <a:lnTo>
                                        <a:pt x="0" y="28316"/>
                                      </a:lnTo>
                                      <a:lnTo>
                                        <a:pt x="28317" y="0"/>
                                      </a:lnTo>
                                      <a:lnTo>
                                        <a:pt x="4534914" y="0"/>
                                      </a:lnTo>
                                      <a:lnTo>
                                        <a:pt x="4563230" y="28316"/>
                                      </a:lnTo>
                                      <a:lnTo>
                                        <a:pt x="4563230" y="36975"/>
                                      </a:lnTo>
                                      <a:lnTo>
                                        <a:pt x="4539078" y="64463"/>
                                      </a:lnTo>
                                      <a:lnTo>
                                        <a:pt x="4534914" y="652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B8B8B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0.25pt;margin-top:-0.45pt;height:5.15pt;width:359.35pt;z-index:-251653120;mso-width-relative:page;mso-height-relative:page;" coordsize="4563745,65405" o:gfxdata="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DcmbsNcAAAAGAQAADwAAAAAAAAABACAA&#10;AAAiAAAAZHJzL2Rvd25yZXYueG1sUEsBAhQAFAAAAAgAh07iQHh/J/q5AgAASgcAAA4AAAAAAAAA&#10;AQAgAAAAJgEAAGRycy9lMm9Eb2MueG1sUEsFBgAAAAAGAAYAWQEAAFEGAAAAAA==&#10;">
                      <o:lock v:ext="edit" aspectratio="f"/>
                      <v:shape id="Graphic 15" o:spid="_x0000_s1026" o:spt="100" style="position:absolute;left:0;top:0;height:65405;width:4563745;" fillcolor="#8B8B8B" filled="t" stroked="f" coordsize="4563745,65405" o:gfxdata="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BdVe8AAAA&#10;2wAAAA8AAAAAAAAAAQAgAAAAIgAAAGRycy9kb3ducmV2LnhtbFBLAQIUABQAAAAIAIdO4kAzLwWe&#10;OwAAADkAAAAQAAAAAAAAAAEAIAAAAAsBAABkcnMvc2hhcGV4bWwueG1sUEsFBgAAAAAGAAYAWwEA&#10;ALUDAAAAAA==&#10;" path="m4534914,65292l28317,65292,24152,64463,0,36975,0,32646,0,28316,28317,0,4534914,0,4563230,28316,4563230,36975,4539078,64463,4534914,65292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color w:val="8B8B8B"/>
                <w:spacing w:val="-10"/>
                <w:w w:val="140"/>
                <w:sz w:val="10"/>
              </w:rPr>
              <w:t>C</w:t>
            </w:r>
          </w:p>
        </w:tc>
        <w:tc>
          <w:tcPr>
            <w:tcW w:w="888" w:type="dxa"/>
            <w:shd w:val="clear" w:color="auto" w:fill="FBFBFB"/>
          </w:tcPr>
          <w:p w14:paraId="015AD270">
            <w:pPr>
              <w:pStyle w:val="8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28" w:type="dxa"/>
            <w:shd w:val="clear" w:color="auto" w:fill="FBFBFB"/>
          </w:tcPr>
          <w:p w14:paraId="1A38110E">
            <w:pPr>
              <w:pStyle w:val="8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139" w:type="dxa"/>
            <w:shd w:val="clear" w:color="auto" w:fill="FBFBFB"/>
          </w:tcPr>
          <w:p w14:paraId="51266B6E">
            <w:pPr>
              <w:pStyle w:val="8"/>
              <w:spacing w:line="108" w:lineRule="exact"/>
              <w:ind w:right="39"/>
              <w:jc w:val="right"/>
              <w:rPr>
                <w:rFonts w:ascii="Arial MT"/>
                <w:sz w:val="10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0"/>
              </w:rPr>
              <w:t>C</w:t>
            </w:r>
          </w:p>
        </w:tc>
      </w:tr>
    </w:tbl>
    <w:p w14:paraId="7E20D68E">
      <w:pPr>
        <w:pStyle w:val="5"/>
        <w:spacing w:before="45"/>
        <w:rPr>
          <w:sz w:val="18"/>
        </w:rPr>
      </w:pPr>
    </w:p>
    <w:p w14:paraId="05219E77">
      <w:pPr>
        <w:spacing w:before="0"/>
        <w:ind w:left="17" w:right="0" w:firstLine="0"/>
        <w:jc w:val="left"/>
        <w:rPr>
          <w:rFonts w:ascii="Arial MT"/>
          <w:sz w:val="20"/>
        </w:rPr>
      </w:pPr>
      <w:r>
        <w:rPr>
          <w:rFonts w:ascii="Arial MT"/>
          <w:color w:val="1F1F1F"/>
          <w:w w:val="90"/>
          <w:sz w:val="20"/>
        </w:rPr>
        <w:t>Visual</w:t>
      </w:r>
      <w:r>
        <w:rPr>
          <w:rFonts w:ascii="Arial MT"/>
          <w:color w:val="1F1F1F"/>
          <w:spacing w:val="-4"/>
          <w:sz w:val="20"/>
        </w:rPr>
        <w:t xml:space="preserve"> </w:t>
      </w:r>
      <w:r>
        <w:rPr>
          <w:rFonts w:ascii="Arial MT"/>
          <w:color w:val="1F1F1F"/>
          <w:spacing w:val="-2"/>
          <w:sz w:val="20"/>
        </w:rPr>
        <w:t>Comparision</w:t>
      </w:r>
    </w:p>
    <w:p w14:paraId="1F30150E">
      <w:pPr>
        <w:pStyle w:val="5"/>
        <w:spacing w:before="198"/>
        <w:rPr>
          <w:rFonts w:ascii="Arial MT"/>
          <w:sz w:val="18"/>
        </w:rPr>
      </w:pPr>
    </w:p>
    <w:p w14:paraId="7054E167">
      <w:pPr>
        <w:pStyle w:val="7"/>
        <w:numPr>
          <w:ilvl w:val="0"/>
          <w:numId w:val="8"/>
        </w:numPr>
        <w:tabs>
          <w:tab w:val="left" w:pos="344"/>
        </w:tabs>
        <w:spacing w:before="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Convert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'datetime'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column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to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regular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column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before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grouping</w:t>
      </w:r>
    </w:p>
    <w:p w14:paraId="35FDB937">
      <w:pPr>
        <w:pStyle w:val="7"/>
        <w:numPr>
          <w:ilvl w:val="0"/>
          <w:numId w:val="8"/>
        </w:numPr>
        <w:tabs>
          <w:tab w:val="left" w:pos="344"/>
        </w:tabs>
        <w:spacing w:before="30" w:after="0" w:line="278" w:lineRule="auto"/>
        <w:ind w:left="189" w:right="7233" w:firstLine="0"/>
        <w:jc w:val="left"/>
        <w:rPr>
          <w:sz w:val="16"/>
        </w:rPr>
      </w:pPr>
      <w:r>
        <w:rPr>
          <w:color w:val="1F1F1F"/>
          <w:sz w:val="16"/>
        </w:rPr>
        <w:t>all_data</w:t>
      </w:r>
      <w:r>
        <w:rPr>
          <w:color w:val="1F1F1F"/>
          <w:spacing w:val="-19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9"/>
          <w:sz w:val="16"/>
        </w:rPr>
        <w:t xml:space="preserve"> </w:t>
      </w:r>
      <w:r>
        <w:rPr>
          <w:color w:val="1F1F1F"/>
          <w:sz w:val="16"/>
        </w:rPr>
        <w:t xml:space="preserve">all_data.reset_index() </w:t>
      </w:r>
      <w:r>
        <w:rPr>
          <w:color w:val="202020"/>
          <w:spacing w:val="-10"/>
          <w:sz w:val="16"/>
        </w:rPr>
        <w:t>3</w:t>
      </w:r>
    </w:p>
    <w:p w14:paraId="04F147E9">
      <w:pPr>
        <w:pStyle w:val="7"/>
        <w:numPr>
          <w:ilvl w:val="0"/>
          <w:numId w:val="9"/>
        </w:numPr>
        <w:tabs>
          <w:tab w:val="left" w:pos="344"/>
        </w:tabs>
        <w:spacing w:before="0" w:after="0" w:line="187" w:lineRule="exact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Now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create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the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boxplot</w:t>
      </w:r>
    </w:p>
    <w:p w14:paraId="0B1D7CA1">
      <w:pPr>
        <w:pStyle w:val="7"/>
        <w:numPr>
          <w:ilvl w:val="0"/>
          <w:numId w:val="9"/>
        </w:numPr>
        <w:tabs>
          <w:tab w:val="left" w:pos="344"/>
        </w:tabs>
        <w:spacing w:before="29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plt.figure(figsize=(14, </w:t>
      </w:r>
      <w:r>
        <w:rPr>
          <w:color w:val="1F1F1F"/>
          <w:spacing w:val="-5"/>
          <w:sz w:val="16"/>
        </w:rPr>
        <w:t>8))</w:t>
      </w:r>
    </w:p>
    <w:p w14:paraId="38565059">
      <w:pPr>
        <w:pStyle w:val="7"/>
        <w:numPr>
          <w:ilvl w:val="0"/>
          <w:numId w:val="9"/>
        </w:numPr>
        <w:tabs>
          <w:tab w:val="left" w:pos="344"/>
        </w:tabs>
        <w:spacing w:before="3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sns.boxplot(x='station',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y='PM2.5',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data=all_data)</w:t>
      </w:r>
    </w:p>
    <w:p w14:paraId="00C17728">
      <w:pPr>
        <w:pStyle w:val="7"/>
        <w:numPr>
          <w:ilvl w:val="0"/>
          <w:numId w:val="9"/>
        </w:numPr>
        <w:tabs>
          <w:tab w:val="left" w:pos="344"/>
        </w:tabs>
        <w:spacing w:before="3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pacing w:val="-2"/>
          <w:sz w:val="16"/>
        </w:rPr>
        <w:t>plt.xticks(rotation=45)</w:t>
      </w:r>
    </w:p>
    <w:p w14:paraId="2C2F3BE6">
      <w:pPr>
        <w:pStyle w:val="7"/>
        <w:numPr>
          <w:ilvl w:val="0"/>
          <w:numId w:val="9"/>
        </w:numPr>
        <w:tabs>
          <w:tab w:val="left" w:pos="344"/>
        </w:tabs>
        <w:spacing w:before="3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plt.title('PM2.5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Distribution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Across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Monitoring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Stations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(2013-</w:t>
      </w:r>
      <w:r>
        <w:rPr>
          <w:color w:val="1F1F1F"/>
          <w:spacing w:val="-2"/>
          <w:sz w:val="16"/>
        </w:rPr>
        <w:t>2017)')</w:t>
      </w:r>
    </w:p>
    <w:p w14:paraId="05AF6A43">
      <w:pPr>
        <w:pStyle w:val="7"/>
        <w:numPr>
          <w:ilvl w:val="0"/>
          <w:numId w:val="9"/>
        </w:numPr>
        <w:tabs>
          <w:tab w:val="left" w:pos="344"/>
        </w:tabs>
        <w:spacing w:before="29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plt.ylabel('PM2.5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(µg/m³)')</w:t>
      </w:r>
    </w:p>
    <w:p w14:paraId="24F613CD">
      <w:pPr>
        <w:pStyle w:val="7"/>
        <w:numPr>
          <w:ilvl w:val="0"/>
          <w:numId w:val="9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pacing w:val="-2"/>
          <w:sz w:val="16"/>
        </w:rPr>
        <w:t>plt.show()</w:t>
      </w:r>
    </w:p>
    <w:p w14:paraId="3F05231F">
      <w:pPr>
        <w:pStyle w:val="7"/>
        <w:spacing w:after="0" w:line="240" w:lineRule="auto"/>
        <w:jc w:val="left"/>
        <w:rPr>
          <w:sz w:val="16"/>
        </w:rPr>
        <w:sectPr>
          <w:headerReference r:id="rId7" w:type="default"/>
          <w:footerReference r:id="rId8" w:type="default"/>
          <w:pgSz w:w="11900" w:h="16840"/>
          <w:pgMar w:top="480" w:right="566" w:bottom="460" w:left="850" w:header="284" w:footer="268" w:gutter="0"/>
          <w:cols w:space="720" w:num="1"/>
        </w:sectPr>
      </w:pPr>
    </w:p>
    <w:p w14:paraId="44041574">
      <w:pPr>
        <w:pStyle w:val="5"/>
        <w:spacing w:before="11"/>
        <w:rPr>
          <w:sz w:val="14"/>
        </w:rPr>
      </w:pPr>
    </w:p>
    <w:p w14:paraId="3161BCFD">
      <w:pPr>
        <w:tabs>
          <w:tab w:val="left" w:pos="516"/>
        </w:tabs>
        <w:spacing w:line="240" w:lineRule="auto"/>
        <w:ind w:left="43" w:right="0" w:firstLine="0"/>
        <w:rPr>
          <w:sz w:val="20"/>
        </w:rPr>
      </w:pPr>
      <w:r>
        <w:rPr>
          <w:position w:val="633"/>
          <w:sz w:val="20"/>
        </w:rPr>
        <w:drawing>
          <wp:inline distT="0" distB="0" distL="0" distR="0">
            <wp:extent cx="153670" cy="118745"/>
            <wp:effectExtent l="0" t="0" r="0" b="0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33"/>
          <w:sz w:val="20"/>
        </w:rPr>
        <w:tab/>
      </w:r>
      <w:r>
        <w:rPr>
          <w:sz w:val="20"/>
        </w:rPr>
        <w:drawing>
          <wp:inline distT="0" distB="0" distL="0" distR="0">
            <wp:extent cx="6255385" cy="4088130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464" cy="40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6888">
      <w:pPr>
        <w:pStyle w:val="5"/>
        <w:spacing w:before="0"/>
        <w:rPr>
          <w:sz w:val="18"/>
        </w:rPr>
      </w:pPr>
    </w:p>
    <w:p w14:paraId="45F62237">
      <w:pPr>
        <w:pStyle w:val="5"/>
        <w:spacing w:before="0"/>
        <w:rPr>
          <w:sz w:val="18"/>
        </w:rPr>
      </w:pPr>
    </w:p>
    <w:p w14:paraId="5BD3B89A">
      <w:pPr>
        <w:pStyle w:val="5"/>
        <w:spacing w:before="0"/>
        <w:rPr>
          <w:sz w:val="18"/>
        </w:rPr>
      </w:pPr>
    </w:p>
    <w:p w14:paraId="687C2BBC">
      <w:pPr>
        <w:pStyle w:val="5"/>
        <w:spacing w:before="122"/>
        <w:rPr>
          <w:sz w:val="18"/>
        </w:rPr>
      </w:pPr>
    </w:p>
    <w:p w14:paraId="16F35032">
      <w:pPr>
        <w:pStyle w:val="7"/>
        <w:numPr>
          <w:ilvl w:val="0"/>
          <w:numId w:val="6"/>
        </w:numPr>
        <w:tabs>
          <w:tab w:val="left" w:pos="215"/>
        </w:tabs>
        <w:spacing w:before="0" w:after="0" w:line="405" w:lineRule="auto"/>
        <w:ind w:left="17" w:right="8741" w:firstLine="0"/>
        <w:jc w:val="left"/>
        <w:rPr>
          <w:rFonts w:ascii="Arial MT"/>
          <w:sz w:val="20"/>
        </w:rPr>
      </w:pPr>
      <w:r>
        <w:rPr>
          <w:rFonts w:ascii="Arial"/>
          <w:b/>
          <w:color w:val="1F1F1F"/>
          <w:w w:val="85"/>
          <w:sz w:val="20"/>
        </w:rPr>
        <w:t>Temporal</w:t>
      </w:r>
      <w:r>
        <w:rPr>
          <w:rFonts w:ascii="Arial"/>
          <w:b/>
          <w:color w:val="1F1F1F"/>
          <w:spacing w:val="-5"/>
          <w:w w:val="85"/>
          <w:sz w:val="20"/>
        </w:rPr>
        <w:t xml:space="preserve"> </w:t>
      </w:r>
      <w:r>
        <w:rPr>
          <w:rFonts w:ascii="Arial"/>
          <w:b/>
          <w:color w:val="1F1F1F"/>
          <w:w w:val="85"/>
          <w:sz w:val="20"/>
        </w:rPr>
        <w:t xml:space="preserve">Patterns </w:t>
      </w:r>
      <w:r>
        <w:rPr>
          <w:rFonts w:ascii="Arial MT"/>
          <w:color w:val="1F1F1F"/>
          <w:sz w:val="20"/>
        </w:rPr>
        <w:t>Annual</w:t>
      </w:r>
      <w:r>
        <w:rPr>
          <w:rFonts w:ascii="Arial MT"/>
          <w:color w:val="1F1F1F"/>
          <w:spacing w:val="-13"/>
          <w:sz w:val="20"/>
        </w:rPr>
        <w:t xml:space="preserve"> </w:t>
      </w:r>
      <w:r>
        <w:rPr>
          <w:rFonts w:ascii="Arial MT"/>
          <w:color w:val="1F1F1F"/>
          <w:sz w:val="20"/>
        </w:rPr>
        <w:t>Trends</w:t>
      </w:r>
    </w:p>
    <w:p w14:paraId="2DCA0120">
      <w:pPr>
        <w:pStyle w:val="5"/>
        <w:spacing w:before="27"/>
        <w:rPr>
          <w:rFonts w:ascii="Arial MT"/>
          <w:sz w:val="18"/>
        </w:rPr>
      </w:pPr>
    </w:p>
    <w:p w14:paraId="0E1943AB">
      <w:pPr>
        <w:pStyle w:val="7"/>
        <w:numPr>
          <w:ilvl w:val="1"/>
          <w:numId w:val="6"/>
        </w:numPr>
        <w:tabs>
          <w:tab w:val="left" w:pos="344"/>
        </w:tabs>
        <w:spacing w:before="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Ensure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datetime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is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properly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set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index</w:t>
      </w:r>
    </w:p>
    <w:p w14:paraId="35D05AEC">
      <w:pPr>
        <w:pStyle w:val="7"/>
        <w:numPr>
          <w:ilvl w:val="1"/>
          <w:numId w:val="6"/>
        </w:numPr>
        <w:tabs>
          <w:tab w:val="left" w:pos="344"/>
        </w:tabs>
        <w:spacing w:before="3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all_data['datetime']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pd.to_datetime(all_data[['year', 'month', 'day', </w:t>
      </w:r>
      <w:r>
        <w:rPr>
          <w:color w:val="1F1F1F"/>
          <w:spacing w:val="-2"/>
          <w:sz w:val="16"/>
        </w:rPr>
        <w:t>'hour']])</w:t>
      </w:r>
    </w:p>
    <w:p w14:paraId="3F490547">
      <w:pPr>
        <w:pStyle w:val="7"/>
        <w:numPr>
          <w:ilvl w:val="1"/>
          <w:numId w:val="6"/>
        </w:numPr>
        <w:tabs>
          <w:tab w:val="left" w:pos="344"/>
        </w:tabs>
        <w:spacing w:before="30" w:after="0" w:line="278" w:lineRule="auto"/>
        <w:ind w:left="189" w:right="6529" w:firstLine="0"/>
        <w:jc w:val="left"/>
        <w:rPr>
          <w:sz w:val="16"/>
        </w:rPr>
      </w:pPr>
      <w:r>
        <w:rPr>
          <w:color w:val="1F1F1F"/>
          <w:sz w:val="16"/>
        </w:rPr>
        <w:t>all_data</w:t>
      </w:r>
      <w:r>
        <w:rPr>
          <w:color w:val="1F1F1F"/>
          <w:spacing w:val="-18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8"/>
          <w:sz w:val="16"/>
        </w:rPr>
        <w:t xml:space="preserve"> </w:t>
      </w:r>
      <w:r>
        <w:rPr>
          <w:color w:val="1F1F1F"/>
          <w:sz w:val="16"/>
        </w:rPr>
        <w:t xml:space="preserve">all_data.set_index('datetime') </w:t>
      </w:r>
      <w:r>
        <w:rPr>
          <w:color w:val="202020"/>
          <w:spacing w:val="-10"/>
          <w:sz w:val="16"/>
        </w:rPr>
        <w:t>4</w:t>
      </w:r>
    </w:p>
    <w:p w14:paraId="716A99B7">
      <w:pPr>
        <w:pStyle w:val="7"/>
        <w:numPr>
          <w:ilvl w:val="0"/>
          <w:numId w:val="10"/>
        </w:numPr>
        <w:tabs>
          <w:tab w:val="left" w:pos="344"/>
        </w:tabs>
        <w:spacing w:before="0" w:after="0" w:line="187" w:lineRule="exact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Now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resample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will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4"/>
          <w:sz w:val="16"/>
        </w:rPr>
        <w:t>work</w:t>
      </w:r>
    </w:p>
    <w:p w14:paraId="421F9726">
      <w:pPr>
        <w:pStyle w:val="7"/>
        <w:numPr>
          <w:ilvl w:val="0"/>
          <w:numId w:val="10"/>
        </w:numPr>
        <w:tabs>
          <w:tab w:val="left" w:pos="344"/>
        </w:tabs>
        <w:spacing w:before="30" w:after="0" w:line="278" w:lineRule="auto"/>
        <w:ind w:left="189" w:right="5210" w:firstLine="0"/>
        <w:jc w:val="left"/>
        <w:rPr>
          <w:sz w:val="16"/>
        </w:rPr>
      </w:pPr>
      <w:r>
        <w:rPr>
          <w:color w:val="1F1F1F"/>
          <w:sz w:val="16"/>
        </w:rPr>
        <w:t>annual_trend</w:t>
      </w:r>
      <w:r>
        <w:rPr>
          <w:color w:val="1F1F1F"/>
          <w:spacing w:val="-19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9"/>
          <w:sz w:val="16"/>
        </w:rPr>
        <w:t xml:space="preserve"> </w:t>
      </w:r>
      <w:r>
        <w:rPr>
          <w:color w:val="1F1F1F"/>
          <w:sz w:val="16"/>
        </w:rPr>
        <w:t xml:space="preserve">all_data.resample('Y')[pollutants].mean() </w:t>
      </w:r>
      <w:r>
        <w:rPr>
          <w:color w:val="202020"/>
          <w:spacing w:val="-10"/>
          <w:sz w:val="16"/>
        </w:rPr>
        <w:t>7</w:t>
      </w:r>
    </w:p>
    <w:p w14:paraId="0D067874">
      <w:pPr>
        <w:pStyle w:val="7"/>
        <w:numPr>
          <w:ilvl w:val="0"/>
          <w:numId w:val="11"/>
        </w:numPr>
        <w:tabs>
          <w:tab w:val="left" w:pos="344"/>
        </w:tabs>
        <w:spacing w:before="0" w:after="0" w:line="187" w:lineRule="exact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Plotting</w:t>
      </w:r>
    </w:p>
    <w:p w14:paraId="38424057">
      <w:pPr>
        <w:pStyle w:val="7"/>
        <w:numPr>
          <w:ilvl w:val="0"/>
          <w:numId w:val="11"/>
        </w:numPr>
        <w:tabs>
          <w:tab w:val="left" w:pos="344"/>
        </w:tabs>
        <w:spacing w:before="29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plt.figure(figsize=(12, </w:t>
      </w:r>
      <w:r>
        <w:rPr>
          <w:color w:val="1F1F1F"/>
          <w:spacing w:val="-5"/>
          <w:sz w:val="16"/>
        </w:rPr>
        <w:t>6))</w:t>
      </w:r>
    </w:p>
    <w:p w14:paraId="56159775">
      <w:pPr>
        <w:pStyle w:val="7"/>
        <w:numPr>
          <w:ilvl w:val="0"/>
          <w:numId w:val="11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pacing w:val="-2"/>
          <w:sz w:val="16"/>
        </w:rPr>
        <w:t>annual_trend['PM2.5'].plot(marker='o')</w:t>
      </w:r>
    </w:p>
    <w:p w14:paraId="7460C354">
      <w:pPr>
        <w:pStyle w:val="7"/>
        <w:numPr>
          <w:ilvl w:val="0"/>
          <w:numId w:val="11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plt.title('Annual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Average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PM2.5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Across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All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Stations')</w:t>
      </w:r>
    </w:p>
    <w:p w14:paraId="60F62815">
      <w:pPr>
        <w:pStyle w:val="7"/>
        <w:numPr>
          <w:ilvl w:val="0"/>
          <w:numId w:val="11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plt.ylabel('PM2.5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(µg/m³)')</w:t>
      </w:r>
    </w:p>
    <w:p w14:paraId="59AB3086">
      <w:pPr>
        <w:pStyle w:val="7"/>
        <w:numPr>
          <w:ilvl w:val="0"/>
          <w:numId w:val="11"/>
        </w:numPr>
        <w:tabs>
          <w:tab w:val="left" w:pos="344"/>
        </w:tabs>
        <w:spacing w:before="29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pacing w:val="-2"/>
          <w:sz w:val="16"/>
        </w:rPr>
        <w:t>plt.grid()</w:t>
      </w:r>
    </w:p>
    <w:p w14:paraId="119C515C">
      <w:pPr>
        <w:pStyle w:val="7"/>
        <w:numPr>
          <w:ilvl w:val="0"/>
          <w:numId w:val="11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pacing w:val="-2"/>
          <w:sz w:val="16"/>
        </w:rPr>
        <w:t>plt.show()</w:t>
      </w:r>
    </w:p>
    <w:p w14:paraId="70ADF48E">
      <w:pPr>
        <w:pStyle w:val="7"/>
        <w:spacing w:after="0" w:line="240" w:lineRule="auto"/>
        <w:jc w:val="left"/>
        <w:rPr>
          <w:sz w:val="16"/>
        </w:rPr>
        <w:sectPr>
          <w:headerReference r:id="rId9" w:type="default"/>
          <w:footerReference r:id="rId10" w:type="default"/>
          <w:pgSz w:w="11900" w:h="16840"/>
          <w:pgMar w:top="480" w:right="566" w:bottom="460" w:left="850" w:header="284" w:footer="268" w:gutter="0"/>
          <w:cols w:space="720" w:num="1"/>
        </w:sectPr>
      </w:pPr>
    </w:p>
    <w:p w14:paraId="39AC6DAB">
      <w:pPr>
        <w:pStyle w:val="5"/>
        <w:spacing w:before="167" w:line="249" w:lineRule="auto"/>
        <w:ind w:left="615" w:hanging="176"/>
      </w:pPr>
      <w:r>
        <w:rPr>
          <w:color w:val="1F1F1F"/>
        </w:rPr>
        <w:t>&lt;ipython-input-12-86a9ab8e7492&gt;:6: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FutureWarning: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'Y'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deprecated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removed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future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version,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pleas annual_trend = all_data.resample('Y')[pollutants].mean()</w:t>
      </w:r>
    </w:p>
    <w:p w14:paraId="2A8B8C85">
      <w:pPr>
        <w:pStyle w:val="5"/>
        <w:spacing w:before="1"/>
        <w:rPr>
          <w:sz w:val="7"/>
        </w:rPr>
      </w:pPr>
      <w:r>
        <w:rPr>
          <w:sz w:val="7"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875030</wp:posOffset>
            </wp:positionH>
            <wp:positionV relativeFrom="paragraph">
              <wp:posOffset>67945</wp:posOffset>
            </wp:positionV>
            <wp:extent cx="6249035" cy="3300095"/>
            <wp:effectExtent l="0" t="0" r="0" b="0"/>
            <wp:wrapTopAndBottom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003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2876A">
      <w:pPr>
        <w:pStyle w:val="5"/>
        <w:spacing w:before="0"/>
      </w:pPr>
    </w:p>
    <w:p w14:paraId="5F765CE6">
      <w:pPr>
        <w:pStyle w:val="5"/>
        <w:spacing w:before="0"/>
      </w:pPr>
    </w:p>
    <w:p w14:paraId="2157AFD6">
      <w:pPr>
        <w:pStyle w:val="5"/>
        <w:spacing w:before="0"/>
      </w:pPr>
    </w:p>
    <w:p w14:paraId="215D1085">
      <w:pPr>
        <w:pStyle w:val="5"/>
        <w:spacing w:before="0"/>
      </w:pPr>
    </w:p>
    <w:p w14:paraId="24DF9CEF">
      <w:pPr>
        <w:pStyle w:val="5"/>
        <w:spacing w:before="148"/>
      </w:pPr>
    </w:p>
    <w:p w14:paraId="7B97BA4D">
      <w:pPr>
        <w:pStyle w:val="2"/>
        <w:spacing w:before="1"/>
      </w:pPr>
      <w:r>
        <w:rPr>
          <w:color w:val="1F1F1F"/>
          <w:w w:val="85"/>
        </w:rPr>
        <w:t>Diurnal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Patterns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by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spacing w:val="-2"/>
          <w:w w:val="85"/>
        </w:rPr>
        <w:t>Station</w:t>
      </w:r>
    </w:p>
    <w:p w14:paraId="300183D3">
      <w:pPr>
        <w:pStyle w:val="5"/>
        <w:spacing w:before="197"/>
        <w:rPr>
          <w:rFonts w:ascii="Arial"/>
          <w:b/>
          <w:sz w:val="18"/>
        </w:rPr>
      </w:pPr>
    </w:p>
    <w:p w14:paraId="4968B636">
      <w:pPr>
        <w:pStyle w:val="7"/>
        <w:numPr>
          <w:ilvl w:val="0"/>
          <w:numId w:val="12"/>
        </w:numPr>
        <w:tabs>
          <w:tab w:val="left" w:pos="344"/>
        </w:tabs>
        <w:spacing w:before="0" w:after="0" w:line="278" w:lineRule="auto"/>
        <w:ind w:left="189" w:right="6793" w:firstLine="0"/>
        <w:jc w:val="left"/>
        <w:rPr>
          <w:sz w:val="16"/>
        </w:rPr>
      </w:pPr>
      <w:r>
        <w:rPr>
          <w:color w:val="1F1F1F"/>
          <w:sz w:val="16"/>
        </w:rPr>
        <w:t>all_data['hour']</w:t>
      </w:r>
      <w:r>
        <w:rPr>
          <w:color w:val="1F1F1F"/>
          <w:spacing w:val="-18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9"/>
          <w:sz w:val="16"/>
        </w:rPr>
        <w:t xml:space="preserve"> </w:t>
      </w:r>
      <w:r>
        <w:rPr>
          <w:color w:val="1F1F1F"/>
          <w:sz w:val="16"/>
        </w:rPr>
        <w:t xml:space="preserve">all_data.index.hour </w:t>
      </w:r>
      <w:r>
        <w:rPr>
          <w:color w:val="202020"/>
          <w:spacing w:val="-10"/>
          <w:sz w:val="16"/>
        </w:rPr>
        <w:t>2</w:t>
      </w:r>
    </w:p>
    <w:p w14:paraId="3D2AC6B1">
      <w:pPr>
        <w:pStyle w:val="7"/>
        <w:numPr>
          <w:ilvl w:val="0"/>
          <w:numId w:val="13"/>
        </w:numPr>
        <w:tabs>
          <w:tab w:val="left" w:pos="344"/>
        </w:tabs>
        <w:spacing w:before="0" w:after="0" w:line="187" w:lineRule="exact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plt.figure(figsize=(16, </w:t>
      </w:r>
      <w:r>
        <w:rPr>
          <w:color w:val="1F1F1F"/>
          <w:spacing w:val="-4"/>
          <w:sz w:val="16"/>
        </w:rPr>
        <w:t>10))</w:t>
      </w:r>
    </w:p>
    <w:p w14:paraId="2E715EE5">
      <w:pPr>
        <w:pStyle w:val="7"/>
        <w:numPr>
          <w:ilvl w:val="0"/>
          <w:numId w:val="13"/>
        </w:numPr>
        <w:tabs>
          <w:tab w:val="left" w:pos="344"/>
        </w:tabs>
        <w:spacing w:before="3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for i,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station in enumerate(all_data['station'].unique(), </w:t>
      </w:r>
      <w:r>
        <w:rPr>
          <w:color w:val="1F1F1F"/>
          <w:spacing w:val="-5"/>
          <w:sz w:val="16"/>
        </w:rPr>
        <w:t>1):</w:t>
      </w:r>
    </w:p>
    <w:p w14:paraId="1A4A2BC1">
      <w:pPr>
        <w:pStyle w:val="7"/>
        <w:numPr>
          <w:ilvl w:val="0"/>
          <w:numId w:val="13"/>
        </w:numPr>
        <w:tabs>
          <w:tab w:val="left" w:pos="697"/>
        </w:tabs>
        <w:spacing w:before="30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>plt.subplot(4, 3,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5"/>
          <w:sz w:val="16"/>
        </w:rPr>
        <w:t>i)</w:t>
      </w:r>
    </w:p>
    <w:p w14:paraId="6A5C6043">
      <w:pPr>
        <w:pStyle w:val="7"/>
        <w:numPr>
          <w:ilvl w:val="0"/>
          <w:numId w:val="13"/>
        </w:numPr>
        <w:tabs>
          <w:tab w:val="left" w:pos="697"/>
        </w:tabs>
        <w:spacing w:before="29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>station_data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all_data[all_data['station']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station]</w:t>
      </w:r>
    </w:p>
    <w:p w14:paraId="152F18AF">
      <w:pPr>
        <w:pStyle w:val="7"/>
        <w:numPr>
          <w:ilvl w:val="0"/>
          <w:numId w:val="13"/>
        </w:numPr>
        <w:tabs>
          <w:tab w:val="left" w:pos="697"/>
        </w:tabs>
        <w:spacing w:before="30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>sns.lineplot(x='hour',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y='PM2.5',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data=station_data,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estimator='median')</w:t>
      </w:r>
    </w:p>
    <w:p w14:paraId="12B3974A">
      <w:pPr>
        <w:pStyle w:val="7"/>
        <w:numPr>
          <w:ilvl w:val="0"/>
          <w:numId w:val="13"/>
        </w:numPr>
        <w:tabs>
          <w:tab w:val="left" w:pos="697"/>
        </w:tabs>
        <w:spacing w:before="30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pacing w:val="-2"/>
          <w:sz w:val="16"/>
        </w:rPr>
        <w:t>plt.title(station)</w:t>
      </w:r>
    </w:p>
    <w:p w14:paraId="28CDFD4A">
      <w:pPr>
        <w:pStyle w:val="7"/>
        <w:numPr>
          <w:ilvl w:val="0"/>
          <w:numId w:val="13"/>
        </w:numPr>
        <w:tabs>
          <w:tab w:val="left" w:pos="697"/>
        </w:tabs>
        <w:spacing w:before="29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>plt.ylim(0, 150)</w:t>
      </w:r>
      <w:r>
        <w:rPr>
          <w:color w:val="1F1F1F"/>
          <w:spacing w:val="42"/>
          <w:w w:val="150"/>
          <w:sz w:val="16"/>
        </w:rPr>
        <w:t xml:space="preserve"> </w:t>
      </w: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Consistent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scale</w:t>
      </w:r>
    </w:p>
    <w:p w14:paraId="510815C8">
      <w:pPr>
        <w:pStyle w:val="7"/>
        <w:numPr>
          <w:ilvl w:val="0"/>
          <w:numId w:val="13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pacing w:val="-2"/>
          <w:sz w:val="16"/>
        </w:rPr>
        <w:t>plt.tight_layout()</w:t>
      </w:r>
    </w:p>
    <w:p w14:paraId="576939A8">
      <w:pPr>
        <w:pStyle w:val="7"/>
        <w:numPr>
          <w:ilvl w:val="0"/>
          <w:numId w:val="13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pacing w:val="-2"/>
          <w:sz w:val="16"/>
        </w:rPr>
        <w:t>plt.show()</w:t>
      </w:r>
    </w:p>
    <w:p w14:paraId="25EE976F">
      <w:pPr>
        <w:pStyle w:val="7"/>
        <w:spacing w:after="0" w:line="240" w:lineRule="auto"/>
        <w:jc w:val="left"/>
        <w:rPr>
          <w:sz w:val="16"/>
        </w:rPr>
        <w:sectPr>
          <w:headerReference r:id="rId11" w:type="default"/>
          <w:footerReference r:id="rId12" w:type="default"/>
          <w:pgSz w:w="11900" w:h="16840"/>
          <w:pgMar w:top="480" w:right="566" w:bottom="460" w:left="850" w:header="284" w:footer="268" w:gutter="0"/>
          <w:cols w:space="720" w:num="1"/>
        </w:sectPr>
      </w:pPr>
    </w:p>
    <w:p w14:paraId="48834869">
      <w:pPr>
        <w:pStyle w:val="5"/>
        <w:spacing w:before="11"/>
        <w:rPr>
          <w:sz w:val="14"/>
        </w:rPr>
      </w:pPr>
    </w:p>
    <w:p w14:paraId="5246729A">
      <w:pPr>
        <w:tabs>
          <w:tab w:val="left" w:pos="508"/>
        </w:tabs>
        <w:spacing w:line="240" w:lineRule="auto"/>
        <w:ind w:left="43" w:right="0" w:firstLine="0"/>
        <w:rPr>
          <w:sz w:val="20"/>
        </w:rPr>
      </w:pPr>
      <w:r>
        <w:rPr>
          <w:position w:val="596"/>
          <w:sz w:val="20"/>
        </w:rPr>
        <w:drawing>
          <wp:inline distT="0" distB="0" distL="0" distR="0">
            <wp:extent cx="153670" cy="118745"/>
            <wp:effectExtent l="0" t="0" r="0" b="0"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96"/>
          <w:sz w:val="20"/>
        </w:rPr>
        <w:tab/>
      </w:r>
      <w:r>
        <w:rPr>
          <w:sz w:val="20"/>
        </w:rPr>
        <w:drawing>
          <wp:inline distT="0" distB="0" distL="0" distR="0">
            <wp:extent cx="6282055" cy="3868420"/>
            <wp:effectExtent l="0" t="0" r="0" b="0"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2609" cy="386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780F">
      <w:pPr>
        <w:pStyle w:val="5"/>
        <w:spacing w:before="0"/>
        <w:rPr>
          <w:sz w:val="18"/>
        </w:rPr>
      </w:pPr>
    </w:p>
    <w:p w14:paraId="2F14FA92">
      <w:pPr>
        <w:pStyle w:val="5"/>
        <w:spacing w:before="0"/>
        <w:rPr>
          <w:sz w:val="18"/>
        </w:rPr>
      </w:pPr>
    </w:p>
    <w:p w14:paraId="20C11DAD">
      <w:pPr>
        <w:pStyle w:val="5"/>
        <w:spacing w:before="0"/>
        <w:rPr>
          <w:sz w:val="18"/>
        </w:rPr>
      </w:pPr>
    </w:p>
    <w:p w14:paraId="48BF7D35">
      <w:pPr>
        <w:pStyle w:val="5"/>
        <w:spacing w:before="57"/>
        <w:rPr>
          <w:sz w:val="18"/>
        </w:rPr>
      </w:pPr>
    </w:p>
    <w:p w14:paraId="3D70F0CF">
      <w:pPr>
        <w:pStyle w:val="2"/>
        <w:numPr>
          <w:ilvl w:val="0"/>
          <w:numId w:val="6"/>
        </w:numPr>
        <w:tabs>
          <w:tab w:val="left" w:pos="219"/>
        </w:tabs>
        <w:spacing w:before="0" w:after="0" w:line="240" w:lineRule="auto"/>
        <w:ind w:left="219" w:right="0" w:hanging="202"/>
        <w:jc w:val="left"/>
      </w:pPr>
      <w:r>
        <w:rPr>
          <w:color w:val="1F1F1F"/>
          <w:w w:val="85"/>
        </w:rPr>
        <w:t>Geospatial</w:t>
      </w:r>
      <w:r>
        <w:rPr>
          <w:color w:val="1F1F1F"/>
          <w:spacing w:val="-5"/>
          <w:w w:val="95"/>
        </w:rPr>
        <w:t xml:space="preserve"> </w:t>
      </w:r>
      <w:r>
        <w:rPr>
          <w:color w:val="1F1F1F"/>
          <w:spacing w:val="-2"/>
          <w:w w:val="95"/>
        </w:rPr>
        <w:t>Analysis</w:t>
      </w:r>
    </w:p>
    <w:p w14:paraId="48F8357C">
      <w:pPr>
        <w:pStyle w:val="5"/>
        <w:spacing w:before="198"/>
        <w:rPr>
          <w:rFonts w:ascii="Arial"/>
          <w:b/>
          <w:sz w:val="18"/>
        </w:rPr>
      </w:pPr>
    </w:p>
    <w:p w14:paraId="32A8A641">
      <w:pPr>
        <w:pStyle w:val="7"/>
        <w:numPr>
          <w:ilvl w:val="1"/>
          <w:numId w:val="6"/>
        </w:numPr>
        <w:tabs>
          <w:tab w:val="left" w:pos="344"/>
        </w:tabs>
        <w:spacing w:before="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!pip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install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geopandas</w:t>
      </w:r>
    </w:p>
    <w:p w14:paraId="22A85F0C">
      <w:pPr>
        <w:pStyle w:val="7"/>
        <w:numPr>
          <w:ilvl w:val="1"/>
          <w:numId w:val="6"/>
        </w:numPr>
        <w:tabs>
          <w:tab w:val="left" w:pos="344"/>
        </w:tabs>
        <w:spacing w:before="29" w:after="0" w:line="278" w:lineRule="auto"/>
        <w:ind w:left="189" w:right="8112" w:firstLine="0"/>
        <w:jc w:val="left"/>
        <w:rPr>
          <w:sz w:val="16"/>
        </w:rPr>
      </w:pPr>
      <w:r>
        <w:rPr>
          <w:color w:val="1F1F1F"/>
          <w:sz w:val="16"/>
        </w:rPr>
        <w:t>import</w:t>
      </w:r>
      <w:r>
        <w:rPr>
          <w:color w:val="1F1F1F"/>
          <w:spacing w:val="-12"/>
          <w:sz w:val="16"/>
        </w:rPr>
        <w:t xml:space="preserve"> </w:t>
      </w:r>
      <w:r>
        <w:rPr>
          <w:color w:val="1F1F1F"/>
          <w:sz w:val="16"/>
        </w:rPr>
        <w:t>geopandas</w:t>
      </w:r>
      <w:r>
        <w:rPr>
          <w:color w:val="1F1F1F"/>
          <w:spacing w:val="-12"/>
          <w:sz w:val="16"/>
        </w:rPr>
        <w:t xml:space="preserve"> </w:t>
      </w:r>
      <w:r>
        <w:rPr>
          <w:color w:val="1F1F1F"/>
          <w:sz w:val="16"/>
        </w:rPr>
        <w:t>as</w:t>
      </w:r>
      <w:r>
        <w:rPr>
          <w:color w:val="1F1F1F"/>
          <w:spacing w:val="-12"/>
          <w:sz w:val="16"/>
        </w:rPr>
        <w:t xml:space="preserve"> </w:t>
      </w:r>
      <w:r>
        <w:rPr>
          <w:color w:val="1F1F1F"/>
          <w:sz w:val="16"/>
        </w:rPr>
        <w:t xml:space="preserve">gpd </w:t>
      </w:r>
      <w:r>
        <w:rPr>
          <w:color w:val="202020"/>
          <w:spacing w:val="-10"/>
          <w:sz w:val="16"/>
        </w:rPr>
        <w:t>3</w:t>
      </w:r>
    </w:p>
    <w:p w14:paraId="188F982D">
      <w:pPr>
        <w:pStyle w:val="7"/>
        <w:numPr>
          <w:ilvl w:val="0"/>
          <w:numId w:val="14"/>
        </w:numPr>
        <w:tabs>
          <w:tab w:val="left" w:pos="344"/>
        </w:tabs>
        <w:spacing w:before="0" w:after="0" w:line="187" w:lineRule="exact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Station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locations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(approximate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coordinates)</w:t>
      </w:r>
    </w:p>
    <w:p w14:paraId="12C9A20B">
      <w:pPr>
        <w:pStyle w:val="7"/>
        <w:numPr>
          <w:ilvl w:val="0"/>
          <w:numId w:val="14"/>
        </w:numPr>
        <w:tabs>
          <w:tab w:val="left" w:pos="344"/>
        </w:tabs>
        <w:spacing w:before="3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station_locs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10"/>
          <w:sz w:val="16"/>
        </w:rPr>
        <w:t>{</w:t>
      </w:r>
    </w:p>
    <w:p w14:paraId="315BE0A6">
      <w:pPr>
        <w:pStyle w:val="7"/>
        <w:spacing w:after="0" w:line="240" w:lineRule="auto"/>
        <w:jc w:val="left"/>
        <w:rPr>
          <w:sz w:val="16"/>
        </w:rPr>
        <w:sectPr>
          <w:headerReference r:id="rId13" w:type="default"/>
          <w:footerReference r:id="rId14" w:type="default"/>
          <w:pgSz w:w="11900" w:h="16840"/>
          <w:pgMar w:top="480" w:right="566" w:bottom="460" w:left="850" w:header="284" w:footer="268" w:gutter="0"/>
          <w:cols w:space="720" w:num="1"/>
        </w:sectPr>
      </w:pPr>
    </w:p>
    <w:p w14:paraId="022E1D04">
      <w:pPr>
        <w:pStyle w:val="5"/>
        <w:ind w:left="189"/>
      </w:pPr>
      <w:r>
        <w:rPr>
          <w:color w:val="202020"/>
          <w:spacing w:val="-10"/>
        </w:rPr>
        <w:t>6</w:t>
      </w:r>
    </w:p>
    <w:p w14:paraId="5C356B63">
      <w:pPr>
        <w:pStyle w:val="5"/>
        <w:ind w:left="189"/>
      </w:pPr>
      <w:r>
        <w:rPr>
          <w:color w:val="202020"/>
          <w:spacing w:val="-10"/>
        </w:rPr>
        <w:t>7</w:t>
      </w:r>
    </w:p>
    <w:p w14:paraId="371225DE">
      <w:pPr>
        <w:pStyle w:val="5"/>
        <w:spacing w:before="29"/>
        <w:ind w:left="189"/>
      </w:pPr>
      <w:r>
        <w:rPr>
          <w:color w:val="202020"/>
          <w:spacing w:val="-10"/>
        </w:rPr>
        <w:t>8</w:t>
      </w:r>
    </w:p>
    <w:p w14:paraId="2FCC26DF">
      <w:pPr>
        <w:pStyle w:val="5"/>
        <w:ind w:left="189"/>
      </w:pPr>
      <w:r>
        <w:rPr>
          <w:color w:val="202020"/>
          <w:spacing w:val="-10"/>
        </w:rPr>
        <w:t>9</w:t>
      </w:r>
    </w:p>
    <w:p w14:paraId="12D9C100">
      <w:pPr>
        <w:pStyle w:val="5"/>
        <w:ind w:left="101"/>
      </w:pPr>
      <w:r>
        <w:rPr>
          <w:color w:val="202020"/>
          <w:spacing w:val="-5"/>
        </w:rPr>
        <w:t>10</w:t>
      </w:r>
    </w:p>
    <w:p w14:paraId="7915FCCC">
      <w:pPr>
        <w:pStyle w:val="5"/>
        <w:ind w:left="101"/>
      </w:pPr>
      <w:r>
        <w:rPr>
          <w:color w:val="202020"/>
          <w:spacing w:val="-5"/>
        </w:rPr>
        <w:t>11</w:t>
      </w:r>
    </w:p>
    <w:p w14:paraId="10B7BA7D">
      <w:pPr>
        <w:pStyle w:val="5"/>
        <w:spacing w:before="29"/>
        <w:ind w:left="101"/>
      </w:pPr>
      <w:r>
        <w:rPr>
          <w:color w:val="202020"/>
          <w:spacing w:val="-5"/>
        </w:rPr>
        <w:t>12</w:t>
      </w:r>
    </w:p>
    <w:p w14:paraId="6845CD0E">
      <w:pPr>
        <w:pStyle w:val="5"/>
        <w:ind w:left="101"/>
      </w:pPr>
      <w:r>
        <w:rPr>
          <w:color w:val="202020"/>
          <w:spacing w:val="-5"/>
        </w:rPr>
        <w:t>13</w:t>
      </w:r>
    </w:p>
    <w:p w14:paraId="22D3FD17">
      <w:pPr>
        <w:pStyle w:val="5"/>
        <w:ind w:left="101"/>
      </w:pPr>
      <w:r>
        <w:rPr>
          <w:color w:val="202020"/>
          <w:spacing w:val="-5"/>
        </w:rPr>
        <w:t>14</w:t>
      </w:r>
    </w:p>
    <w:p w14:paraId="3B08D2DB">
      <w:pPr>
        <w:pStyle w:val="5"/>
        <w:spacing w:before="29"/>
        <w:ind w:left="101"/>
      </w:pPr>
      <w:r>
        <w:rPr>
          <w:color w:val="202020"/>
          <w:spacing w:val="-5"/>
        </w:rPr>
        <w:t>15</w:t>
      </w:r>
    </w:p>
    <w:p w14:paraId="088A6420">
      <w:pPr>
        <w:pStyle w:val="5"/>
        <w:ind w:left="101"/>
      </w:pPr>
      <w:r>
        <w:rPr>
          <w:color w:val="202020"/>
          <w:spacing w:val="-5"/>
        </w:rPr>
        <w:t>16</w:t>
      </w:r>
    </w:p>
    <w:p w14:paraId="6E9ECBAA">
      <w:pPr>
        <w:pStyle w:val="5"/>
        <w:ind w:left="101"/>
      </w:pPr>
      <w:r>
        <w:rPr>
          <w:color w:val="202020"/>
          <w:spacing w:val="-5"/>
        </w:rPr>
        <w:t>17</w:t>
      </w:r>
    </w:p>
    <w:p w14:paraId="198154BC">
      <w:pPr>
        <w:pStyle w:val="5"/>
        <w:ind w:left="101"/>
      </w:pPr>
      <w:r>
        <w:rPr>
          <w:color w:val="202020"/>
        </w:rPr>
        <w:t>18</w:t>
      </w:r>
      <w:r>
        <w:rPr>
          <w:color w:val="202020"/>
          <w:spacing w:val="-20"/>
        </w:rPr>
        <w:t xml:space="preserve"> </w:t>
      </w:r>
      <w:r>
        <w:rPr>
          <w:color w:val="1F1F1F"/>
          <w:spacing w:val="-10"/>
        </w:rPr>
        <w:t>}</w:t>
      </w:r>
    </w:p>
    <w:p w14:paraId="09CD0674">
      <w:pPr>
        <w:pStyle w:val="5"/>
        <w:spacing w:before="29"/>
        <w:ind w:left="101"/>
      </w:pPr>
      <w:r>
        <w:rPr>
          <w:color w:val="202020"/>
          <w:spacing w:val="-5"/>
        </w:rPr>
        <w:t>19</w:t>
      </w:r>
    </w:p>
    <w:p w14:paraId="6DB8AEBE">
      <w:pPr>
        <w:pStyle w:val="5"/>
        <w:ind w:left="101"/>
      </w:pPr>
      <w:r>
        <w:br w:type="column"/>
      </w:r>
      <w:r>
        <w:rPr>
          <w:color w:val="1F1F1F"/>
        </w:rPr>
        <w:t>'Aotizhongxin':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(116.407, </w:t>
      </w:r>
      <w:r>
        <w:rPr>
          <w:color w:val="1F1F1F"/>
          <w:spacing w:val="-2"/>
        </w:rPr>
        <w:t>39.904),</w:t>
      </w:r>
    </w:p>
    <w:p w14:paraId="3313A309">
      <w:pPr>
        <w:pStyle w:val="5"/>
        <w:ind w:left="101"/>
      </w:pPr>
      <w:r>
        <w:rPr>
          <w:color w:val="1F1F1F"/>
        </w:rPr>
        <w:t>'Changping':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(116.231, </w:t>
      </w:r>
      <w:r>
        <w:rPr>
          <w:color w:val="1F1F1F"/>
          <w:spacing w:val="-2"/>
        </w:rPr>
        <w:t>40.221),</w:t>
      </w:r>
    </w:p>
    <w:p w14:paraId="3A6AFCFF">
      <w:pPr>
        <w:pStyle w:val="5"/>
        <w:spacing w:before="29"/>
        <w:ind w:left="101"/>
      </w:pPr>
      <w:r>
        <w:rPr>
          <w:color w:val="1F1F1F"/>
        </w:rPr>
        <w:t>'Dingling':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(116.222, </w:t>
      </w:r>
      <w:r>
        <w:rPr>
          <w:color w:val="1F1F1F"/>
          <w:spacing w:val="-2"/>
        </w:rPr>
        <w:t>40.292),</w:t>
      </w:r>
    </w:p>
    <w:p w14:paraId="531950D3">
      <w:pPr>
        <w:pStyle w:val="5"/>
        <w:ind w:left="101"/>
      </w:pPr>
      <w:r>
        <w:rPr>
          <w:color w:val="1F1F1F"/>
        </w:rPr>
        <w:t>'Dongsi':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(116.423, </w:t>
      </w:r>
      <w:r>
        <w:rPr>
          <w:color w:val="1F1F1F"/>
          <w:spacing w:val="-2"/>
        </w:rPr>
        <w:t>39.929),</w:t>
      </w:r>
    </w:p>
    <w:p w14:paraId="00DDF61B">
      <w:pPr>
        <w:pStyle w:val="5"/>
        <w:ind w:left="101"/>
      </w:pPr>
      <w:r>
        <w:rPr>
          <w:color w:val="1F1F1F"/>
        </w:rPr>
        <w:t>'Guanyuan':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(116.339, </w:t>
      </w:r>
      <w:r>
        <w:rPr>
          <w:color w:val="1F1F1F"/>
          <w:spacing w:val="-2"/>
        </w:rPr>
        <w:t>39.929),</w:t>
      </w:r>
    </w:p>
    <w:p w14:paraId="32324D57">
      <w:pPr>
        <w:pStyle w:val="5"/>
        <w:ind w:left="101"/>
      </w:pPr>
      <w:r>
        <w:rPr>
          <w:color w:val="1F1F1F"/>
        </w:rPr>
        <w:t>'Gucheng':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(116.184, </w:t>
      </w:r>
      <w:r>
        <w:rPr>
          <w:color w:val="1F1F1F"/>
          <w:spacing w:val="-2"/>
        </w:rPr>
        <w:t>39.914),</w:t>
      </w:r>
    </w:p>
    <w:p w14:paraId="2CCAA3E6">
      <w:pPr>
        <w:pStyle w:val="5"/>
        <w:spacing w:before="29"/>
        <w:ind w:left="101"/>
      </w:pPr>
      <w:r>
        <w:rPr>
          <w:color w:val="1F1F1F"/>
        </w:rPr>
        <w:t>'Huairou':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(116.632, </w:t>
      </w:r>
      <w:r>
        <w:rPr>
          <w:color w:val="1F1F1F"/>
          <w:spacing w:val="-2"/>
        </w:rPr>
        <w:t>40.316),</w:t>
      </w:r>
    </w:p>
    <w:p w14:paraId="5A2705F0">
      <w:pPr>
        <w:pStyle w:val="5"/>
        <w:ind w:left="101"/>
      </w:pPr>
      <w:r>
        <w:rPr>
          <w:color w:val="1F1F1F"/>
        </w:rPr>
        <w:t>'Nongzhanguan':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(116.461, </w:t>
      </w:r>
      <w:r>
        <w:rPr>
          <w:color w:val="1F1F1F"/>
          <w:spacing w:val="-2"/>
        </w:rPr>
        <w:t>39.937),</w:t>
      </w:r>
    </w:p>
    <w:p w14:paraId="6E7ABD57">
      <w:pPr>
        <w:pStyle w:val="5"/>
        <w:ind w:left="101"/>
      </w:pPr>
      <w:r>
        <w:rPr>
          <w:color w:val="1F1F1F"/>
        </w:rPr>
        <w:t>'Shunyi':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(116.654, </w:t>
      </w:r>
      <w:r>
        <w:rPr>
          <w:color w:val="1F1F1F"/>
          <w:spacing w:val="-2"/>
        </w:rPr>
        <w:t>40.128),</w:t>
      </w:r>
    </w:p>
    <w:p w14:paraId="0B106906">
      <w:pPr>
        <w:pStyle w:val="5"/>
        <w:spacing w:before="29"/>
        <w:ind w:left="101"/>
      </w:pPr>
      <w:r>
        <w:rPr>
          <w:color w:val="1F1F1F"/>
        </w:rPr>
        <w:t>'Tiantan':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(116.407, </w:t>
      </w:r>
      <w:r>
        <w:rPr>
          <w:color w:val="1F1F1F"/>
          <w:spacing w:val="-2"/>
        </w:rPr>
        <w:t>39.882),</w:t>
      </w:r>
    </w:p>
    <w:p w14:paraId="75C37C05">
      <w:pPr>
        <w:pStyle w:val="5"/>
        <w:ind w:left="101"/>
      </w:pPr>
      <w:r>
        <w:rPr>
          <w:color w:val="1F1F1F"/>
        </w:rPr>
        <w:t>'Wanliu':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(116.287, </w:t>
      </w:r>
      <w:r>
        <w:rPr>
          <w:color w:val="1F1F1F"/>
          <w:spacing w:val="-2"/>
        </w:rPr>
        <w:t>39.987),</w:t>
      </w:r>
    </w:p>
    <w:p w14:paraId="0CCA113C">
      <w:pPr>
        <w:pStyle w:val="5"/>
        <w:ind w:left="101"/>
      </w:pPr>
      <w:r>
        <w:rPr>
          <w:color w:val="1F1F1F"/>
        </w:rPr>
        <w:t>'Wanshouxigong':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(116.354, </w:t>
      </w:r>
      <w:r>
        <w:rPr>
          <w:color w:val="1F1F1F"/>
          <w:spacing w:val="-2"/>
        </w:rPr>
        <w:t>39.878)</w:t>
      </w:r>
    </w:p>
    <w:p w14:paraId="1905984E">
      <w:pPr>
        <w:pStyle w:val="5"/>
        <w:spacing w:after="0"/>
        <w:sectPr>
          <w:type w:val="continuous"/>
          <w:pgSz w:w="11900" w:h="16840"/>
          <w:pgMar w:top="480" w:right="566" w:bottom="460" w:left="850" w:header="284" w:footer="268" w:gutter="0"/>
          <w:cols w:equalWidth="0" w:num="2">
            <w:col w:w="474" w:space="122"/>
            <w:col w:w="9888"/>
          </w:cols>
        </w:sectPr>
      </w:pPr>
    </w:p>
    <w:p w14:paraId="4D9C96AD">
      <w:pPr>
        <w:pStyle w:val="7"/>
        <w:numPr>
          <w:ilvl w:val="0"/>
          <w:numId w:val="15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Create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GeoDataFrame</w:t>
      </w:r>
    </w:p>
    <w:p w14:paraId="29EEC3B1">
      <w:pPr>
        <w:pStyle w:val="7"/>
        <w:numPr>
          <w:ilvl w:val="0"/>
          <w:numId w:val="15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gdf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gpd.GeoDataFrame(</w:t>
      </w:r>
    </w:p>
    <w:p w14:paraId="0AF0B778">
      <w:pPr>
        <w:pStyle w:val="7"/>
        <w:numPr>
          <w:ilvl w:val="0"/>
          <w:numId w:val="15"/>
        </w:numPr>
        <w:tabs>
          <w:tab w:val="left" w:pos="697"/>
        </w:tabs>
        <w:spacing w:before="30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pacing w:val="-2"/>
          <w:sz w:val="16"/>
        </w:rPr>
        <w:t>station_stats['PM2.5']['mean'].reset_index(),</w:t>
      </w:r>
    </w:p>
    <w:p w14:paraId="14ECAC8B">
      <w:pPr>
        <w:pStyle w:val="7"/>
        <w:numPr>
          <w:ilvl w:val="0"/>
          <w:numId w:val="15"/>
        </w:numPr>
        <w:tabs>
          <w:tab w:val="left" w:pos="697"/>
        </w:tabs>
        <w:spacing w:before="29" w:after="59" w:line="240" w:lineRule="auto"/>
        <w:ind w:left="697" w:right="0" w:hanging="596"/>
        <w:jc w:val="left"/>
        <w:rPr>
          <w:sz w:val="16"/>
        </w:rPr>
      </w:pPr>
      <w:r>
        <w:rPr>
          <w:color w:val="1F1F1F"/>
          <w:spacing w:val="-2"/>
          <w:sz w:val="16"/>
        </w:rPr>
        <w:t>geometry=gpd.points_from_xy(</w:t>
      </w:r>
    </w:p>
    <w:tbl>
      <w:tblPr>
        <w:tblStyle w:val="4"/>
        <w:tblW w:w="0" w:type="auto"/>
        <w:tblInd w:w="5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4"/>
        <w:gridCol w:w="351"/>
        <w:gridCol w:w="4755"/>
      </w:tblGrid>
      <w:tr w14:paraId="442056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 w:hRule="atLeast"/>
        </w:trPr>
        <w:tc>
          <w:tcPr>
            <w:tcW w:w="514" w:type="dxa"/>
          </w:tcPr>
          <w:p w14:paraId="73A723D5">
            <w:pPr>
              <w:pStyle w:val="8"/>
              <w:spacing w:line="159" w:lineRule="exact"/>
              <w:ind w:left="50"/>
              <w:jc w:val="left"/>
              <w:rPr>
                <w:sz w:val="16"/>
              </w:rPr>
            </w:pPr>
            <w:r>
              <w:rPr>
                <w:color w:val="202020"/>
                <w:spacing w:val="-5"/>
                <w:sz w:val="16"/>
              </w:rPr>
              <w:t>24</w:t>
            </w:r>
          </w:p>
        </w:tc>
        <w:tc>
          <w:tcPr>
            <w:tcW w:w="351" w:type="dxa"/>
          </w:tcPr>
          <w:p w14:paraId="61977D6F"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55" w:type="dxa"/>
          </w:tcPr>
          <w:p w14:paraId="0F7BC52D">
            <w:pPr>
              <w:pStyle w:val="8"/>
              <w:spacing w:line="159" w:lineRule="exact"/>
              <w:ind w:left="85" w:right="1"/>
              <w:rPr>
                <w:sz w:val="16"/>
              </w:rPr>
            </w:pPr>
            <w:r>
              <w:rPr>
                <w:color w:val="1F1F1F"/>
                <w:sz w:val="16"/>
              </w:rPr>
              <w:t xml:space="preserve">[station_locs[st][0] for st in </w:t>
            </w:r>
            <w:r>
              <w:rPr>
                <w:color w:val="1F1F1F"/>
                <w:spacing w:val="-2"/>
                <w:sz w:val="16"/>
              </w:rPr>
              <w:t>station_stats.index],</w:t>
            </w:r>
          </w:p>
        </w:tc>
      </w:tr>
      <w:tr w14:paraId="320D00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514" w:type="dxa"/>
          </w:tcPr>
          <w:p w14:paraId="00912A05">
            <w:pPr>
              <w:pStyle w:val="8"/>
              <w:ind w:left="50"/>
              <w:jc w:val="left"/>
              <w:rPr>
                <w:sz w:val="16"/>
              </w:rPr>
            </w:pPr>
            <w:r>
              <w:rPr>
                <w:color w:val="202020"/>
                <w:spacing w:val="-5"/>
                <w:sz w:val="16"/>
              </w:rPr>
              <w:t>25</w:t>
            </w:r>
          </w:p>
        </w:tc>
        <w:tc>
          <w:tcPr>
            <w:tcW w:w="351" w:type="dxa"/>
          </w:tcPr>
          <w:p w14:paraId="6762E9E6">
            <w:pPr>
              <w:pStyle w:val="8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755" w:type="dxa"/>
          </w:tcPr>
          <w:p w14:paraId="6EFB6074">
            <w:pPr>
              <w:pStyle w:val="8"/>
              <w:ind w:right="1"/>
              <w:rPr>
                <w:sz w:val="16"/>
              </w:rPr>
            </w:pPr>
            <w:r>
              <w:rPr>
                <w:color w:val="1F1F1F"/>
                <w:sz w:val="16"/>
              </w:rPr>
              <w:t xml:space="preserve">[station_locs[st][1] for st in </w:t>
            </w:r>
            <w:r>
              <w:rPr>
                <w:color w:val="1F1F1F"/>
                <w:spacing w:val="-2"/>
                <w:sz w:val="16"/>
              </w:rPr>
              <w:t>station_stats.index]</w:t>
            </w:r>
          </w:p>
        </w:tc>
      </w:tr>
      <w:tr w14:paraId="069421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514" w:type="dxa"/>
          </w:tcPr>
          <w:p w14:paraId="079B80AC">
            <w:pPr>
              <w:pStyle w:val="8"/>
              <w:ind w:left="50"/>
              <w:jc w:val="left"/>
              <w:rPr>
                <w:sz w:val="16"/>
              </w:rPr>
            </w:pPr>
            <w:r>
              <w:rPr>
                <w:color w:val="202020"/>
                <w:spacing w:val="-5"/>
                <w:sz w:val="16"/>
              </w:rPr>
              <w:t>26</w:t>
            </w:r>
          </w:p>
        </w:tc>
        <w:tc>
          <w:tcPr>
            <w:tcW w:w="351" w:type="dxa"/>
          </w:tcPr>
          <w:p w14:paraId="1769AF60">
            <w:pPr>
              <w:pStyle w:val="8"/>
              <w:ind w:left="1"/>
              <w:rPr>
                <w:sz w:val="16"/>
              </w:rPr>
            </w:pPr>
            <w:r>
              <w:rPr>
                <w:color w:val="1F1F1F"/>
                <w:spacing w:val="-10"/>
                <w:sz w:val="16"/>
              </w:rPr>
              <w:t>)</w:t>
            </w:r>
          </w:p>
        </w:tc>
        <w:tc>
          <w:tcPr>
            <w:tcW w:w="4755" w:type="dxa"/>
          </w:tcPr>
          <w:p w14:paraId="03ECB883">
            <w:pPr>
              <w:pStyle w:val="8"/>
              <w:jc w:val="left"/>
              <w:rPr>
                <w:rFonts w:ascii="Times New Roman"/>
                <w:sz w:val="14"/>
              </w:rPr>
            </w:pPr>
          </w:p>
        </w:tc>
      </w:tr>
      <w:tr w14:paraId="3EDF4A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514" w:type="dxa"/>
          </w:tcPr>
          <w:p w14:paraId="14C1CCB8">
            <w:pPr>
              <w:pStyle w:val="8"/>
              <w:ind w:left="50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27</w:t>
            </w:r>
            <w:r>
              <w:rPr>
                <w:color w:val="202020"/>
                <w:spacing w:val="-20"/>
                <w:sz w:val="16"/>
              </w:rPr>
              <w:t xml:space="preserve"> </w:t>
            </w:r>
            <w:r>
              <w:rPr>
                <w:color w:val="1F1F1F"/>
                <w:spacing w:val="-10"/>
                <w:sz w:val="16"/>
              </w:rPr>
              <w:t>)</w:t>
            </w:r>
          </w:p>
        </w:tc>
        <w:tc>
          <w:tcPr>
            <w:tcW w:w="351" w:type="dxa"/>
          </w:tcPr>
          <w:p w14:paraId="1B7AF889">
            <w:pPr>
              <w:pStyle w:val="8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755" w:type="dxa"/>
          </w:tcPr>
          <w:p w14:paraId="1CA9D1D8">
            <w:pPr>
              <w:pStyle w:val="8"/>
              <w:jc w:val="left"/>
              <w:rPr>
                <w:rFonts w:ascii="Times New Roman"/>
                <w:sz w:val="14"/>
              </w:rPr>
            </w:pPr>
          </w:p>
        </w:tc>
      </w:tr>
      <w:tr w14:paraId="1A5C8A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 w:hRule="atLeast"/>
        </w:trPr>
        <w:tc>
          <w:tcPr>
            <w:tcW w:w="514" w:type="dxa"/>
          </w:tcPr>
          <w:p w14:paraId="05BA4CCC">
            <w:pPr>
              <w:pStyle w:val="8"/>
              <w:spacing w:line="168" w:lineRule="exact"/>
              <w:ind w:left="50"/>
              <w:jc w:val="left"/>
              <w:rPr>
                <w:sz w:val="16"/>
              </w:rPr>
            </w:pPr>
            <w:r>
              <w:rPr>
                <w:color w:val="202020"/>
                <w:spacing w:val="-5"/>
                <w:sz w:val="16"/>
              </w:rPr>
              <w:t>28</w:t>
            </w:r>
          </w:p>
        </w:tc>
        <w:tc>
          <w:tcPr>
            <w:tcW w:w="351" w:type="dxa"/>
          </w:tcPr>
          <w:p w14:paraId="5ACF3C49"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55" w:type="dxa"/>
          </w:tcPr>
          <w:p w14:paraId="3EE78396"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</w:tr>
    </w:tbl>
    <w:p w14:paraId="2793D6DE">
      <w:pPr>
        <w:pStyle w:val="7"/>
        <w:numPr>
          <w:ilvl w:val="0"/>
          <w:numId w:val="3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Plot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on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Beijing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5"/>
          <w:sz w:val="16"/>
        </w:rPr>
        <w:t>map</w:t>
      </w:r>
    </w:p>
    <w:p w14:paraId="0E9461C9">
      <w:pPr>
        <w:pStyle w:val="7"/>
        <w:numPr>
          <w:ilvl w:val="0"/>
          <w:numId w:val="3"/>
        </w:numPr>
        <w:tabs>
          <w:tab w:val="left" w:pos="344"/>
        </w:tabs>
        <w:spacing w:before="29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fig,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ax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plt.subplots(figsize=(12, </w:t>
      </w:r>
      <w:r>
        <w:rPr>
          <w:color w:val="1F1F1F"/>
          <w:spacing w:val="-4"/>
          <w:sz w:val="16"/>
        </w:rPr>
        <w:t>10))</w:t>
      </w:r>
    </w:p>
    <w:p w14:paraId="1C50566C">
      <w:pPr>
        <w:pStyle w:val="7"/>
        <w:numPr>
          <w:ilvl w:val="0"/>
          <w:numId w:val="3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gdf.plot(column='mean',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cmap='YlOrRd',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legend=True,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ax=ax,</w:t>
      </w:r>
    </w:p>
    <w:p w14:paraId="475EE69D">
      <w:pPr>
        <w:pStyle w:val="7"/>
        <w:numPr>
          <w:ilvl w:val="0"/>
          <w:numId w:val="3"/>
        </w:numPr>
        <w:tabs>
          <w:tab w:val="left" w:pos="1137"/>
        </w:tabs>
        <w:spacing w:before="30" w:after="0" w:line="240" w:lineRule="auto"/>
        <w:ind w:left="1137" w:right="0" w:hanging="1036"/>
        <w:jc w:val="left"/>
        <w:rPr>
          <w:sz w:val="16"/>
        </w:rPr>
      </w:pPr>
      <w:r>
        <w:rPr>
          <w:color w:val="1F1F1F"/>
          <w:sz w:val="16"/>
        </w:rPr>
        <w:t>markersize=gdf['mean']*2,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alpha=0.7)</w:t>
      </w:r>
    </w:p>
    <w:p w14:paraId="72F804B0">
      <w:pPr>
        <w:pStyle w:val="5"/>
        <w:ind w:left="101"/>
      </w:pPr>
      <w:r>
        <w:rPr>
          <w:color w:val="202020"/>
          <w:spacing w:val="-5"/>
        </w:rPr>
        <w:t>33</w:t>
      </w:r>
    </w:p>
    <w:p w14:paraId="36E6D819">
      <w:pPr>
        <w:pStyle w:val="7"/>
        <w:numPr>
          <w:ilvl w:val="0"/>
          <w:numId w:val="16"/>
        </w:numPr>
        <w:tabs>
          <w:tab w:val="left" w:pos="344"/>
        </w:tabs>
        <w:spacing w:before="29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Add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labels</w:t>
      </w:r>
    </w:p>
    <w:p w14:paraId="3549927C">
      <w:pPr>
        <w:pStyle w:val="7"/>
        <w:numPr>
          <w:ilvl w:val="0"/>
          <w:numId w:val="16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for</w:t>
      </w:r>
      <w:r>
        <w:rPr>
          <w:color w:val="1F1F1F"/>
          <w:spacing w:val="-2"/>
          <w:sz w:val="16"/>
        </w:rPr>
        <w:t xml:space="preserve"> </w:t>
      </w:r>
      <w:r>
        <w:rPr>
          <w:color w:val="1F1F1F"/>
          <w:sz w:val="16"/>
        </w:rPr>
        <w:t>x,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y,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label in zip(gdf.geometry.x,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gdf.geometry.y,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gdf['station']):</w:t>
      </w:r>
    </w:p>
    <w:p w14:paraId="4B93CB5E">
      <w:pPr>
        <w:pStyle w:val="7"/>
        <w:numPr>
          <w:ilvl w:val="0"/>
          <w:numId w:val="16"/>
        </w:numPr>
        <w:tabs>
          <w:tab w:val="left" w:pos="697"/>
        </w:tabs>
        <w:spacing w:before="30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ax.text(x,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y,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label,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fontsize=8)</w:t>
      </w:r>
    </w:p>
    <w:p w14:paraId="337055D9">
      <w:pPr>
        <w:pStyle w:val="7"/>
        <w:spacing w:after="0" w:line="240" w:lineRule="auto"/>
        <w:jc w:val="left"/>
        <w:rPr>
          <w:sz w:val="16"/>
        </w:rPr>
        <w:sectPr>
          <w:type w:val="continuous"/>
          <w:pgSz w:w="11900" w:h="16840"/>
          <w:pgMar w:top="480" w:right="566" w:bottom="460" w:left="850" w:header="284" w:footer="268" w:gutter="0"/>
          <w:cols w:space="720" w:num="1"/>
        </w:sectPr>
      </w:pPr>
    </w:p>
    <w:p w14:paraId="3058E678">
      <w:pPr>
        <w:pStyle w:val="5"/>
        <w:spacing w:before="99"/>
        <w:ind w:left="101"/>
      </w:pPr>
      <w:r>
        <w:rPr>
          <w:color w:val="202020"/>
          <w:spacing w:val="-5"/>
        </w:rPr>
        <w:t>37</w:t>
      </w:r>
    </w:p>
    <w:p w14:paraId="67338891">
      <w:pPr>
        <w:pStyle w:val="7"/>
        <w:numPr>
          <w:ilvl w:val="0"/>
          <w:numId w:val="17"/>
        </w:numPr>
        <w:tabs>
          <w:tab w:val="left" w:pos="344"/>
        </w:tabs>
        <w:spacing w:before="29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plt.title('Average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PM2.5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Levels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by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Station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Location')</w:t>
      </w:r>
    </w:p>
    <w:p w14:paraId="52419E80">
      <w:pPr>
        <w:pStyle w:val="7"/>
        <w:numPr>
          <w:ilvl w:val="0"/>
          <w:numId w:val="17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pacing w:val="-2"/>
          <w:sz w:val="16"/>
        </w:rPr>
        <w:t>plt.axis('off')</w:t>
      </w:r>
    </w:p>
    <w:p w14:paraId="5B2C3E3E">
      <w:pPr>
        <w:pStyle w:val="7"/>
        <w:numPr>
          <w:ilvl w:val="0"/>
          <w:numId w:val="17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pacing w:val="-2"/>
          <w:sz w:val="16"/>
        </w:rPr>
        <w:t>plt.show()</w:t>
      </w:r>
    </w:p>
    <w:p w14:paraId="6BEA6832">
      <w:pPr>
        <w:pStyle w:val="5"/>
        <w:spacing w:before="8"/>
        <w:rPr>
          <w:sz w:val="17"/>
        </w:rPr>
      </w:pPr>
      <w:r>
        <w:rPr>
          <w:sz w:val="17"/>
        </w:rP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567055</wp:posOffset>
            </wp:positionH>
            <wp:positionV relativeFrom="paragraph">
              <wp:posOffset>146685</wp:posOffset>
            </wp:positionV>
            <wp:extent cx="153670" cy="118745"/>
            <wp:effectExtent l="0" t="0" r="0" b="0"/>
            <wp:wrapTopAndBottom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36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1061720</wp:posOffset>
            </wp:positionH>
            <wp:positionV relativeFrom="paragraph">
              <wp:posOffset>205105</wp:posOffset>
            </wp:positionV>
            <wp:extent cx="6033135" cy="5521960"/>
            <wp:effectExtent l="0" t="0" r="0" b="0"/>
            <wp:wrapTopAndBottom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47" cy="5522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7BB8A">
      <w:pPr>
        <w:pStyle w:val="5"/>
        <w:spacing w:before="0"/>
      </w:pPr>
    </w:p>
    <w:p w14:paraId="4D59937A">
      <w:pPr>
        <w:pStyle w:val="5"/>
        <w:spacing w:before="0"/>
      </w:pPr>
    </w:p>
    <w:p w14:paraId="6B8DC2D0">
      <w:pPr>
        <w:pStyle w:val="5"/>
        <w:spacing w:before="26"/>
      </w:pPr>
    </w:p>
    <w:p w14:paraId="323452F2">
      <w:pPr>
        <w:pStyle w:val="7"/>
        <w:numPr>
          <w:ilvl w:val="0"/>
          <w:numId w:val="6"/>
        </w:numPr>
        <w:tabs>
          <w:tab w:val="left" w:pos="219"/>
        </w:tabs>
        <w:spacing w:before="1" w:after="0" w:line="643" w:lineRule="auto"/>
        <w:ind w:left="17" w:right="8602" w:firstLine="0"/>
        <w:jc w:val="left"/>
        <w:rPr>
          <w:rFonts w:ascii="Arial MT"/>
          <w:sz w:val="20"/>
        </w:rPr>
      </w:pPr>
      <w:r>
        <w:rPr>
          <w:rFonts w:ascii="Arial"/>
          <w:b/>
          <w:color w:val="1F1F1F"/>
          <w:w w:val="85"/>
          <w:sz w:val="20"/>
        </w:rPr>
        <w:t>Correlation</w:t>
      </w:r>
      <w:r>
        <w:rPr>
          <w:rFonts w:ascii="Arial"/>
          <w:b/>
          <w:color w:val="1F1F1F"/>
          <w:spacing w:val="-6"/>
          <w:w w:val="85"/>
          <w:sz w:val="20"/>
        </w:rPr>
        <w:t xml:space="preserve"> </w:t>
      </w:r>
      <w:r>
        <w:rPr>
          <w:rFonts w:ascii="Arial"/>
          <w:b/>
          <w:color w:val="1F1F1F"/>
          <w:w w:val="85"/>
          <w:sz w:val="20"/>
        </w:rPr>
        <w:t xml:space="preserve">Analysis </w:t>
      </w:r>
      <w:r>
        <w:rPr>
          <w:rFonts w:ascii="Arial MT"/>
          <w:color w:val="1F1F1F"/>
          <w:sz w:val="20"/>
        </w:rPr>
        <w:t>Weather</w:t>
      </w:r>
      <w:r>
        <w:rPr>
          <w:rFonts w:ascii="Arial MT"/>
          <w:color w:val="1F1F1F"/>
          <w:spacing w:val="-6"/>
          <w:sz w:val="20"/>
        </w:rPr>
        <w:t xml:space="preserve"> </w:t>
      </w:r>
      <w:r>
        <w:rPr>
          <w:rFonts w:ascii="Arial MT"/>
          <w:color w:val="1F1F1F"/>
          <w:sz w:val="20"/>
        </w:rPr>
        <w:t>vs</w:t>
      </w:r>
      <w:r>
        <w:rPr>
          <w:rFonts w:ascii="Arial MT"/>
          <w:color w:val="1F1F1F"/>
          <w:spacing w:val="-6"/>
          <w:sz w:val="20"/>
        </w:rPr>
        <w:t xml:space="preserve"> </w:t>
      </w:r>
      <w:r>
        <w:rPr>
          <w:rFonts w:ascii="Arial MT"/>
          <w:color w:val="1F1F1F"/>
          <w:sz w:val="20"/>
        </w:rPr>
        <w:t>Pollution</w:t>
      </w:r>
    </w:p>
    <w:p w14:paraId="712572DF">
      <w:pPr>
        <w:pStyle w:val="7"/>
        <w:numPr>
          <w:ilvl w:val="1"/>
          <w:numId w:val="6"/>
        </w:numPr>
        <w:tabs>
          <w:tab w:val="left" w:pos="432"/>
        </w:tabs>
        <w:spacing w:before="7" w:after="0" w:line="240" w:lineRule="auto"/>
        <w:ind w:left="432" w:right="0" w:hanging="155"/>
        <w:jc w:val="left"/>
        <w:rPr>
          <w:sz w:val="16"/>
        </w:rPr>
      </w:pPr>
      <w:r>
        <w:rPr>
          <w:color w:val="1F1F1F"/>
          <w:sz w:val="16"/>
        </w:rPr>
        <w:t>import pandas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as </w:t>
      </w:r>
      <w:r>
        <w:rPr>
          <w:color w:val="1F1F1F"/>
          <w:spacing w:val="-5"/>
          <w:sz w:val="16"/>
        </w:rPr>
        <w:t>pd</w:t>
      </w:r>
    </w:p>
    <w:p w14:paraId="6826556A">
      <w:pPr>
        <w:pStyle w:val="7"/>
        <w:numPr>
          <w:ilvl w:val="1"/>
          <w:numId w:val="6"/>
        </w:numPr>
        <w:tabs>
          <w:tab w:val="left" w:pos="432"/>
        </w:tabs>
        <w:spacing w:before="30" w:after="0" w:line="240" w:lineRule="auto"/>
        <w:ind w:left="432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import numpy as </w:t>
      </w:r>
      <w:r>
        <w:rPr>
          <w:color w:val="1F1F1F"/>
          <w:spacing w:val="-5"/>
          <w:sz w:val="16"/>
        </w:rPr>
        <w:t>np</w:t>
      </w:r>
    </w:p>
    <w:p w14:paraId="5FC1226F">
      <w:pPr>
        <w:pStyle w:val="7"/>
        <w:numPr>
          <w:ilvl w:val="1"/>
          <w:numId w:val="6"/>
        </w:numPr>
        <w:tabs>
          <w:tab w:val="left" w:pos="432"/>
        </w:tabs>
        <w:spacing w:before="29" w:after="0" w:line="240" w:lineRule="auto"/>
        <w:ind w:left="432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import matplotlib.pyplot as </w:t>
      </w:r>
      <w:r>
        <w:rPr>
          <w:color w:val="1F1F1F"/>
          <w:spacing w:val="-5"/>
          <w:sz w:val="16"/>
        </w:rPr>
        <w:t>plt</w:t>
      </w:r>
    </w:p>
    <w:p w14:paraId="17F0D9E8">
      <w:pPr>
        <w:pStyle w:val="7"/>
        <w:numPr>
          <w:ilvl w:val="1"/>
          <w:numId w:val="6"/>
        </w:numPr>
        <w:tabs>
          <w:tab w:val="left" w:pos="432"/>
        </w:tabs>
        <w:spacing w:before="30" w:after="0" w:line="278" w:lineRule="auto"/>
        <w:ind w:left="277" w:right="8200" w:firstLine="0"/>
        <w:jc w:val="left"/>
        <w:rPr>
          <w:sz w:val="16"/>
        </w:rPr>
      </w:pPr>
      <w:r>
        <w:rPr>
          <w:color w:val="1F1F1F"/>
          <w:sz w:val="16"/>
        </w:rPr>
        <w:t>import</w:t>
      </w:r>
      <w:r>
        <w:rPr>
          <w:color w:val="1F1F1F"/>
          <w:spacing w:val="-12"/>
          <w:sz w:val="16"/>
        </w:rPr>
        <w:t xml:space="preserve"> </w:t>
      </w:r>
      <w:r>
        <w:rPr>
          <w:color w:val="1F1F1F"/>
          <w:sz w:val="16"/>
        </w:rPr>
        <w:t>seaborn</w:t>
      </w:r>
      <w:r>
        <w:rPr>
          <w:color w:val="1F1F1F"/>
          <w:spacing w:val="-12"/>
          <w:sz w:val="16"/>
        </w:rPr>
        <w:t xml:space="preserve"> </w:t>
      </w:r>
      <w:r>
        <w:rPr>
          <w:color w:val="1F1F1F"/>
          <w:sz w:val="16"/>
        </w:rPr>
        <w:t>as</w:t>
      </w:r>
      <w:r>
        <w:rPr>
          <w:color w:val="1F1F1F"/>
          <w:spacing w:val="-12"/>
          <w:sz w:val="16"/>
        </w:rPr>
        <w:t xml:space="preserve"> </w:t>
      </w:r>
      <w:r>
        <w:rPr>
          <w:color w:val="1F1F1F"/>
          <w:sz w:val="16"/>
        </w:rPr>
        <w:t xml:space="preserve">sns </w:t>
      </w:r>
      <w:r>
        <w:rPr>
          <w:color w:val="202020"/>
          <w:spacing w:val="-10"/>
          <w:sz w:val="16"/>
        </w:rPr>
        <w:t>5</w:t>
      </w:r>
    </w:p>
    <w:p w14:paraId="571718C5">
      <w:pPr>
        <w:pStyle w:val="7"/>
        <w:numPr>
          <w:ilvl w:val="0"/>
          <w:numId w:val="18"/>
        </w:numPr>
        <w:tabs>
          <w:tab w:val="left" w:pos="432"/>
        </w:tabs>
        <w:spacing w:before="0" w:after="0" w:line="187" w:lineRule="exact"/>
        <w:ind w:left="432" w:right="0" w:hanging="155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=============================================</w:t>
      </w:r>
    </w:p>
    <w:p w14:paraId="478E0E9B">
      <w:pPr>
        <w:pStyle w:val="7"/>
        <w:numPr>
          <w:ilvl w:val="0"/>
          <w:numId w:val="18"/>
        </w:numPr>
        <w:tabs>
          <w:tab w:val="left" w:pos="432"/>
        </w:tabs>
        <w:spacing w:before="30" w:after="0" w:line="240" w:lineRule="auto"/>
        <w:ind w:left="432" w:right="0" w:hanging="155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1.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DATA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LOADING</w:t>
      </w:r>
    </w:p>
    <w:p w14:paraId="77DAB921">
      <w:pPr>
        <w:pStyle w:val="7"/>
        <w:numPr>
          <w:ilvl w:val="0"/>
          <w:numId w:val="18"/>
        </w:numPr>
        <w:tabs>
          <w:tab w:val="left" w:pos="432"/>
        </w:tabs>
        <w:spacing w:before="29" w:after="0" w:line="240" w:lineRule="auto"/>
        <w:ind w:left="432" w:right="0" w:hanging="155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=============================================</w:t>
      </w:r>
    </w:p>
    <w:p w14:paraId="55F35F22">
      <w:pPr>
        <w:pStyle w:val="5"/>
        <w:ind w:left="277"/>
      </w:pPr>
      <w:r>
        <w:rPr>
          <w:color w:val="202020"/>
          <w:spacing w:val="-10"/>
        </w:rPr>
        <w:t>9</w:t>
      </w:r>
    </w:p>
    <w:p w14:paraId="45866F6A">
      <w:pPr>
        <w:pStyle w:val="7"/>
        <w:numPr>
          <w:ilvl w:val="0"/>
          <w:numId w:val="19"/>
        </w:numPr>
        <w:tabs>
          <w:tab w:val="left" w:pos="432"/>
        </w:tabs>
        <w:spacing w:before="30" w:after="0" w:line="240" w:lineRule="auto"/>
        <w:ind w:left="432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List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all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station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files</w:t>
      </w:r>
    </w:p>
    <w:p w14:paraId="0EC87931">
      <w:pPr>
        <w:pStyle w:val="7"/>
        <w:numPr>
          <w:ilvl w:val="0"/>
          <w:numId w:val="19"/>
        </w:numPr>
        <w:tabs>
          <w:tab w:val="left" w:pos="432"/>
        </w:tabs>
        <w:spacing w:before="30" w:after="0" w:line="240" w:lineRule="auto"/>
        <w:ind w:left="432" w:right="0" w:hanging="243"/>
        <w:jc w:val="left"/>
        <w:rPr>
          <w:sz w:val="16"/>
        </w:rPr>
      </w:pPr>
      <w:r>
        <w:rPr>
          <w:color w:val="1F1F1F"/>
          <w:sz w:val="16"/>
        </w:rPr>
        <w:t>station_files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10"/>
          <w:sz w:val="16"/>
        </w:rPr>
        <w:t>[</w:t>
      </w:r>
    </w:p>
    <w:p w14:paraId="14E2DC0F">
      <w:pPr>
        <w:pStyle w:val="7"/>
        <w:numPr>
          <w:ilvl w:val="0"/>
          <w:numId w:val="19"/>
        </w:numPr>
        <w:tabs>
          <w:tab w:val="left" w:pos="785"/>
        </w:tabs>
        <w:spacing w:before="29" w:after="0" w:line="240" w:lineRule="auto"/>
        <w:ind w:left="785" w:right="0" w:hanging="596"/>
        <w:jc w:val="left"/>
        <w:rPr>
          <w:sz w:val="16"/>
        </w:rPr>
      </w:pPr>
      <w:r>
        <w:rPr>
          <w:color w:val="1F1F1F"/>
          <w:sz w:val="16"/>
        </w:rPr>
        <w:t>"/content/PRSA_Data_Aotizhongxin_20130301-</w:t>
      </w:r>
      <w:r>
        <w:rPr>
          <w:color w:val="1F1F1F"/>
          <w:spacing w:val="-2"/>
          <w:sz w:val="16"/>
        </w:rPr>
        <w:t>20170228.csv",</w:t>
      </w:r>
    </w:p>
    <w:p w14:paraId="44CC0796">
      <w:pPr>
        <w:pStyle w:val="7"/>
        <w:numPr>
          <w:ilvl w:val="0"/>
          <w:numId w:val="19"/>
        </w:numPr>
        <w:tabs>
          <w:tab w:val="left" w:pos="785"/>
        </w:tabs>
        <w:spacing w:before="30" w:after="0" w:line="240" w:lineRule="auto"/>
        <w:ind w:left="785" w:right="0" w:hanging="596"/>
        <w:jc w:val="left"/>
        <w:rPr>
          <w:sz w:val="16"/>
        </w:rPr>
      </w:pPr>
      <w:r>
        <w:rPr>
          <w:color w:val="1F1F1F"/>
          <w:sz w:val="16"/>
        </w:rPr>
        <w:t>"/content/PRSA_Data_Changping_20130301-</w:t>
      </w:r>
      <w:r>
        <w:rPr>
          <w:color w:val="1F1F1F"/>
          <w:spacing w:val="-2"/>
          <w:sz w:val="16"/>
        </w:rPr>
        <w:t>20170228.csv",</w:t>
      </w:r>
    </w:p>
    <w:p w14:paraId="0B3F21DB">
      <w:pPr>
        <w:pStyle w:val="7"/>
        <w:numPr>
          <w:ilvl w:val="0"/>
          <w:numId w:val="19"/>
        </w:numPr>
        <w:tabs>
          <w:tab w:val="left" w:pos="785"/>
        </w:tabs>
        <w:spacing w:before="30" w:after="0" w:line="240" w:lineRule="auto"/>
        <w:ind w:left="785" w:right="0" w:hanging="596"/>
        <w:jc w:val="left"/>
        <w:rPr>
          <w:sz w:val="16"/>
        </w:rPr>
      </w:pPr>
      <w:r>
        <w:rPr>
          <w:color w:val="1F1F1F"/>
          <w:sz w:val="16"/>
        </w:rPr>
        <w:t>"/content/PRSA_Data_Dingling_20130301-</w:t>
      </w:r>
      <w:r>
        <w:rPr>
          <w:color w:val="1F1F1F"/>
          <w:spacing w:val="-2"/>
          <w:sz w:val="16"/>
        </w:rPr>
        <w:t>20170228.csv",</w:t>
      </w:r>
    </w:p>
    <w:p w14:paraId="004E04B2">
      <w:pPr>
        <w:pStyle w:val="7"/>
        <w:numPr>
          <w:ilvl w:val="0"/>
          <w:numId w:val="19"/>
        </w:numPr>
        <w:tabs>
          <w:tab w:val="left" w:pos="785"/>
        </w:tabs>
        <w:spacing w:before="30" w:after="0" w:line="240" w:lineRule="auto"/>
        <w:ind w:left="785" w:right="0" w:hanging="596"/>
        <w:jc w:val="left"/>
        <w:rPr>
          <w:sz w:val="16"/>
        </w:rPr>
      </w:pPr>
      <w:r>
        <w:rPr>
          <w:color w:val="1F1F1F"/>
          <w:sz w:val="16"/>
        </w:rPr>
        <w:t>"/content/PRSA_Data_Dongsi_20130301-</w:t>
      </w:r>
      <w:r>
        <w:rPr>
          <w:color w:val="1F1F1F"/>
          <w:spacing w:val="-2"/>
          <w:sz w:val="16"/>
        </w:rPr>
        <w:t>20170228.csv",</w:t>
      </w:r>
    </w:p>
    <w:p w14:paraId="030A4376">
      <w:pPr>
        <w:pStyle w:val="7"/>
        <w:numPr>
          <w:ilvl w:val="0"/>
          <w:numId w:val="19"/>
        </w:numPr>
        <w:tabs>
          <w:tab w:val="left" w:pos="785"/>
        </w:tabs>
        <w:spacing w:before="29" w:after="0" w:line="240" w:lineRule="auto"/>
        <w:ind w:left="785" w:right="0" w:hanging="596"/>
        <w:jc w:val="left"/>
        <w:rPr>
          <w:sz w:val="16"/>
        </w:rPr>
      </w:pPr>
      <w:r>
        <w:rPr>
          <w:color w:val="1F1F1F"/>
          <w:sz w:val="16"/>
        </w:rPr>
        <w:t>"/content/PRSA_Data_Guanyuan_20130301-</w:t>
      </w:r>
      <w:r>
        <w:rPr>
          <w:color w:val="1F1F1F"/>
          <w:spacing w:val="-2"/>
          <w:sz w:val="16"/>
        </w:rPr>
        <w:t>20170228.csv",</w:t>
      </w:r>
    </w:p>
    <w:p w14:paraId="5FE51B16">
      <w:pPr>
        <w:pStyle w:val="7"/>
        <w:numPr>
          <w:ilvl w:val="0"/>
          <w:numId w:val="19"/>
        </w:numPr>
        <w:tabs>
          <w:tab w:val="left" w:pos="785"/>
        </w:tabs>
        <w:spacing w:before="30" w:after="0" w:line="240" w:lineRule="auto"/>
        <w:ind w:left="785" w:right="0" w:hanging="596"/>
        <w:jc w:val="left"/>
        <w:rPr>
          <w:sz w:val="16"/>
        </w:rPr>
      </w:pPr>
      <w:r>
        <w:rPr>
          <w:color w:val="1F1F1F"/>
          <w:sz w:val="16"/>
        </w:rPr>
        <w:t>"/content/PRSA_Data_Gucheng_20130301-</w:t>
      </w:r>
      <w:r>
        <w:rPr>
          <w:color w:val="1F1F1F"/>
          <w:spacing w:val="-2"/>
          <w:sz w:val="16"/>
        </w:rPr>
        <w:t>20170228.csv",</w:t>
      </w:r>
    </w:p>
    <w:p w14:paraId="36777CC4">
      <w:pPr>
        <w:pStyle w:val="7"/>
        <w:numPr>
          <w:ilvl w:val="0"/>
          <w:numId w:val="19"/>
        </w:numPr>
        <w:tabs>
          <w:tab w:val="left" w:pos="785"/>
        </w:tabs>
        <w:spacing w:before="30" w:after="0" w:line="240" w:lineRule="auto"/>
        <w:ind w:left="785" w:right="0" w:hanging="596"/>
        <w:jc w:val="left"/>
        <w:rPr>
          <w:sz w:val="16"/>
        </w:rPr>
      </w:pPr>
      <w:r>
        <w:rPr>
          <w:color w:val="1F1F1F"/>
          <w:sz w:val="16"/>
        </w:rPr>
        <w:t>"/content/PRSA_Data_Huairou_20130301-</w:t>
      </w:r>
      <w:r>
        <w:rPr>
          <w:color w:val="1F1F1F"/>
          <w:spacing w:val="-2"/>
          <w:sz w:val="16"/>
        </w:rPr>
        <w:t>20170228.csv",</w:t>
      </w:r>
    </w:p>
    <w:p w14:paraId="0781092A">
      <w:pPr>
        <w:pStyle w:val="7"/>
        <w:spacing w:after="0" w:line="240" w:lineRule="auto"/>
        <w:jc w:val="left"/>
        <w:rPr>
          <w:sz w:val="16"/>
        </w:rPr>
        <w:sectPr>
          <w:pgSz w:w="11900" w:h="16840"/>
          <w:pgMar w:top="480" w:right="566" w:bottom="460" w:left="850" w:header="284" w:footer="268" w:gutter="0"/>
          <w:cols w:space="720" w:num="1"/>
        </w:sectPr>
      </w:pPr>
    </w:p>
    <w:p w14:paraId="44CD1858">
      <w:pPr>
        <w:pStyle w:val="5"/>
        <w:spacing w:before="99"/>
        <w:ind w:left="189"/>
      </w:pPr>
      <w:r>
        <w:rPr>
          <w:color w:val="202020"/>
          <w:spacing w:val="-5"/>
        </w:rPr>
        <w:t>19</w:t>
      </w:r>
    </w:p>
    <w:p w14:paraId="102D5C9E">
      <w:pPr>
        <w:pStyle w:val="5"/>
        <w:spacing w:before="29"/>
        <w:ind w:left="189"/>
      </w:pPr>
      <w:r>
        <w:rPr>
          <w:color w:val="202020"/>
          <w:spacing w:val="-5"/>
        </w:rPr>
        <w:t>20</w:t>
      </w:r>
    </w:p>
    <w:p w14:paraId="4B6B85D3">
      <w:pPr>
        <w:pStyle w:val="5"/>
        <w:ind w:left="189"/>
      </w:pPr>
      <w:r>
        <w:rPr>
          <w:color w:val="202020"/>
          <w:spacing w:val="-5"/>
        </w:rPr>
        <w:t>21</w:t>
      </w:r>
    </w:p>
    <w:p w14:paraId="1CC54138">
      <w:pPr>
        <w:pStyle w:val="5"/>
        <w:ind w:left="189"/>
      </w:pPr>
      <w:r>
        <w:rPr>
          <w:color w:val="202020"/>
          <w:spacing w:val="-5"/>
        </w:rPr>
        <w:t>22</w:t>
      </w:r>
    </w:p>
    <w:p w14:paraId="0BEBEA4D">
      <w:pPr>
        <w:pStyle w:val="5"/>
        <w:spacing w:before="29"/>
        <w:ind w:left="189"/>
      </w:pPr>
      <w:r>
        <w:rPr>
          <w:color w:val="202020"/>
          <w:spacing w:val="-5"/>
        </w:rPr>
        <w:t>23</w:t>
      </w:r>
    </w:p>
    <w:p w14:paraId="3283004F">
      <w:pPr>
        <w:pStyle w:val="5"/>
        <w:ind w:left="189"/>
      </w:pPr>
      <w:r>
        <w:rPr>
          <w:color w:val="202020"/>
        </w:rPr>
        <w:t>24</w:t>
      </w:r>
      <w:r>
        <w:rPr>
          <w:color w:val="202020"/>
          <w:spacing w:val="-20"/>
        </w:rPr>
        <w:t xml:space="preserve"> </w:t>
      </w:r>
      <w:r>
        <w:rPr>
          <w:color w:val="1F1F1F"/>
          <w:spacing w:val="-10"/>
        </w:rPr>
        <w:t>]</w:t>
      </w:r>
    </w:p>
    <w:p w14:paraId="4FE50432">
      <w:pPr>
        <w:pStyle w:val="5"/>
        <w:ind w:left="189"/>
      </w:pPr>
      <w:r>
        <w:rPr>
          <w:color w:val="202020"/>
          <w:spacing w:val="-5"/>
        </w:rPr>
        <w:t>25</w:t>
      </w:r>
    </w:p>
    <w:p w14:paraId="5192D986">
      <w:pPr>
        <w:pStyle w:val="5"/>
        <w:spacing w:before="99" w:line="278" w:lineRule="auto"/>
        <w:ind w:left="189" w:right="4770"/>
      </w:pPr>
      <w:r>
        <w:br w:type="column"/>
      </w:r>
      <w:r>
        <w:rPr>
          <w:color w:val="1F1F1F"/>
          <w:spacing w:val="-2"/>
        </w:rPr>
        <w:t>"/content/PRSA_Data_Nongzhanguan_20130301-20170228.csv", "/content/PRSA_Data_Shunyi_20130301-20170228.csv",</w:t>
      </w:r>
    </w:p>
    <w:p w14:paraId="650AFBE7">
      <w:pPr>
        <w:pStyle w:val="5"/>
        <w:spacing w:before="0" w:line="278" w:lineRule="auto"/>
        <w:ind w:left="189" w:right="5210"/>
      </w:pPr>
      <w:r>
        <w:rPr>
          <w:color w:val="1F1F1F"/>
          <w:spacing w:val="-2"/>
        </w:rPr>
        <w:t>"/content/PRSA_Data_Tiantan_20130301-20170228.csv", "/content/PRSA_Data_Wanliu_20130301-20170228.csv",</w:t>
      </w:r>
    </w:p>
    <w:p w14:paraId="283E88FF">
      <w:pPr>
        <w:pStyle w:val="5"/>
        <w:spacing w:before="0" w:line="187" w:lineRule="exact"/>
        <w:ind w:left="189"/>
      </w:pPr>
      <w:r>
        <w:rPr>
          <w:color w:val="1F1F1F"/>
        </w:rPr>
        <w:t>"/content/PRSA_Data_Wanshouxigong_20130301-</w:t>
      </w:r>
      <w:r>
        <w:rPr>
          <w:color w:val="1F1F1F"/>
          <w:spacing w:val="-2"/>
        </w:rPr>
        <w:t>20170228.csv"</w:t>
      </w:r>
    </w:p>
    <w:p w14:paraId="543042F6">
      <w:pPr>
        <w:pStyle w:val="5"/>
        <w:spacing w:after="0" w:line="187" w:lineRule="exact"/>
        <w:sectPr>
          <w:pgSz w:w="11900" w:h="16840"/>
          <w:pgMar w:top="480" w:right="566" w:bottom="460" w:left="850" w:header="284" w:footer="268" w:gutter="0"/>
          <w:cols w:equalWidth="0" w:num="2">
            <w:col w:w="522" w:space="74"/>
            <w:col w:w="9888"/>
          </w:cols>
        </w:sectPr>
      </w:pPr>
    </w:p>
    <w:p w14:paraId="692D7375">
      <w:pPr>
        <w:pStyle w:val="7"/>
        <w:numPr>
          <w:ilvl w:val="0"/>
          <w:numId w:val="20"/>
        </w:numPr>
        <w:tabs>
          <w:tab w:val="left" w:pos="432"/>
        </w:tabs>
        <w:spacing w:before="30" w:after="0" w:line="240" w:lineRule="auto"/>
        <w:ind w:left="432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Load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and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combine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all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4"/>
          <w:sz w:val="16"/>
        </w:rPr>
        <w:t>data</w:t>
      </w:r>
    </w:p>
    <w:p w14:paraId="4418A380">
      <w:pPr>
        <w:pStyle w:val="7"/>
        <w:numPr>
          <w:ilvl w:val="0"/>
          <w:numId w:val="20"/>
        </w:numPr>
        <w:tabs>
          <w:tab w:val="left" w:pos="432"/>
        </w:tabs>
        <w:spacing w:before="29" w:after="0" w:line="240" w:lineRule="auto"/>
        <w:ind w:left="432" w:right="0" w:hanging="243"/>
        <w:jc w:val="left"/>
        <w:rPr>
          <w:sz w:val="16"/>
        </w:rPr>
      </w:pPr>
      <w:r>
        <w:rPr>
          <w:color w:val="1F1F1F"/>
          <w:sz w:val="16"/>
        </w:rPr>
        <w:t>dfs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5"/>
          <w:sz w:val="16"/>
        </w:rPr>
        <w:t>[]</w:t>
      </w:r>
    </w:p>
    <w:p w14:paraId="302BDB91">
      <w:pPr>
        <w:pStyle w:val="7"/>
        <w:numPr>
          <w:ilvl w:val="0"/>
          <w:numId w:val="20"/>
        </w:numPr>
        <w:tabs>
          <w:tab w:val="left" w:pos="432"/>
        </w:tabs>
        <w:spacing w:before="30" w:after="0" w:line="240" w:lineRule="auto"/>
        <w:ind w:left="432" w:right="0" w:hanging="243"/>
        <w:jc w:val="left"/>
        <w:rPr>
          <w:sz w:val="16"/>
        </w:rPr>
      </w:pPr>
      <w:r>
        <w:rPr>
          <w:color w:val="1F1F1F"/>
          <w:sz w:val="16"/>
        </w:rPr>
        <w:t xml:space="preserve">for file in </w:t>
      </w:r>
      <w:r>
        <w:rPr>
          <w:color w:val="1F1F1F"/>
          <w:spacing w:val="-2"/>
          <w:sz w:val="16"/>
        </w:rPr>
        <w:t>station_files:</w:t>
      </w:r>
    </w:p>
    <w:p w14:paraId="5853DCA6">
      <w:pPr>
        <w:pStyle w:val="7"/>
        <w:numPr>
          <w:ilvl w:val="0"/>
          <w:numId w:val="20"/>
        </w:numPr>
        <w:tabs>
          <w:tab w:val="left" w:pos="785"/>
        </w:tabs>
        <w:spacing w:before="30" w:after="0" w:line="240" w:lineRule="auto"/>
        <w:ind w:left="785" w:right="0" w:hanging="596"/>
        <w:jc w:val="left"/>
        <w:rPr>
          <w:sz w:val="16"/>
        </w:rPr>
      </w:pPr>
      <w:r>
        <w:rPr>
          <w:color w:val="1F1F1F"/>
          <w:sz w:val="16"/>
        </w:rPr>
        <w:t>station_name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 file.split('_')[2]</w:t>
      </w:r>
      <w:r>
        <w:rPr>
          <w:color w:val="1F1F1F"/>
          <w:spacing w:val="42"/>
          <w:w w:val="150"/>
          <w:sz w:val="16"/>
        </w:rPr>
        <w:t xml:space="preserve"> </w:t>
      </w: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Extract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station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4"/>
          <w:sz w:val="16"/>
        </w:rPr>
        <w:t>name</w:t>
      </w:r>
    </w:p>
    <w:p w14:paraId="7B2FEC28">
      <w:pPr>
        <w:pStyle w:val="7"/>
        <w:numPr>
          <w:ilvl w:val="0"/>
          <w:numId w:val="20"/>
        </w:numPr>
        <w:tabs>
          <w:tab w:val="left" w:pos="785"/>
        </w:tabs>
        <w:spacing w:before="30" w:after="0" w:line="240" w:lineRule="auto"/>
        <w:ind w:left="785" w:right="0" w:hanging="596"/>
        <w:jc w:val="left"/>
        <w:rPr>
          <w:sz w:val="16"/>
        </w:rPr>
      </w:pPr>
      <w:r>
        <w:rPr>
          <w:color w:val="1F1F1F"/>
          <w:sz w:val="16"/>
        </w:rPr>
        <w:t>df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pd.read_csv(file)</w:t>
      </w:r>
    </w:p>
    <w:p w14:paraId="7B5DC25F">
      <w:pPr>
        <w:pStyle w:val="7"/>
        <w:numPr>
          <w:ilvl w:val="0"/>
          <w:numId w:val="20"/>
        </w:numPr>
        <w:tabs>
          <w:tab w:val="left" w:pos="785"/>
        </w:tabs>
        <w:spacing w:before="29" w:after="0" w:line="240" w:lineRule="auto"/>
        <w:ind w:left="785" w:right="0" w:hanging="596"/>
        <w:jc w:val="left"/>
        <w:rPr>
          <w:sz w:val="16"/>
        </w:rPr>
      </w:pPr>
      <w:r>
        <w:rPr>
          <w:color w:val="1F1F1F"/>
          <w:sz w:val="16"/>
        </w:rPr>
        <w:t>df['station']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station_name</w:t>
      </w:r>
      <w:r>
        <w:rPr>
          <w:color w:val="1F1F1F"/>
          <w:spacing w:val="43"/>
          <w:w w:val="150"/>
          <w:sz w:val="16"/>
        </w:rPr>
        <w:t xml:space="preserve"> </w:t>
      </w: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Add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station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identifier</w:t>
      </w:r>
    </w:p>
    <w:p w14:paraId="03F6243E">
      <w:pPr>
        <w:pStyle w:val="7"/>
        <w:numPr>
          <w:ilvl w:val="0"/>
          <w:numId w:val="20"/>
        </w:numPr>
        <w:tabs>
          <w:tab w:val="left" w:pos="785"/>
        </w:tabs>
        <w:spacing w:before="30" w:after="0" w:line="240" w:lineRule="auto"/>
        <w:ind w:left="785" w:right="0" w:hanging="596"/>
        <w:jc w:val="left"/>
        <w:rPr>
          <w:sz w:val="16"/>
        </w:rPr>
      </w:pPr>
      <w:r>
        <w:rPr>
          <w:color w:val="1F1F1F"/>
          <w:spacing w:val="-2"/>
          <w:sz w:val="16"/>
        </w:rPr>
        <w:t>dfs.append(df)</w:t>
      </w:r>
    </w:p>
    <w:p w14:paraId="1E4BAC07">
      <w:pPr>
        <w:pStyle w:val="5"/>
        <w:ind w:left="189"/>
      </w:pPr>
      <w:r>
        <w:rPr>
          <w:color w:val="202020"/>
          <w:spacing w:val="-5"/>
        </w:rPr>
        <w:t>33</w:t>
      </w:r>
    </w:p>
    <w:p w14:paraId="65EE8002">
      <w:pPr>
        <w:pStyle w:val="5"/>
        <w:spacing w:before="29" w:line="278" w:lineRule="auto"/>
        <w:ind w:left="189" w:right="6073"/>
      </w:pPr>
      <w:r>
        <w:rPr>
          <w:color w:val="202020"/>
        </w:rPr>
        <w:t>34</w:t>
      </w:r>
      <w:r>
        <w:rPr>
          <w:color w:val="202020"/>
          <w:spacing w:val="-22"/>
        </w:rPr>
        <w:t xml:space="preserve"> </w:t>
      </w:r>
      <w:r>
        <w:rPr>
          <w:color w:val="1F1F1F"/>
        </w:rPr>
        <w:t>all_data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pd.concat(dfs,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 xml:space="preserve">ignore_index=True) </w:t>
      </w:r>
      <w:r>
        <w:rPr>
          <w:color w:val="202020"/>
          <w:spacing w:val="-6"/>
        </w:rPr>
        <w:t>35</w:t>
      </w:r>
    </w:p>
    <w:p w14:paraId="3CE73CF9">
      <w:pPr>
        <w:pStyle w:val="5"/>
        <w:spacing w:before="0" w:line="187" w:lineRule="exact"/>
        <w:ind w:left="189"/>
      </w:pPr>
      <w:r>
        <w:rPr>
          <w:color w:val="202020"/>
        </w:rPr>
        <w:t>36</w:t>
      </w:r>
      <w:r>
        <w:rPr>
          <w:color w:val="202020"/>
          <w:spacing w:val="-22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Convert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datetime</w:t>
      </w:r>
    </w:p>
    <w:p w14:paraId="25DE2207">
      <w:pPr>
        <w:pStyle w:val="5"/>
        <w:ind w:left="189"/>
      </w:pPr>
      <w:r>
        <w:rPr>
          <w:color w:val="202020"/>
        </w:rPr>
        <w:t>37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all_data['datetime']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pd.to_datetime(all_data[['year', 'month', 'day', </w:t>
      </w:r>
      <w:r>
        <w:rPr>
          <w:color w:val="1F1F1F"/>
          <w:spacing w:val="-2"/>
        </w:rPr>
        <w:t>'hour']])</w:t>
      </w:r>
    </w:p>
    <w:p w14:paraId="12FD5E62">
      <w:pPr>
        <w:pStyle w:val="5"/>
        <w:spacing w:line="278" w:lineRule="auto"/>
        <w:ind w:left="189" w:right="6337"/>
      </w:pPr>
      <w:r>
        <w:rPr>
          <w:color w:val="202020"/>
        </w:rPr>
        <w:t>38</w:t>
      </w:r>
      <w:r>
        <w:rPr>
          <w:color w:val="202020"/>
          <w:spacing w:val="-22"/>
        </w:rPr>
        <w:t xml:space="preserve"> </w:t>
      </w:r>
      <w:r>
        <w:rPr>
          <w:color w:val="1F1F1F"/>
        </w:rPr>
        <w:t>all_data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 xml:space="preserve">all_data.set_index('datetime') </w:t>
      </w:r>
      <w:r>
        <w:rPr>
          <w:color w:val="202020"/>
          <w:spacing w:val="-6"/>
        </w:rPr>
        <w:t>39</w:t>
      </w:r>
    </w:p>
    <w:p w14:paraId="5B5AE396">
      <w:pPr>
        <w:pStyle w:val="5"/>
        <w:spacing w:before="0" w:line="187" w:lineRule="exact"/>
        <w:ind w:left="189"/>
      </w:pPr>
      <w:r>
        <w:rPr>
          <w:color w:val="202020"/>
        </w:rPr>
        <w:t>40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=============================================</w:t>
      </w:r>
    </w:p>
    <w:p w14:paraId="12CC13C5">
      <w:pPr>
        <w:pStyle w:val="5"/>
        <w:ind w:left="189"/>
      </w:pPr>
      <w:r>
        <w:rPr>
          <w:color w:val="202020"/>
        </w:rPr>
        <w:t>41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2.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PREPARATION</w:t>
      </w:r>
    </w:p>
    <w:p w14:paraId="0955DE18">
      <w:pPr>
        <w:pStyle w:val="5"/>
        <w:spacing w:before="29"/>
        <w:ind w:left="189"/>
      </w:pPr>
      <w:r>
        <w:rPr>
          <w:color w:val="202020"/>
        </w:rPr>
        <w:t>42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=============================================</w:t>
      </w:r>
    </w:p>
    <w:p w14:paraId="475FE64D">
      <w:pPr>
        <w:pStyle w:val="5"/>
        <w:ind w:left="189"/>
      </w:pPr>
      <w:r>
        <w:rPr>
          <w:color w:val="202020"/>
          <w:spacing w:val="-5"/>
        </w:rPr>
        <w:t>43</w:t>
      </w:r>
    </w:p>
    <w:p w14:paraId="15DA095D">
      <w:pPr>
        <w:pStyle w:val="5"/>
        <w:ind w:left="189"/>
      </w:pPr>
      <w:r>
        <w:rPr>
          <w:color w:val="202020"/>
        </w:rPr>
        <w:t>44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Define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expected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columns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possible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alternatives</w:t>
      </w:r>
    </w:p>
    <w:p w14:paraId="44D3EA8B">
      <w:pPr>
        <w:pStyle w:val="5"/>
        <w:ind w:left="189"/>
      </w:pPr>
      <w:r>
        <w:rPr>
          <w:color w:val="202020"/>
        </w:rPr>
        <w:t>45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column_mapping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10"/>
        </w:rPr>
        <w:t>{</w:t>
      </w:r>
    </w:p>
    <w:p w14:paraId="3C608DF4">
      <w:pPr>
        <w:pStyle w:val="5"/>
        <w:spacing w:after="0"/>
        <w:sectPr>
          <w:type w:val="continuous"/>
          <w:pgSz w:w="11900" w:h="16840"/>
          <w:pgMar w:top="480" w:right="566" w:bottom="460" w:left="850" w:header="284" w:footer="268" w:gutter="0"/>
          <w:cols w:space="720" w:num="1"/>
        </w:sectPr>
      </w:pPr>
    </w:p>
    <w:p w14:paraId="4E48E079">
      <w:pPr>
        <w:pStyle w:val="5"/>
        <w:spacing w:before="29"/>
        <w:ind w:left="189"/>
      </w:pPr>
      <w:r>
        <w:rPr>
          <w:color w:val="202020"/>
          <w:spacing w:val="-5"/>
        </w:rPr>
        <w:t>46</w:t>
      </w:r>
    </w:p>
    <w:p w14:paraId="0D3B42D6">
      <w:pPr>
        <w:pStyle w:val="5"/>
        <w:ind w:left="189"/>
      </w:pPr>
      <w:r>
        <w:rPr>
          <w:color w:val="202020"/>
          <w:spacing w:val="-5"/>
        </w:rPr>
        <w:t>47</w:t>
      </w:r>
    </w:p>
    <w:p w14:paraId="00123F7E">
      <w:pPr>
        <w:pStyle w:val="5"/>
        <w:ind w:left="189"/>
      </w:pPr>
      <w:r>
        <w:rPr>
          <w:color w:val="202020"/>
          <w:spacing w:val="-5"/>
        </w:rPr>
        <w:t>48</w:t>
      </w:r>
    </w:p>
    <w:p w14:paraId="580A613A">
      <w:pPr>
        <w:pStyle w:val="5"/>
        <w:spacing w:before="29"/>
        <w:ind w:left="189"/>
      </w:pPr>
      <w:r>
        <w:rPr>
          <w:color w:val="202020"/>
          <w:spacing w:val="-5"/>
        </w:rPr>
        <w:t>49</w:t>
      </w:r>
    </w:p>
    <w:p w14:paraId="09678860">
      <w:pPr>
        <w:pStyle w:val="5"/>
        <w:ind w:left="189"/>
      </w:pPr>
      <w:r>
        <w:rPr>
          <w:color w:val="202020"/>
          <w:spacing w:val="-5"/>
        </w:rPr>
        <w:t>50</w:t>
      </w:r>
    </w:p>
    <w:p w14:paraId="7F6FB897">
      <w:pPr>
        <w:pStyle w:val="5"/>
        <w:ind w:left="189"/>
      </w:pPr>
      <w:r>
        <w:rPr>
          <w:color w:val="202020"/>
          <w:spacing w:val="-5"/>
        </w:rPr>
        <w:t>51</w:t>
      </w:r>
    </w:p>
    <w:p w14:paraId="69531017">
      <w:pPr>
        <w:pStyle w:val="5"/>
        <w:ind w:left="189"/>
      </w:pPr>
      <w:r>
        <w:rPr>
          <w:color w:val="202020"/>
          <w:spacing w:val="-5"/>
        </w:rPr>
        <w:t>52</w:t>
      </w:r>
    </w:p>
    <w:p w14:paraId="0D7F7301">
      <w:pPr>
        <w:pStyle w:val="5"/>
        <w:spacing w:before="29"/>
        <w:ind w:left="189"/>
      </w:pPr>
      <w:r>
        <w:rPr>
          <w:color w:val="202020"/>
          <w:spacing w:val="-5"/>
        </w:rPr>
        <w:t>53</w:t>
      </w:r>
    </w:p>
    <w:p w14:paraId="720CA2E6">
      <w:pPr>
        <w:pStyle w:val="5"/>
        <w:ind w:left="189"/>
      </w:pPr>
      <w:r>
        <w:rPr>
          <w:color w:val="202020"/>
          <w:spacing w:val="-5"/>
        </w:rPr>
        <w:t>54</w:t>
      </w:r>
    </w:p>
    <w:p w14:paraId="28721F21">
      <w:pPr>
        <w:pStyle w:val="5"/>
        <w:ind w:left="189"/>
      </w:pPr>
      <w:r>
        <w:rPr>
          <w:color w:val="202020"/>
          <w:spacing w:val="-5"/>
        </w:rPr>
        <w:t>55</w:t>
      </w:r>
    </w:p>
    <w:p w14:paraId="762BC7B7">
      <w:pPr>
        <w:pStyle w:val="5"/>
        <w:ind w:left="189"/>
      </w:pPr>
      <w:r>
        <w:rPr>
          <w:color w:val="202020"/>
          <w:spacing w:val="-5"/>
        </w:rPr>
        <w:t>56</w:t>
      </w:r>
    </w:p>
    <w:p w14:paraId="34ECB7EE">
      <w:pPr>
        <w:pStyle w:val="5"/>
        <w:spacing w:before="29"/>
        <w:ind w:left="189"/>
      </w:pPr>
      <w:r>
        <w:rPr>
          <w:color w:val="202020"/>
        </w:rPr>
        <w:t>57</w:t>
      </w:r>
      <w:r>
        <w:rPr>
          <w:color w:val="202020"/>
          <w:spacing w:val="-20"/>
        </w:rPr>
        <w:t xml:space="preserve"> </w:t>
      </w:r>
      <w:r>
        <w:rPr>
          <w:color w:val="1F1F1F"/>
          <w:spacing w:val="-10"/>
        </w:rPr>
        <w:t>}</w:t>
      </w:r>
    </w:p>
    <w:p w14:paraId="3596EC2E">
      <w:pPr>
        <w:pStyle w:val="5"/>
        <w:ind w:left="189"/>
      </w:pPr>
      <w:r>
        <w:rPr>
          <w:color w:val="202020"/>
          <w:spacing w:val="-5"/>
        </w:rPr>
        <w:t>58</w:t>
      </w:r>
    </w:p>
    <w:p w14:paraId="39EA611B">
      <w:pPr>
        <w:pStyle w:val="5"/>
        <w:spacing w:before="29"/>
        <w:ind w:left="189"/>
      </w:pPr>
      <w:r>
        <w:br w:type="column"/>
      </w:r>
      <w:r>
        <w:rPr>
          <w:color w:val="1F1F1F"/>
        </w:rPr>
        <w:t>'PM2.5':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['PM2.5', </w:t>
      </w:r>
      <w:r>
        <w:rPr>
          <w:color w:val="1F1F1F"/>
          <w:spacing w:val="-2"/>
        </w:rPr>
        <w:t>'pm2.5'],</w:t>
      </w:r>
    </w:p>
    <w:p w14:paraId="24FD185D">
      <w:pPr>
        <w:pStyle w:val="5"/>
        <w:ind w:left="189"/>
      </w:pPr>
      <w:r>
        <w:rPr>
          <w:color w:val="1F1F1F"/>
        </w:rPr>
        <w:t>'PM10':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['PM10', </w:t>
      </w:r>
      <w:r>
        <w:rPr>
          <w:color w:val="1F1F1F"/>
          <w:spacing w:val="-2"/>
        </w:rPr>
        <w:t>'pm10'],</w:t>
      </w:r>
    </w:p>
    <w:p w14:paraId="7C3E69DB">
      <w:pPr>
        <w:pStyle w:val="5"/>
        <w:ind w:left="189"/>
      </w:pPr>
      <w:r>
        <w:rPr>
          <w:color w:val="1F1F1F"/>
        </w:rPr>
        <w:t>'SO2':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['SO2', </w:t>
      </w:r>
      <w:r>
        <w:rPr>
          <w:color w:val="1F1F1F"/>
          <w:spacing w:val="-2"/>
        </w:rPr>
        <w:t>'so2'],</w:t>
      </w:r>
    </w:p>
    <w:p w14:paraId="153388CD">
      <w:pPr>
        <w:pStyle w:val="5"/>
        <w:spacing w:before="29"/>
        <w:ind w:left="189"/>
      </w:pPr>
      <w:r>
        <w:rPr>
          <w:color w:val="1F1F1F"/>
        </w:rPr>
        <w:t>'NO2':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['NO2', </w:t>
      </w:r>
      <w:r>
        <w:rPr>
          <w:color w:val="1F1F1F"/>
          <w:spacing w:val="-2"/>
        </w:rPr>
        <w:t>'no2'],</w:t>
      </w:r>
    </w:p>
    <w:p w14:paraId="5EF9E951">
      <w:pPr>
        <w:pStyle w:val="5"/>
        <w:ind w:left="189"/>
      </w:pPr>
      <w:r>
        <w:rPr>
          <w:color w:val="1F1F1F"/>
        </w:rPr>
        <w:t>'CO':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['CO', </w:t>
      </w:r>
      <w:r>
        <w:rPr>
          <w:color w:val="1F1F1F"/>
          <w:spacing w:val="-2"/>
        </w:rPr>
        <w:t>'co'],</w:t>
      </w:r>
    </w:p>
    <w:p w14:paraId="6F394614">
      <w:pPr>
        <w:pStyle w:val="5"/>
        <w:ind w:left="189"/>
      </w:pPr>
      <w:r>
        <w:rPr>
          <w:color w:val="1F1F1F"/>
        </w:rPr>
        <w:t>'O3':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['O3', </w:t>
      </w:r>
      <w:r>
        <w:rPr>
          <w:color w:val="1F1F1F"/>
          <w:spacing w:val="-2"/>
        </w:rPr>
        <w:t>'o3'],</w:t>
      </w:r>
    </w:p>
    <w:p w14:paraId="0DC2FAD0">
      <w:pPr>
        <w:pStyle w:val="5"/>
        <w:ind w:left="189"/>
      </w:pPr>
      <w:r>
        <w:rPr>
          <w:color w:val="1F1F1F"/>
        </w:rPr>
        <w:t>'TEMP':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['TEMP', 'temp', </w:t>
      </w:r>
      <w:r>
        <w:rPr>
          <w:color w:val="1F1F1F"/>
          <w:spacing w:val="-2"/>
        </w:rPr>
        <w:t>'temperature'],</w:t>
      </w:r>
    </w:p>
    <w:p w14:paraId="4B9483CA">
      <w:pPr>
        <w:pStyle w:val="5"/>
        <w:spacing w:before="29"/>
        <w:ind w:left="189"/>
      </w:pPr>
      <w:r>
        <w:rPr>
          <w:color w:val="1F1F1F"/>
        </w:rPr>
        <w:t>'PRES':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['PRES', 'pres', </w:t>
      </w:r>
      <w:r>
        <w:rPr>
          <w:color w:val="1F1F1F"/>
          <w:spacing w:val="-2"/>
        </w:rPr>
        <w:t>'pressure'],</w:t>
      </w:r>
    </w:p>
    <w:p w14:paraId="6F173DD5">
      <w:pPr>
        <w:pStyle w:val="5"/>
        <w:ind w:left="189"/>
      </w:pPr>
      <w:r>
        <w:rPr>
          <w:color w:val="1F1F1F"/>
        </w:rPr>
        <w:t>'DEWP':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['DEWP', 'dewp', </w:t>
      </w:r>
      <w:r>
        <w:rPr>
          <w:color w:val="1F1F1F"/>
          <w:spacing w:val="-2"/>
        </w:rPr>
        <w:t>'dew_point'],</w:t>
      </w:r>
    </w:p>
    <w:p w14:paraId="5CCCCAA9">
      <w:pPr>
        <w:pStyle w:val="5"/>
        <w:ind w:left="189"/>
      </w:pPr>
      <w:r>
        <w:rPr>
          <w:color w:val="1F1F1F"/>
        </w:rPr>
        <w:t>'RAIN':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['RAIN', 'rain', </w:t>
      </w:r>
      <w:r>
        <w:rPr>
          <w:color w:val="1F1F1F"/>
          <w:spacing w:val="-2"/>
        </w:rPr>
        <w:t>'precipitation'],</w:t>
      </w:r>
    </w:p>
    <w:p w14:paraId="592C0A3E">
      <w:pPr>
        <w:pStyle w:val="5"/>
        <w:ind w:left="189"/>
      </w:pPr>
      <w:r>
        <w:rPr>
          <w:color w:val="1F1F1F"/>
        </w:rPr>
        <w:t>'WSPD':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['WSPD', 'wspd', 'wind_speed', </w:t>
      </w:r>
      <w:r>
        <w:rPr>
          <w:color w:val="1F1F1F"/>
          <w:spacing w:val="-2"/>
        </w:rPr>
        <w:t>'ws']</w:t>
      </w:r>
    </w:p>
    <w:p w14:paraId="5CFF41FF">
      <w:pPr>
        <w:pStyle w:val="5"/>
        <w:spacing w:after="0"/>
        <w:sectPr>
          <w:type w:val="continuous"/>
          <w:pgSz w:w="11900" w:h="16840"/>
          <w:pgMar w:top="480" w:right="566" w:bottom="460" w:left="850" w:header="284" w:footer="268" w:gutter="0"/>
          <w:cols w:equalWidth="0" w:num="2">
            <w:col w:w="522" w:space="74"/>
            <w:col w:w="9888"/>
          </w:cols>
        </w:sectPr>
      </w:pPr>
    </w:p>
    <w:p w14:paraId="0A98A172">
      <w:pPr>
        <w:pStyle w:val="7"/>
        <w:numPr>
          <w:ilvl w:val="0"/>
          <w:numId w:val="21"/>
        </w:numPr>
        <w:tabs>
          <w:tab w:val="left" w:pos="432"/>
        </w:tabs>
        <w:spacing w:before="30" w:after="0" w:line="240" w:lineRule="auto"/>
        <w:ind w:left="432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Standardize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column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names</w:t>
      </w:r>
    </w:p>
    <w:p w14:paraId="156C2830">
      <w:pPr>
        <w:pStyle w:val="7"/>
        <w:numPr>
          <w:ilvl w:val="0"/>
          <w:numId w:val="21"/>
        </w:numPr>
        <w:tabs>
          <w:tab w:val="left" w:pos="432"/>
        </w:tabs>
        <w:spacing w:before="29" w:after="0" w:line="240" w:lineRule="auto"/>
        <w:ind w:left="432" w:right="0" w:hanging="243"/>
        <w:jc w:val="left"/>
        <w:rPr>
          <w:sz w:val="16"/>
        </w:rPr>
      </w:pPr>
      <w:r>
        <w:rPr>
          <w:color w:val="1F1F1F"/>
          <w:sz w:val="16"/>
        </w:rPr>
        <w:t>for standard_name,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alternatives in </w:t>
      </w:r>
      <w:r>
        <w:rPr>
          <w:color w:val="1F1F1F"/>
          <w:spacing w:val="-2"/>
          <w:sz w:val="16"/>
        </w:rPr>
        <w:t>column_mapping.items():</w:t>
      </w:r>
    </w:p>
    <w:p w14:paraId="6175F86B">
      <w:pPr>
        <w:pStyle w:val="7"/>
        <w:numPr>
          <w:ilvl w:val="0"/>
          <w:numId w:val="21"/>
        </w:numPr>
        <w:tabs>
          <w:tab w:val="left" w:pos="785"/>
        </w:tabs>
        <w:spacing w:before="30" w:after="0" w:line="240" w:lineRule="auto"/>
        <w:ind w:left="785" w:right="0" w:hanging="596"/>
        <w:jc w:val="left"/>
        <w:rPr>
          <w:sz w:val="16"/>
        </w:rPr>
      </w:pPr>
      <w:r>
        <w:rPr>
          <w:color w:val="1F1F1F"/>
          <w:sz w:val="16"/>
        </w:rPr>
        <w:t xml:space="preserve">for alt in </w:t>
      </w:r>
      <w:r>
        <w:rPr>
          <w:color w:val="1F1F1F"/>
          <w:spacing w:val="-2"/>
          <w:sz w:val="16"/>
        </w:rPr>
        <w:t>alternatives:</w:t>
      </w:r>
    </w:p>
    <w:p w14:paraId="4DEB06A3">
      <w:pPr>
        <w:pStyle w:val="7"/>
        <w:numPr>
          <w:ilvl w:val="0"/>
          <w:numId w:val="21"/>
        </w:numPr>
        <w:tabs>
          <w:tab w:val="left" w:pos="1137"/>
        </w:tabs>
        <w:spacing w:before="30" w:after="0" w:line="240" w:lineRule="auto"/>
        <w:ind w:left="1137" w:right="0" w:hanging="948"/>
        <w:jc w:val="left"/>
        <w:rPr>
          <w:sz w:val="16"/>
        </w:rPr>
      </w:pPr>
      <w:r>
        <w:rPr>
          <w:color w:val="1F1F1F"/>
          <w:sz w:val="16"/>
        </w:rPr>
        <w:t xml:space="preserve">if alt in </w:t>
      </w:r>
      <w:r>
        <w:rPr>
          <w:color w:val="1F1F1F"/>
          <w:spacing w:val="-2"/>
          <w:sz w:val="16"/>
        </w:rPr>
        <w:t>all_data.columns:</w:t>
      </w:r>
    </w:p>
    <w:p w14:paraId="54F94B8E">
      <w:pPr>
        <w:pStyle w:val="7"/>
        <w:numPr>
          <w:ilvl w:val="0"/>
          <w:numId w:val="21"/>
        </w:numPr>
        <w:tabs>
          <w:tab w:val="left" w:pos="1489"/>
        </w:tabs>
        <w:spacing w:before="30" w:after="0" w:line="240" w:lineRule="auto"/>
        <w:ind w:left="1489" w:right="0" w:hanging="1300"/>
        <w:jc w:val="left"/>
        <w:rPr>
          <w:sz w:val="16"/>
        </w:rPr>
      </w:pPr>
      <w:r>
        <w:rPr>
          <w:color w:val="1F1F1F"/>
          <w:sz w:val="16"/>
        </w:rPr>
        <w:t>if standard_name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!=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4"/>
          <w:sz w:val="16"/>
        </w:rPr>
        <w:t>alt:</w:t>
      </w:r>
    </w:p>
    <w:p w14:paraId="77F4DC16">
      <w:pPr>
        <w:pStyle w:val="7"/>
        <w:numPr>
          <w:ilvl w:val="0"/>
          <w:numId w:val="21"/>
        </w:numPr>
        <w:tabs>
          <w:tab w:val="left" w:pos="1840"/>
        </w:tabs>
        <w:spacing w:before="29" w:after="0" w:line="240" w:lineRule="auto"/>
        <w:ind w:left="1840" w:right="0" w:hanging="1651"/>
        <w:jc w:val="left"/>
        <w:rPr>
          <w:sz w:val="16"/>
        </w:rPr>
      </w:pPr>
      <w:r>
        <w:rPr>
          <w:color w:val="1F1F1F"/>
          <w:sz w:val="16"/>
        </w:rPr>
        <w:t>all_data[standard_name]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all_data[alt]</w:t>
      </w:r>
    </w:p>
    <w:p w14:paraId="15708DB7">
      <w:pPr>
        <w:pStyle w:val="7"/>
        <w:numPr>
          <w:ilvl w:val="0"/>
          <w:numId w:val="21"/>
        </w:numPr>
        <w:tabs>
          <w:tab w:val="left" w:pos="1489"/>
        </w:tabs>
        <w:spacing w:before="30" w:after="0" w:line="240" w:lineRule="auto"/>
        <w:ind w:left="1489" w:right="0" w:hanging="1300"/>
        <w:jc w:val="left"/>
        <w:rPr>
          <w:sz w:val="16"/>
        </w:rPr>
      </w:pPr>
      <w:r>
        <w:rPr>
          <w:color w:val="1F1F1F"/>
          <w:spacing w:val="-2"/>
          <w:sz w:val="16"/>
        </w:rPr>
        <w:t>break</w:t>
      </w:r>
    </w:p>
    <w:p w14:paraId="68CC5227">
      <w:pPr>
        <w:pStyle w:val="5"/>
        <w:ind w:left="189"/>
      </w:pPr>
      <w:r>
        <w:rPr>
          <w:color w:val="202020"/>
          <w:spacing w:val="-5"/>
        </w:rPr>
        <w:t>66</w:t>
      </w:r>
    </w:p>
    <w:p w14:paraId="1519CC0E">
      <w:pPr>
        <w:pStyle w:val="7"/>
        <w:numPr>
          <w:ilvl w:val="0"/>
          <w:numId w:val="22"/>
        </w:numPr>
        <w:tabs>
          <w:tab w:val="left" w:pos="432"/>
        </w:tabs>
        <w:spacing w:before="30" w:after="0" w:line="240" w:lineRule="auto"/>
        <w:ind w:left="432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Select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features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for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analysis</w:t>
      </w:r>
    </w:p>
    <w:p w14:paraId="31E95C75">
      <w:pPr>
        <w:pStyle w:val="7"/>
        <w:numPr>
          <w:ilvl w:val="0"/>
          <w:numId w:val="22"/>
        </w:numPr>
        <w:tabs>
          <w:tab w:val="left" w:pos="432"/>
        </w:tabs>
        <w:spacing w:before="29" w:after="0" w:line="240" w:lineRule="auto"/>
        <w:ind w:left="432" w:right="0" w:hanging="243"/>
        <w:jc w:val="left"/>
        <w:rPr>
          <w:sz w:val="16"/>
        </w:rPr>
      </w:pPr>
      <w:r>
        <w:rPr>
          <w:color w:val="1F1F1F"/>
          <w:sz w:val="16"/>
        </w:rPr>
        <w:t>pollutants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['PM2.5', 'PM10', 'SO2', 'NO2', 'CO', </w:t>
      </w:r>
      <w:r>
        <w:rPr>
          <w:color w:val="1F1F1F"/>
          <w:spacing w:val="-2"/>
          <w:sz w:val="16"/>
        </w:rPr>
        <w:t>'O3']</w:t>
      </w:r>
    </w:p>
    <w:p w14:paraId="1BA50616">
      <w:pPr>
        <w:pStyle w:val="7"/>
        <w:numPr>
          <w:ilvl w:val="0"/>
          <w:numId w:val="22"/>
        </w:numPr>
        <w:tabs>
          <w:tab w:val="left" w:pos="432"/>
        </w:tabs>
        <w:spacing w:before="30" w:after="0" w:line="240" w:lineRule="auto"/>
        <w:ind w:left="432" w:right="0" w:hanging="243"/>
        <w:jc w:val="left"/>
        <w:rPr>
          <w:sz w:val="16"/>
        </w:rPr>
      </w:pPr>
      <w:r>
        <w:rPr>
          <w:color w:val="1F1F1F"/>
          <w:sz w:val="16"/>
        </w:rPr>
        <w:t>weather_features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['TEMP', 'PRES', 'DEWP', 'RAIN', </w:t>
      </w:r>
      <w:r>
        <w:rPr>
          <w:color w:val="1F1F1F"/>
          <w:spacing w:val="-2"/>
          <w:sz w:val="16"/>
        </w:rPr>
        <w:t>'WSPD']</w:t>
      </w:r>
    </w:p>
    <w:p w14:paraId="42B04991">
      <w:pPr>
        <w:pStyle w:val="5"/>
        <w:ind w:left="189"/>
      </w:pPr>
      <w:r>
        <w:rPr>
          <w:color w:val="202020"/>
          <w:spacing w:val="-5"/>
        </w:rPr>
        <w:t>70</w:t>
      </w:r>
    </w:p>
    <w:p w14:paraId="13077D2B">
      <w:pPr>
        <w:pStyle w:val="7"/>
        <w:numPr>
          <w:ilvl w:val="0"/>
          <w:numId w:val="23"/>
        </w:numPr>
        <w:tabs>
          <w:tab w:val="left" w:pos="432"/>
        </w:tabs>
        <w:spacing w:before="29" w:after="0" w:line="240" w:lineRule="auto"/>
        <w:ind w:left="432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Filter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to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available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features</w:t>
      </w:r>
    </w:p>
    <w:p w14:paraId="330EC853">
      <w:pPr>
        <w:pStyle w:val="7"/>
        <w:numPr>
          <w:ilvl w:val="0"/>
          <w:numId w:val="23"/>
        </w:numPr>
        <w:tabs>
          <w:tab w:val="left" w:pos="432"/>
        </w:tabs>
        <w:spacing w:before="30" w:after="0" w:line="240" w:lineRule="auto"/>
        <w:ind w:left="432" w:right="0" w:hanging="243"/>
        <w:jc w:val="left"/>
        <w:rPr>
          <w:sz w:val="16"/>
        </w:rPr>
      </w:pPr>
      <w:r>
        <w:rPr>
          <w:color w:val="1F1F1F"/>
          <w:sz w:val="16"/>
        </w:rPr>
        <w:t>available_pollutants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[p for p in pollutants if p in </w:t>
      </w:r>
      <w:r>
        <w:rPr>
          <w:color w:val="1F1F1F"/>
          <w:spacing w:val="-2"/>
          <w:sz w:val="16"/>
        </w:rPr>
        <w:t>all_data.columns]</w:t>
      </w:r>
    </w:p>
    <w:p w14:paraId="6E62D355">
      <w:pPr>
        <w:pStyle w:val="7"/>
        <w:numPr>
          <w:ilvl w:val="0"/>
          <w:numId w:val="23"/>
        </w:numPr>
        <w:tabs>
          <w:tab w:val="left" w:pos="432"/>
        </w:tabs>
        <w:spacing w:before="30" w:after="0" w:line="278" w:lineRule="auto"/>
        <w:ind w:left="189" w:right="3538" w:firstLine="0"/>
        <w:jc w:val="left"/>
        <w:rPr>
          <w:sz w:val="16"/>
        </w:rPr>
      </w:pPr>
      <w:r>
        <w:rPr>
          <w:color w:val="1F1F1F"/>
          <w:sz w:val="16"/>
        </w:rPr>
        <w:t>available_weather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>[w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>for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>w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>in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>weather_features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>if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>w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>in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 xml:space="preserve">all_data.columns] </w:t>
      </w:r>
      <w:r>
        <w:rPr>
          <w:color w:val="202020"/>
          <w:spacing w:val="-6"/>
          <w:sz w:val="16"/>
        </w:rPr>
        <w:t>74</w:t>
      </w:r>
    </w:p>
    <w:p w14:paraId="312D8A0B">
      <w:pPr>
        <w:pStyle w:val="7"/>
        <w:numPr>
          <w:ilvl w:val="0"/>
          <w:numId w:val="24"/>
        </w:numPr>
        <w:tabs>
          <w:tab w:val="left" w:pos="432"/>
        </w:tabs>
        <w:spacing w:before="0" w:after="0" w:line="187" w:lineRule="exact"/>
        <w:ind w:left="432" w:right="0" w:hanging="243"/>
        <w:jc w:val="left"/>
        <w:rPr>
          <w:sz w:val="16"/>
        </w:rPr>
      </w:pPr>
      <w:r>
        <w:rPr>
          <w:color w:val="1F1F1F"/>
          <w:sz w:val="16"/>
        </w:rPr>
        <w:t>print(f"Available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pollutants: </w:t>
      </w:r>
      <w:r>
        <w:rPr>
          <w:color w:val="1F1F1F"/>
          <w:spacing w:val="-2"/>
          <w:sz w:val="16"/>
        </w:rPr>
        <w:t>{available_pollutants}")</w:t>
      </w:r>
    </w:p>
    <w:p w14:paraId="0BE2EA54">
      <w:pPr>
        <w:pStyle w:val="7"/>
        <w:numPr>
          <w:ilvl w:val="0"/>
          <w:numId w:val="24"/>
        </w:numPr>
        <w:tabs>
          <w:tab w:val="left" w:pos="432"/>
        </w:tabs>
        <w:spacing w:before="30" w:after="0" w:line="278" w:lineRule="auto"/>
        <w:ind w:left="189" w:right="5034" w:firstLine="0"/>
        <w:jc w:val="left"/>
        <w:rPr>
          <w:sz w:val="16"/>
        </w:rPr>
      </w:pPr>
      <w:r>
        <w:rPr>
          <w:color w:val="1F1F1F"/>
          <w:sz w:val="16"/>
        </w:rPr>
        <w:t>print(f"Available</w:t>
      </w:r>
      <w:r>
        <w:rPr>
          <w:color w:val="1F1F1F"/>
          <w:spacing w:val="-13"/>
          <w:sz w:val="16"/>
        </w:rPr>
        <w:t xml:space="preserve"> </w:t>
      </w:r>
      <w:r>
        <w:rPr>
          <w:color w:val="1F1F1F"/>
          <w:sz w:val="16"/>
        </w:rPr>
        <w:t>weather</w:t>
      </w:r>
      <w:r>
        <w:rPr>
          <w:color w:val="1F1F1F"/>
          <w:spacing w:val="-13"/>
          <w:sz w:val="16"/>
        </w:rPr>
        <w:t xml:space="preserve"> </w:t>
      </w:r>
      <w:r>
        <w:rPr>
          <w:color w:val="1F1F1F"/>
          <w:sz w:val="16"/>
        </w:rPr>
        <w:t>features:</w:t>
      </w:r>
      <w:r>
        <w:rPr>
          <w:color w:val="1F1F1F"/>
          <w:spacing w:val="-12"/>
          <w:sz w:val="16"/>
        </w:rPr>
        <w:t xml:space="preserve"> </w:t>
      </w:r>
      <w:r>
        <w:rPr>
          <w:color w:val="1F1F1F"/>
          <w:sz w:val="16"/>
        </w:rPr>
        <w:t xml:space="preserve">{available_weather}") </w:t>
      </w:r>
      <w:r>
        <w:rPr>
          <w:color w:val="202020"/>
          <w:spacing w:val="-6"/>
          <w:sz w:val="16"/>
        </w:rPr>
        <w:t>77</w:t>
      </w:r>
    </w:p>
    <w:p w14:paraId="4C600F35">
      <w:pPr>
        <w:pStyle w:val="7"/>
        <w:numPr>
          <w:ilvl w:val="0"/>
          <w:numId w:val="25"/>
        </w:numPr>
        <w:tabs>
          <w:tab w:val="left" w:pos="432"/>
        </w:tabs>
        <w:spacing w:before="0" w:after="0" w:line="187" w:lineRule="exact"/>
        <w:ind w:left="432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=============================================</w:t>
      </w:r>
    </w:p>
    <w:p w14:paraId="0B78E377">
      <w:pPr>
        <w:pStyle w:val="7"/>
        <w:numPr>
          <w:ilvl w:val="0"/>
          <w:numId w:val="25"/>
        </w:numPr>
        <w:tabs>
          <w:tab w:val="left" w:pos="432"/>
        </w:tabs>
        <w:spacing w:before="29" w:after="0" w:line="240" w:lineRule="auto"/>
        <w:ind w:left="432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3"/>
          <w:sz w:val="16"/>
        </w:rPr>
        <w:t xml:space="preserve"> </w:t>
      </w:r>
      <w:r>
        <w:rPr>
          <w:color w:val="1F1F1F"/>
          <w:sz w:val="16"/>
        </w:rPr>
        <w:t>3.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CORRELATION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ANALYSIS</w:t>
      </w:r>
    </w:p>
    <w:p w14:paraId="5E32DBDC">
      <w:pPr>
        <w:pStyle w:val="7"/>
        <w:numPr>
          <w:ilvl w:val="0"/>
          <w:numId w:val="25"/>
        </w:numPr>
        <w:tabs>
          <w:tab w:val="left" w:pos="432"/>
        </w:tabs>
        <w:spacing w:before="30" w:after="0" w:line="240" w:lineRule="auto"/>
        <w:ind w:left="432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=============================================</w:t>
      </w:r>
    </w:p>
    <w:p w14:paraId="2FE53B1B">
      <w:pPr>
        <w:pStyle w:val="5"/>
        <w:ind w:left="189"/>
      </w:pPr>
      <w:r>
        <w:rPr>
          <w:color w:val="202020"/>
          <w:spacing w:val="-5"/>
        </w:rPr>
        <w:t>81</w:t>
      </w:r>
    </w:p>
    <w:p w14:paraId="72AC2787">
      <w:pPr>
        <w:pStyle w:val="7"/>
        <w:numPr>
          <w:ilvl w:val="0"/>
          <w:numId w:val="26"/>
        </w:numPr>
        <w:tabs>
          <w:tab w:val="left" w:pos="432"/>
        </w:tabs>
        <w:spacing w:before="30" w:after="0" w:line="240" w:lineRule="auto"/>
        <w:ind w:left="432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Prepare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analysis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4"/>
          <w:sz w:val="16"/>
        </w:rPr>
        <w:t>data</w:t>
      </w:r>
    </w:p>
    <w:p w14:paraId="72D0E96F">
      <w:pPr>
        <w:pStyle w:val="7"/>
        <w:numPr>
          <w:ilvl w:val="0"/>
          <w:numId w:val="26"/>
        </w:numPr>
        <w:tabs>
          <w:tab w:val="left" w:pos="432"/>
        </w:tabs>
        <w:spacing w:before="29" w:after="0" w:line="278" w:lineRule="auto"/>
        <w:ind w:left="189" w:right="3451" w:firstLine="0"/>
        <w:jc w:val="left"/>
        <w:rPr>
          <w:sz w:val="16"/>
        </w:rPr>
      </w:pPr>
      <w:r>
        <w:rPr>
          <w:color w:val="1F1F1F"/>
          <w:sz w:val="16"/>
        </w:rPr>
        <w:t>analysis_data</w:t>
      </w:r>
      <w:r>
        <w:rPr>
          <w:color w:val="1F1F1F"/>
          <w:spacing w:val="-10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0"/>
          <w:sz w:val="16"/>
        </w:rPr>
        <w:t xml:space="preserve"> </w:t>
      </w:r>
      <w:r>
        <w:rPr>
          <w:color w:val="1F1F1F"/>
          <w:sz w:val="16"/>
        </w:rPr>
        <w:t>all_data[available_pollutants</w:t>
      </w:r>
      <w:r>
        <w:rPr>
          <w:color w:val="1F1F1F"/>
          <w:spacing w:val="-10"/>
          <w:sz w:val="16"/>
        </w:rPr>
        <w:t xml:space="preserve"> </w:t>
      </w:r>
      <w:r>
        <w:rPr>
          <w:color w:val="1F1F1F"/>
          <w:sz w:val="16"/>
        </w:rPr>
        <w:t>+</w:t>
      </w:r>
      <w:r>
        <w:rPr>
          <w:color w:val="1F1F1F"/>
          <w:spacing w:val="-10"/>
          <w:sz w:val="16"/>
        </w:rPr>
        <w:t xml:space="preserve"> </w:t>
      </w:r>
      <w:r>
        <w:rPr>
          <w:color w:val="1F1F1F"/>
          <w:sz w:val="16"/>
        </w:rPr>
        <w:t xml:space="preserve">available_weather].dropna() </w:t>
      </w:r>
      <w:r>
        <w:rPr>
          <w:color w:val="202020"/>
          <w:spacing w:val="-6"/>
          <w:sz w:val="16"/>
        </w:rPr>
        <w:t>84</w:t>
      </w:r>
    </w:p>
    <w:p w14:paraId="49B1805E">
      <w:pPr>
        <w:pStyle w:val="7"/>
        <w:numPr>
          <w:ilvl w:val="0"/>
          <w:numId w:val="27"/>
        </w:numPr>
        <w:tabs>
          <w:tab w:val="left" w:pos="432"/>
        </w:tabs>
        <w:spacing w:before="0" w:after="0" w:line="187" w:lineRule="exact"/>
        <w:ind w:left="432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Calculate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correlation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matrix</w:t>
      </w:r>
    </w:p>
    <w:p w14:paraId="18D149D2">
      <w:pPr>
        <w:pStyle w:val="7"/>
        <w:numPr>
          <w:ilvl w:val="0"/>
          <w:numId w:val="27"/>
        </w:numPr>
        <w:tabs>
          <w:tab w:val="left" w:pos="432"/>
        </w:tabs>
        <w:spacing w:before="30" w:after="0" w:line="278" w:lineRule="auto"/>
        <w:ind w:left="189" w:right="7057" w:firstLine="0"/>
        <w:jc w:val="left"/>
        <w:rPr>
          <w:sz w:val="16"/>
        </w:rPr>
      </w:pPr>
      <w:r>
        <w:rPr>
          <w:color w:val="1F1F1F"/>
          <w:sz w:val="16"/>
        </w:rPr>
        <w:t>corr_matrix</w:t>
      </w:r>
      <w:r>
        <w:rPr>
          <w:color w:val="1F1F1F"/>
          <w:spacing w:val="-19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9"/>
          <w:sz w:val="16"/>
        </w:rPr>
        <w:t xml:space="preserve"> </w:t>
      </w:r>
      <w:r>
        <w:rPr>
          <w:color w:val="1F1F1F"/>
          <w:sz w:val="16"/>
        </w:rPr>
        <w:t xml:space="preserve">analysis_data.corr() </w:t>
      </w:r>
      <w:r>
        <w:rPr>
          <w:color w:val="202020"/>
          <w:spacing w:val="-6"/>
          <w:sz w:val="16"/>
        </w:rPr>
        <w:t>87</w:t>
      </w:r>
    </w:p>
    <w:p w14:paraId="6783A962">
      <w:pPr>
        <w:pStyle w:val="7"/>
        <w:numPr>
          <w:ilvl w:val="0"/>
          <w:numId w:val="28"/>
        </w:numPr>
        <w:tabs>
          <w:tab w:val="left" w:pos="432"/>
        </w:tabs>
        <w:spacing w:before="0" w:after="0" w:line="187" w:lineRule="exact"/>
        <w:ind w:left="432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=============================================</w:t>
      </w:r>
    </w:p>
    <w:p w14:paraId="5955FE83">
      <w:pPr>
        <w:pStyle w:val="7"/>
        <w:numPr>
          <w:ilvl w:val="0"/>
          <w:numId w:val="28"/>
        </w:numPr>
        <w:tabs>
          <w:tab w:val="left" w:pos="432"/>
        </w:tabs>
        <w:spacing w:before="30" w:after="0" w:line="240" w:lineRule="auto"/>
        <w:ind w:left="432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4.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VISUALIZATION</w:t>
      </w:r>
    </w:p>
    <w:p w14:paraId="4C1BE23C">
      <w:pPr>
        <w:pStyle w:val="7"/>
        <w:numPr>
          <w:ilvl w:val="0"/>
          <w:numId w:val="28"/>
        </w:numPr>
        <w:tabs>
          <w:tab w:val="left" w:pos="432"/>
        </w:tabs>
        <w:spacing w:before="29" w:after="0" w:line="240" w:lineRule="auto"/>
        <w:ind w:left="432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=============================================</w:t>
      </w:r>
    </w:p>
    <w:p w14:paraId="28CEA752">
      <w:pPr>
        <w:pStyle w:val="7"/>
        <w:spacing w:after="0" w:line="240" w:lineRule="auto"/>
        <w:jc w:val="left"/>
        <w:rPr>
          <w:sz w:val="16"/>
        </w:rPr>
        <w:sectPr>
          <w:type w:val="continuous"/>
          <w:pgSz w:w="11900" w:h="16840"/>
          <w:pgMar w:top="480" w:right="566" w:bottom="460" w:left="850" w:header="284" w:footer="268" w:gutter="0"/>
          <w:cols w:space="720" w:num="1"/>
        </w:sectPr>
      </w:pPr>
    </w:p>
    <w:p w14:paraId="650190C9">
      <w:pPr>
        <w:pStyle w:val="5"/>
        <w:spacing w:before="99"/>
        <w:ind w:left="189"/>
      </w:pPr>
      <w:r>
        <w:rPr>
          <w:color w:val="202020"/>
          <w:spacing w:val="-5"/>
        </w:rPr>
        <w:t>91</w:t>
      </w:r>
    </w:p>
    <w:p w14:paraId="4A8EC788">
      <w:pPr>
        <w:pStyle w:val="5"/>
        <w:spacing w:before="29"/>
        <w:ind w:left="189"/>
      </w:pPr>
      <w:r>
        <w:rPr>
          <w:color w:val="202020"/>
        </w:rPr>
        <w:t>92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 xml:space="preserve">plt.figure(figsize=(12, </w:t>
      </w:r>
      <w:r>
        <w:rPr>
          <w:color w:val="1F1F1F"/>
          <w:spacing w:val="-4"/>
        </w:rPr>
        <w:t>10))</w:t>
      </w:r>
    </w:p>
    <w:p w14:paraId="43E5CFBE">
      <w:pPr>
        <w:pStyle w:val="5"/>
        <w:spacing w:line="278" w:lineRule="auto"/>
        <w:ind w:left="189" w:right="5284"/>
      </w:pPr>
      <w:r>
        <w:rPr>
          <w:color w:val="202020"/>
        </w:rPr>
        <w:t>93</w:t>
      </w:r>
      <w:r>
        <w:rPr>
          <w:color w:val="202020"/>
          <w:spacing w:val="-22"/>
        </w:rPr>
        <w:t xml:space="preserve"> </w:t>
      </w:r>
      <w:r>
        <w:rPr>
          <w:color w:val="1F1F1F"/>
        </w:rPr>
        <w:t>mask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np.triu(np.ones_like(corr_matrix,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 xml:space="preserve">dtype=bool)) </w:t>
      </w:r>
      <w:r>
        <w:rPr>
          <w:color w:val="202020"/>
          <w:spacing w:val="-6"/>
        </w:rPr>
        <w:t>94</w:t>
      </w:r>
    </w:p>
    <w:p w14:paraId="13D4E70A">
      <w:pPr>
        <w:pStyle w:val="5"/>
        <w:spacing w:before="0" w:line="187" w:lineRule="exact"/>
        <w:ind w:left="189"/>
      </w:pPr>
      <w:r>
        <w:rPr>
          <w:color w:val="202020"/>
        </w:rPr>
        <w:t>95</w:t>
      </w:r>
      <w:r>
        <w:rPr>
          <w:color w:val="202020"/>
          <w:spacing w:val="-20"/>
        </w:rPr>
        <w:t xml:space="preserve"> </w:t>
      </w:r>
      <w:r>
        <w:rPr>
          <w:color w:val="1F1F1F"/>
          <w:spacing w:val="-2"/>
        </w:rPr>
        <w:t>sns.heatmap(</w:t>
      </w:r>
    </w:p>
    <w:p w14:paraId="278B6892">
      <w:pPr>
        <w:pStyle w:val="5"/>
        <w:spacing w:after="0" w:line="187" w:lineRule="exact"/>
        <w:sectPr>
          <w:pgSz w:w="11900" w:h="16840"/>
          <w:pgMar w:top="480" w:right="566" w:bottom="460" w:left="850" w:header="284" w:footer="268" w:gutter="0"/>
          <w:cols w:space="720" w:num="1"/>
        </w:sectPr>
      </w:pPr>
    </w:p>
    <w:p w14:paraId="619BEB6D">
      <w:pPr>
        <w:pStyle w:val="5"/>
        <w:ind w:left="189"/>
      </w:pPr>
      <w:r>
        <w:rPr>
          <w:color w:val="202020"/>
          <w:spacing w:val="-5"/>
        </w:rPr>
        <w:t>96</w:t>
      </w:r>
    </w:p>
    <w:p w14:paraId="797C36EE">
      <w:pPr>
        <w:pStyle w:val="5"/>
        <w:spacing w:before="29"/>
        <w:ind w:left="189"/>
      </w:pPr>
      <w:r>
        <w:rPr>
          <w:color w:val="202020"/>
          <w:spacing w:val="-5"/>
        </w:rPr>
        <w:t>97</w:t>
      </w:r>
    </w:p>
    <w:p w14:paraId="4006B358">
      <w:pPr>
        <w:pStyle w:val="5"/>
        <w:ind w:left="189"/>
      </w:pPr>
      <w:r>
        <w:rPr>
          <w:color w:val="202020"/>
          <w:spacing w:val="-5"/>
        </w:rPr>
        <w:t>98</w:t>
      </w:r>
    </w:p>
    <w:p w14:paraId="5D5F93F7">
      <w:pPr>
        <w:pStyle w:val="5"/>
        <w:ind w:left="189"/>
      </w:pPr>
      <w:r>
        <w:rPr>
          <w:color w:val="202020"/>
          <w:spacing w:val="-5"/>
        </w:rPr>
        <w:t>99</w:t>
      </w:r>
    </w:p>
    <w:p w14:paraId="3F0293E7">
      <w:pPr>
        <w:pStyle w:val="5"/>
        <w:ind w:left="101"/>
      </w:pPr>
      <w:r>
        <w:rPr>
          <w:color w:val="202020"/>
          <w:spacing w:val="-5"/>
        </w:rPr>
        <w:t>100</w:t>
      </w:r>
    </w:p>
    <w:p w14:paraId="2F986CAE">
      <w:pPr>
        <w:pStyle w:val="5"/>
        <w:spacing w:before="29"/>
        <w:ind w:left="101"/>
      </w:pPr>
      <w:r>
        <w:rPr>
          <w:color w:val="202020"/>
          <w:spacing w:val="-5"/>
        </w:rPr>
        <w:t>101</w:t>
      </w:r>
    </w:p>
    <w:p w14:paraId="303B3BC9">
      <w:pPr>
        <w:pStyle w:val="5"/>
        <w:ind w:left="101"/>
      </w:pPr>
      <w:r>
        <w:rPr>
          <w:color w:val="202020"/>
          <w:spacing w:val="-5"/>
        </w:rPr>
        <w:t>102</w:t>
      </w:r>
    </w:p>
    <w:p w14:paraId="2550DC0C">
      <w:pPr>
        <w:pStyle w:val="5"/>
        <w:ind w:left="101"/>
      </w:pPr>
      <w:r>
        <w:rPr>
          <w:color w:val="202020"/>
          <w:spacing w:val="-5"/>
        </w:rPr>
        <w:t>103</w:t>
      </w:r>
    </w:p>
    <w:p w14:paraId="661374EB">
      <w:pPr>
        <w:pStyle w:val="5"/>
        <w:ind w:left="101"/>
      </w:pPr>
      <w:r>
        <w:rPr>
          <w:color w:val="202020"/>
          <w:spacing w:val="-5"/>
        </w:rPr>
        <w:t>104</w:t>
      </w:r>
    </w:p>
    <w:p w14:paraId="00C28781">
      <w:pPr>
        <w:pStyle w:val="5"/>
        <w:spacing w:before="29"/>
        <w:ind w:left="101"/>
      </w:pPr>
      <w:r>
        <w:rPr>
          <w:color w:val="202020"/>
          <w:spacing w:val="-5"/>
        </w:rPr>
        <w:t>105</w:t>
      </w:r>
    </w:p>
    <w:p w14:paraId="6FACDB0D">
      <w:pPr>
        <w:pStyle w:val="5"/>
        <w:ind w:left="101"/>
      </w:pPr>
      <w:r>
        <w:rPr>
          <w:color w:val="202020"/>
          <w:spacing w:val="-5"/>
        </w:rPr>
        <w:t>106</w:t>
      </w:r>
    </w:p>
    <w:p w14:paraId="39CF98C3">
      <w:pPr>
        <w:pStyle w:val="5"/>
        <w:ind w:left="101"/>
      </w:pPr>
      <w:r>
        <w:rPr>
          <w:color w:val="202020"/>
        </w:rPr>
        <w:t>107</w:t>
      </w:r>
      <w:r>
        <w:rPr>
          <w:color w:val="202020"/>
          <w:spacing w:val="-20"/>
        </w:rPr>
        <w:t xml:space="preserve"> </w:t>
      </w:r>
      <w:r>
        <w:rPr>
          <w:color w:val="1F1F1F"/>
          <w:spacing w:val="-10"/>
        </w:rPr>
        <w:t>)</w:t>
      </w:r>
    </w:p>
    <w:p w14:paraId="1BEA1944">
      <w:pPr>
        <w:pStyle w:val="5"/>
        <w:spacing w:before="29"/>
        <w:ind w:left="101"/>
      </w:pPr>
      <w:r>
        <w:rPr>
          <w:color w:val="202020"/>
          <w:spacing w:val="-5"/>
        </w:rPr>
        <w:t>108</w:t>
      </w:r>
    </w:p>
    <w:p w14:paraId="1CED81DE">
      <w:pPr>
        <w:pStyle w:val="5"/>
        <w:spacing w:line="278" w:lineRule="auto"/>
        <w:ind w:left="101" w:right="7741"/>
      </w:pPr>
      <w:r>
        <w:br w:type="column"/>
      </w:r>
      <w:r>
        <w:rPr>
          <w:color w:val="1F1F1F"/>
          <w:spacing w:val="-2"/>
        </w:rPr>
        <w:t>corr_matrix, annot=True,</w:t>
      </w:r>
    </w:p>
    <w:p w14:paraId="76963204">
      <w:pPr>
        <w:pStyle w:val="5"/>
        <w:spacing w:before="0" w:line="278" w:lineRule="auto"/>
        <w:ind w:left="101" w:right="7741"/>
      </w:pPr>
      <w:r>
        <w:rPr>
          <w:color w:val="1F1F1F"/>
          <w:spacing w:val="-2"/>
        </w:rPr>
        <w:t>cmap='coolwarm', center=0,</w:t>
      </w:r>
    </w:p>
    <w:p w14:paraId="7AAF1906">
      <w:pPr>
        <w:pStyle w:val="5"/>
        <w:spacing w:before="0" w:line="278" w:lineRule="auto"/>
        <w:ind w:left="101" w:right="8815"/>
      </w:pPr>
      <w:r>
        <w:rPr>
          <w:color w:val="1F1F1F"/>
          <w:spacing w:val="-2"/>
        </w:rPr>
        <w:t>fmt='.2f', mask=mask, vmin=-1, vmax=1,</w:t>
      </w:r>
    </w:p>
    <w:p w14:paraId="5399AC2F">
      <w:pPr>
        <w:pStyle w:val="5"/>
        <w:spacing w:before="0" w:line="186" w:lineRule="exact"/>
        <w:ind w:left="101"/>
      </w:pPr>
      <w:r>
        <w:rPr>
          <w:color w:val="1F1F1F"/>
          <w:spacing w:val="-2"/>
        </w:rPr>
        <w:t>square=True,</w:t>
      </w:r>
    </w:p>
    <w:p w14:paraId="76C79BC5">
      <w:pPr>
        <w:pStyle w:val="5"/>
        <w:spacing w:before="28"/>
        <w:ind w:left="101"/>
      </w:pPr>
      <w:r>
        <w:rPr>
          <w:color w:val="1F1F1F"/>
          <w:spacing w:val="-2"/>
        </w:rPr>
        <w:t>linewidths=0.5,</w:t>
      </w:r>
    </w:p>
    <w:p w14:paraId="545B13B4">
      <w:pPr>
        <w:pStyle w:val="5"/>
        <w:ind w:left="101"/>
      </w:pPr>
      <w:r>
        <w:rPr>
          <w:color w:val="1F1F1F"/>
        </w:rPr>
        <w:t xml:space="preserve">cbar_kws={"shrink": </w:t>
      </w:r>
      <w:r>
        <w:rPr>
          <w:color w:val="1F1F1F"/>
          <w:spacing w:val="-4"/>
        </w:rPr>
        <w:t>0.8}</w:t>
      </w:r>
    </w:p>
    <w:p w14:paraId="5C3ADDC5">
      <w:pPr>
        <w:pStyle w:val="5"/>
        <w:spacing w:after="0"/>
        <w:sectPr>
          <w:type w:val="continuous"/>
          <w:pgSz w:w="11900" w:h="16840"/>
          <w:pgMar w:top="480" w:right="566" w:bottom="460" w:left="850" w:header="284" w:footer="268" w:gutter="0"/>
          <w:cols w:equalWidth="0" w:num="2">
            <w:col w:w="562" w:space="122"/>
            <w:col w:w="9800"/>
          </w:cols>
        </w:sectPr>
      </w:pPr>
    </w:p>
    <w:p w14:paraId="13FB71EA">
      <w:pPr>
        <w:pStyle w:val="5"/>
        <w:ind w:left="101"/>
      </w:pPr>
      <w:r>
        <w:rPr>
          <w:color w:val="202020"/>
        </w:rPr>
        <w:t>109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plt.title("Pollution-Weather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Correlations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Across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Beijing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Stations\n(2013-2017)",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pad=20,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fontsize=14)</w:t>
      </w:r>
    </w:p>
    <w:p w14:paraId="71F55BD9">
      <w:pPr>
        <w:pStyle w:val="5"/>
        <w:ind w:left="101"/>
      </w:pPr>
      <w:r>
        <w:rPr>
          <w:color w:val="202020"/>
        </w:rPr>
        <w:t>110</w:t>
      </w:r>
      <w:r>
        <w:rPr>
          <w:color w:val="202020"/>
          <w:spacing w:val="-22"/>
        </w:rPr>
        <w:t xml:space="preserve"> </w:t>
      </w:r>
      <w:r>
        <w:rPr>
          <w:color w:val="1F1F1F"/>
        </w:rPr>
        <w:t>plt.xticks(rotation=45,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ha='right')</w:t>
      </w:r>
    </w:p>
    <w:p w14:paraId="69732A5F">
      <w:pPr>
        <w:pStyle w:val="5"/>
        <w:ind w:left="101"/>
      </w:pPr>
      <w:r>
        <w:rPr>
          <w:color w:val="202020"/>
        </w:rPr>
        <w:t>111</w:t>
      </w:r>
      <w:r>
        <w:rPr>
          <w:color w:val="202020"/>
          <w:spacing w:val="-20"/>
        </w:rPr>
        <w:t xml:space="preserve"> </w:t>
      </w:r>
      <w:r>
        <w:rPr>
          <w:color w:val="1F1F1F"/>
          <w:spacing w:val="-2"/>
        </w:rPr>
        <w:t>plt.yticks(rotation=0)</w:t>
      </w:r>
    </w:p>
    <w:p w14:paraId="12F83341">
      <w:pPr>
        <w:pStyle w:val="5"/>
        <w:spacing w:before="29"/>
        <w:ind w:left="101"/>
      </w:pPr>
      <w:r>
        <w:rPr>
          <w:color w:val="202020"/>
        </w:rPr>
        <w:t>112</w:t>
      </w:r>
      <w:r>
        <w:rPr>
          <w:color w:val="202020"/>
          <w:spacing w:val="-20"/>
        </w:rPr>
        <w:t xml:space="preserve"> </w:t>
      </w:r>
      <w:r>
        <w:rPr>
          <w:color w:val="1F1F1F"/>
          <w:spacing w:val="-2"/>
        </w:rPr>
        <w:t>plt.tight_layout()</w:t>
      </w:r>
    </w:p>
    <w:p w14:paraId="43A4AC1B">
      <w:pPr>
        <w:pStyle w:val="5"/>
        <w:ind w:left="101"/>
      </w:pPr>
      <w:r>
        <w:rPr>
          <w:color w:val="202020"/>
        </w:rPr>
        <w:t>113</w:t>
      </w:r>
      <w:r>
        <w:rPr>
          <w:color w:val="202020"/>
          <w:spacing w:val="-20"/>
        </w:rPr>
        <w:t xml:space="preserve"> </w:t>
      </w:r>
      <w:r>
        <w:rPr>
          <w:color w:val="1F1F1F"/>
          <w:spacing w:val="-2"/>
        </w:rPr>
        <w:t>plt.show()</w:t>
      </w:r>
    </w:p>
    <w:p w14:paraId="6B4D7D97">
      <w:pPr>
        <w:pStyle w:val="5"/>
        <w:ind w:left="101"/>
      </w:pPr>
      <w:r>
        <w:rPr>
          <w:color w:val="202020"/>
          <w:spacing w:val="-5"/>
        </w:rPr>
        <w:t>114</w:t>
      </w:r>
    </w:p>
    <w:p w14:paraId="5362F7D6">
      <w:pPr>
        <w:pStyle w:val="5"/>
        <w:ind w:left="101"/>
      </w:pPr>
      <w:r>
        <w:rPr>
          <w:color w:val="202020"/>
        </w:rPr>
        <w:t>115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=============================================</w:t>
      </w:r>
    </w:p>
    <w:p w14:paraId="7B8E9670">
      <w:pPr>
        <w:pStyle w:val="5"/>
        <w:spacing w:before="29"/>
        <w:ind w:left="101"/>
      </w:pPr>
      <w:r>
        <w:rPr>
          <w:color w:val="202020"/>
        </w:rPr>
        <w:t>116</w:t>
      </w:r>
      <w:r>
        <w:rPr>
          <w:color w:val="202020"/>
          <w:spacing w:val="-22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5.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TOP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CORRELATIONS</w:t>
      </w:r>
    </w:p>
    <w:p w14:paraId="77F39E2B">
      <w:pPr>
        <w:pStyle w:val="5"/>
        <w:ind w:left="101"/>
      </w:pPr>
      <w:r>
        <w:rPr>
          <w:color w:val="202020"/>
        </w:rPr>
        <w:t>117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=============================================</w:t>
      </w:r>
    </w:p>
    <w:p w14:paraId="0442EF64">
      <w:pPr>
        <w:pStyle w:val="5"/>
        <w:ind w:left="101"/>
      </w:pPr>
      <w:r>
        <w:rPr>
          <w:color w:val="202020"/>
          <w:spacing w:val="-5"/>
        </w:rPr>
        <w:t>118</w:t>
      </w:r>
    </w:p>
    <w:p w14:paraId="72B634C7">
      <w:pPr>
        <w:pStyle w:val="5"/>
        <w:spacing w:before="29"/>
        <w:ind w:left="101"/>
      </w:pPr>
      <w:r>
        <w:rPr>
          <w:color w:val="202020"/>
        </w:rPr>
        <w:t>119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print("\nTop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10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Strongest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Correlations:")</w:t>
      </w:r>
    </w:p>
    <w:p w14:paraId="493B148E">
      <w:pPr>
        <w:pStyle w:val="5"/>
        <w:ind w:left="101"/>
      </w:pPr>
      <w:r>
        <w:rPr>
          <w:color w:val="202020"/>
        </w:rPr>
        <w:t>120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corr_pairs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corr_matrix.unstack()</w:t>
      </w:r>
    </w:p>
    <w:p w14:paraId="56974C24">
      <w:pPr>
        <w:pStyle w:val="5"/>
        <w:ind w:left="101"/>
      </w:pPr>
      <w:r>
        <w:rPr>
          <w:color w:val="202020"/>
        </w:rPr>
        <w:t>121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Filter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out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self-correlations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duplicates</w:t>
      </w:r>
    </w:p>
    <w:p w14:paraId="59D0C736">
      <w:pPr>
        <w:pStyle w:val="5"/>
        <w:ind w:left="101"/>
      </w:pPr>
      <w:r>
        <w:rPr>
          <w:color w:val="202020"/>
        </w:rPr>
        <w:t>122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unique_corr_pairs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corr_pairs[corr_pairs.index.get_level_values(0)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!=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corr_pairs.index.get_level_values(1)]</w:t>
      </w:r>
    </w:p>
    <w:p w14:paraId="73BDD16B">
      <w:pPr>
        <w:pStyle w:val="5"/>
        <w:spacing w:before="29"/>
        <w:ind w:left="101"/>
      </w:pPr>
      <w:r>
        <w:rPr>
          <w:color w:val="202020"/>
        </w:rPr>
        <w:t>123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top_correlations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unique_corr_pairs.sort_values(key=abs,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ascending=False).head(10)</w:t>
      </w:r>
    </w:p>
    <w:p w14:paraId="135BE4C1">
      <w:pPr>
        <w:pStyle w:val="5"/>
        <w:ind w:left="101"/>
      </w:pPr>
      <w:r>
        <w:rPr>
          <w:color w:val="202020"/>
        </w:rPr>
        <w:t>124</w:t>
      </w:r>
      <w:r>
        <w:rPr>
          <w:color w:val="202020"/>
          <w:spacing w:val="-20"/>
        </w:rPr>
        <w:t xml:space="preserve"> </w:t>
      </w:r>
      <w:r>
        <w:rPr>
          <w:color w:val="1F1F1F"/>
          <w:spacing w:val="-2"/>
        </w:rPr>
        <w:t>print(top_correlations.to_string(float_format="%.2f"))</w:t>
      </w:r>
    </w:p>
    <w:p w14:paraId="07101D6E">
      <w:pPr>
        <w:pStyle w:val="5"/>
        <w:ind w:left="101"/>
      </w:pPr>
      <w:r>
        <w:rPr>
          <w:color w:val="202020"/>
          <w:spacing w:val="-5"/>
        </w:rPr>
        <w:t>125</w:t>
      </w:r>
    </w:p>
    <w:p w14:paraId="16BD1635">
      <w:pPr>
        <w:pStyle w:val="5"/>
        <w:ind w:left="101"/>
      </w:pPr>
      <w:r>
        <w:rPr>
          <w:color w:val="202020"/>
        </w:rPr>
        <w:t>126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=============================================</w:t>
      </w:r>
    </w:p>
    <w:p w14:paraId="36537077">
      <w:pPr>
        <w:pStyle w:val="5"/>
        <w:spacing w:before="29"/>
        <w:ind w:left="101"/>
      </w:pPr>
      <w:r>
        <w:rPr>
          <w:color w:val="202020"/>
        </w:rPr>
        <w:t>127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6.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DIAGNOSTICS</w:t>
      </w:r>
    </w:p>
    <w:p w14:paraId="75576BBD">
      <w:pPr>
        <w:pStyle w:val="5"/>
        <w:ind w:left="101"/>
      </w:pPr>
      <w:r>
        <w:rPr>
          <w:color w:val="202020"/>
        </w:rPr>
        <w:t>128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=============================================</w:t>
      </w:r>
    </w:p>
    <w:p w14:paraId="399BAD34">
      <w:pPr>
        <w:pStyle w:val="5"/>
        <w:ind w:left="101"/>
      </w:pPr>
      <w:r>
        <w:rPr>
          <w:color w:val="202020"/>
          <w:spacing w:val="-5"/>
        </w:rPr>
        <w:t>129</w:t>
      </w:r>
    </w:p>
    <w:p w14:paraId="59EE9CBA">
      <w:pPr>
        <w:pStyle w:val="5"/>
        <w:spacing w:before="29"/>
        <w:ind w:left="101"/>
      </w:pPr>
      <w:r>
        <w:rPr>
          <w:color w:val="202020"/>
        </w:rPr>
        <w:t>130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print("\nAnalysis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Summary:")</w:t>
      </w:r>
    </w:p>
    <w:p w14:paraId="3F0BA417">
      <w:pPr>
        <w:pStyle w:val="5"/>
        <w:ind w:left="101"/>
      </w:pPr>
      <w:r>
        <w:rPr>
          <w:color w:val="202020"/>
        </w:rPr>
        <w:t>131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print(f"Time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period: {all_data.index.min().date()} to </w:t>
      </w:r>
      <w:r>
        <w:rPr>
          <w:color w:val="1F1F1F"/>
          <w:spacing w:val="-2"/>
        </w:rPr>
        <w:t>{all_data.index.max().date()}")</w:t>
      </w:r>
    </w:p>
    <w:p w14:paraId="72AE620B">
      <w:pPr>
        <w:pStyle w:val="5"/>
        <w:ind w:left="101"/>
      </w:pPr>
      <w:r>
        <w:rPr>
          <w:color w:val="202020"/>
        </w:rPr>
        <w:t>132</w:t>
      </w:r>
      <w:r>
        <w:rPr>
          <w:color w:val="202020"/>
          <w:spacing w:val="-22"/>
        </w:rPr>
        <w:t xml:space="preserve"> </w:t>
      </w:r>
      <w:r>
        <w:rPr>
          <w:color w:val="1F1F1F"/>
        </w:rPr>
        <w:t>print(f"Stations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included: </w:t>
      </w:r>
      <w:r>
        <w:rPr>
          <w:color w:val="1F1F1F"/>
          <w:spacing w:val="-2"/>
        </w:rPr>
        <w:t>{all_data['station'].nunique()}")</w:t>
      </w:r>
    </w:p>
    <w:p w14:paraId="7F9081D5">
      <w:pPr>
        <w:pStyle w:val="5"/>
        <w:ind w:left="101"/>
      </w:pPr>
      <w:r>
        <w:rPr>
          <w:color w:val="202020"/>
        </w:rPr>
        <w:t>133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print(f"Final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sample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size: {len(analysis_data):,} </w:t>
      </w:r>
      <w:r>
        <w:rPr>
          <w:color w:val="1F1F1F"/>
          <w:spacing w:val="-2"/>
        </w:rPr>
        <w:t>records")</w:t>
      </w:r>
    </w:p>
    <w:p w14:paraId="0FF08A3B">
      <w:pPr>
        <w:pStyle w:val="5"/>
        <w:spacing w:before="29"/>
        <w:ind w:left="101"/>
      </w:pPr>
      <w:r>
        <w:rPr>
          <w:color w:val="202020"/>
        </w:rPr>
        <w:t>134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print("\nDescriptive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statistics:")</w:t>
      </w:r>
    </w:p>
    <w:p w14:paraId="2CADFBCE">
      <w:pPr>
        <w:pStyle w:val="5"/>
        <w:ind w:left="101"/>
      </w:pPr>
      <w:r>
        <w:rPr>
          <w:color w:val="202020"/>
        </w:rPr>
        <w:t>135</w:t>
      </w:r>
      <w:r>
        <w:rPr>
          <w:color w:val="202020"/>
          <w:spacing w:val="-20"/>
        </w:rPr>
        <w:t xml:space="preserve"> </w:t>
      </w:r>
      <w:r>
        <w:rPr>
          <w:color w:val="1F1F1F"/>
          <w:spacing w:val="-2"/>
        </w:rPr>
        <w:t>print(analysis_data.describe().to_string(float_format="%.1f"))</w:t>
      </w:r>
    </w:p>
    <w:p w14:paraId="743A1534">
      <w:pPr>
        <w:pStyle w:val="5"/>
        <w:spacing w:after="0"/>
        <w:sectPr>
          <w:type w:val="continuous"/>
          <w:pgSz w:w="11900" w:h="16840"/>
          <w:pgMar w:top="480" w:right="566" w:bottom="460" w:left="850" w:header="284" w:footer="268" w:gutter="0"/>
          <w:cols w:space="720" w:num="1"/>
        </w:sectPr>
      </w:pPr>
    </w:p>
    <w:p w14:paraId="22F6CCF4">
      <w:pPr>
        <w:pStyle w:val="5"/>
        <w:spacing w:before="169" w:line="237" w:lineRule="auto"/>
        <w:ind w:left="439" w:right="4325" w:hanging="397"/>
      </w:pPr>
      <w:r>
        <w:rPr>
          <w:position w:val="-4"/>
        </w:rPr>
        <w:drawing>
          <wp:inline distT="0" distB="0" distL="0" distR="0">
            <wp:extent cx="154940" cy="120015"/>
            <wp:effectExtent l="0" t="0" r="0" b="0"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14" cy="12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F1F1F"/>
        </w:rPr>
        <w:t>Available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pollutants: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['PM2.5',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'PM10',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'SO2',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'NO2',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'CO',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'O3'] Available weather features: ['TEMP', 'PRES', 'DEWP', 'RAIN']</w:t>
      </w:r>
    </w:p>
    <w:p w14:paraId="3919533F">
      <w:pPr>
        <w:pStyle w:val="5"/>
        <w:spacing w:before="1"/>
        <w:rPr>
          <w:sz w:val="7"/>
        </w:rPr>
      </w:pPr>
      <w:r>
        <w:rPr>
          <w:sz w:val="7"/>
        </w:rPr>
        <w:drawing>
          <wp:anchor distT="0" distB="0" distL="0" distR="0" simplePos="0" relativeHeight="251680768" behindDoc="1" locked="0" layoutInCell="1" allowOverlap="1">
            <wp:simplePos x="0" y="0"/>
            <wp:positionH relativeFrom="page">
              <wp:posOffset>882650</wp:posOffset>
            </wp:positionH>
            <wp:positionV relativeFrom="paragraph">
              <wp:posOffset>67945</wp:posOffset>
            </wp:positionV>
            <wp:extent cx="6247130" cy="5781040"/>
            <wp:effectExtent l="0" t="0" r="0" b="0"/>
            <wp:wrapTopAndBottom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030" cy="5781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87D20">
      <w:pPr>
        <w:pStyle w:val="5"/>
        <w:spacing w:before="78"/>
      </w:pPr>
    </w:p>
    <w:p w14:paraId="6A231BE6">
      <w:pPr>
        <w:pStyle w:val="5"/>
        <w:spacing w:before="0"/>
        <w:ind w:left="439"/>
      </w:pPr>
      <w:r>
        <w:rPr>
          <w:color w:val="1F1F1F"/>
        </w:rPr>
        <w:t>Top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10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Strongest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Correlations:</w:t>
      </w:r>
    </w:p>
    <w:p w14:paraId="19EE6CAA">
      <w:pPr>
        <w:pStyle w:val="5"/>
        <w:tabs>
          <w:tab w:val="right" w:pos="2198"/>
        </w:tabs>
        <w:spacing w:before="18"/>
        <w:ind w:left="439"/>
      </w:pPr>
      <w:r>
        <w:rPr>
          <w:color w:val="1F1F1F"/>
        </w:rPr>
        <w:t>PM2.5</w:t>
      </w:r>
      <w:r>
        <w:rPr>
          <w:color w:val="1F1F1F"/>
          <w:spacing w:val="42"/>
          <w:w w:val="150"/>
        </w:rPr>
        <w:t xml:space="preserve"> </w:t>
      </w:r>
      <w:r>
        <w:rPr>
          <w:color w:val="1F1F1F"/>
          <w:spacing w:val="-4"/>
        </w:rPr>
        <w:t>PM10</w:t>
      </w:r>
      <w:r>
        <w:rPr>
          <w:rFonts w:ascii="Times New Roman"/>
          <w:color w:val="1F1F1F"/>
        </w:rPr>
        <w:tab/>
      </w:r>
      <w:r>
        <w:rPr>
          <w:color w:val="1F1F1F"/>
          <w:spacing w:val="-4"/>
        </w:rPr>
        <w:t>0.88</w:t>
      </w:r>
    </w:p>
    <w:p w14:paraId="587D351C">
      <w:pPr>
        <w:pStyle w:val="5"/>
        <w:tabs>
          <w:tab w:val="left" w:pos="1055"/>
          <w:tab w:val="right" w:pos="2198"/>
        </w:tabs>
        <w:spacing w:before="7"/>
        <w:ind w:left="439"/>
      </w:pPr>
      <w:r>
        <w:rPr>
          <w:color w:val="1F1F1F"/>
          <w:spacing w:val="-4"/>
        </w:rPr>
        <w:t>PM10</w:t>
      </w:r>
      <w:r>
        <w:rPr>
          <w:color w:val="1F1F1F"/>
        </w:rPr>
        <w:tab/>
      </w:r>
      <w:r>
        <w:rPr>
          <w:color w:val="1F1F1F"/>
          <w:spacing w:val="-2"/>
        </w:rPr>
        <w:t>PM2.5</w:t>
      </w:r>
      <w:r>
        <w:rPr>
          <w:rFonts w:ascii="Times New Roman"/>
          <w:color w:val="1F1F1F"/>
        </w:rPr>
        <w:tab/>
      </w:r>
      <w:r>
        <w:rPr>
          <w:color w:val="1F1F1F"/>
          <w:spacing w:val="-4"/>
        </w:rPr>
        <w:t>0.88</w:t>
      </w:r>
    </w:p>
    <w:p w14:paraId="0549D20E">
      <w:pPr>
        <w:pStyle w:val="5"/>
        <w:tabs>
          <w:tab w:val="left" w:pos="1055"/>
          <w:tab w:val="right" w:pos="2198"/>
        </w:tabs>
        <w:spacing w:before="7"/>
        <w:ind w:left="439"/>
      </w:pPr>
      <w:r>
        <w:rPr>
          <w:color w:val="1F1F1F"/>
          <w:spacing w:val="-4"/>
        </w:rPr>
        <w:t>TEMP</w:t>
      </w:r>
      <w:r>
        <w:rPr>
          <w:color w:val="1F1F1F"/>
        </w:rPr>
        <w:tab/>
      </w:r>
      <w:r>
        <w:rPr>
          <w:color w:val="1F1F1F"/>
          <w:spacing w:val="-4"/>
        </w:rPr>
        <w:t>DEWP</w:t>
      </w:r>
      <w:r>
        <w:rPr>
          <w:rFonts w:ascii="Times New Roman"/>
          <w:color w:val="1F1F1F"/>
        </w:rPr>
        <w:tab/>
      </w:r>
      <w:r>
        <w:rPr>
          <w:color w:val="1F1F1F"/>
          <w:spacing w:val="-4"/>
        </w:rPr>
        <w:t>0.82</w:t>
      </w:r>
    </w:p>
    <w:p w14:paraId="00D8C240">
      <w:pPr>
        <w:pStyle w:val="5"/>
        <w:tabs>
          <w:tab w:val="left" w:pos="1055"/>
          <w:tab w:val="right" w:pos="2198"/>
        </w:tabs>
        <w:spacing w:before="18"/>
        <w:ind w:left="439"/>
      </w:pPr>
      <w:r>
        <w:rPr>
          <w:color w:val="1F1F1F"/>
          <w:spacing w:val="-4"/>
        </w:rPr>
        <w:t>DEWP</w:t>
      </w:r>
      <w:r>
        <w:rPr>
          <w:color w:val="1F1F1F"/>
        </w:rPr>
        <w:tab/>
      </w:r>
      <w:r>
        <w:rPr>
          <w:color w:val="1F1F1F"/>
          <w:spacing w:val="-4"/>
        </w:rPr>
        <w:t>TEMP</w:t>
      </w:r>
      <w:r>
        <w:rPr>
          <w:rFonts w:ascii="Times New Roman"/>
          <w:color w:val="1F1F1F"/>
        </w:rPr>
        <w:tab/>
      </w:r>
      <w:r>
        <w:rPr>
          <w:color w:val="1F1F1F"/>
          <w:spacing w:val="-4"/>
        </w:rPr>
        <w:t>0.82</w:t>
      </w:r>
    </w:p>
    <w:p w14:paraId="69380AB8">
      <w:pPr>
        <w:pStyle w:val="5"/>
        <w:tabs>
          <w:tab w:val="left" w:pos="1055"/>
          <w:tab w:val="left" w:pos="1758"/>
        </w:tabs>
        <w:spacing w:before="7"/>
        <w:ind w:left="439"/>
      </w:pPr>
      <w:r>
        <w:rPr>
          <w:color w:val="1F1F1F"/>
          <w:spacing w:val="-4"/>
        </w:rPr>
        <w:t>PRES</w:t>
      </w:r>
      <w:r>
        <w:rPr>
          <w:color w:val="1F1F1F"/>
        </w:rPr>
        <w:tab/>
      </w:r>
      <w:r>
        <w:rPr>
          <w:color w:val="1F1F1F"/>
          <w:spacing w:val="-4"/>
        </w:rPr>
        <w:t>TEMP</w:t>
      </w:r>
      <w:r>
        <w:rPr>
          <w:color w:val="1F1F1F"/>
        </w:rPr>
        <w:tab/>
      </w:r>
      <w:r>
        <w:rPr>
          <w:color w:val="1F1F1F"/>
        </w:rPr>
        <w:t>-</w:t>
      </w:r>
      <w:r>
        <w:rPr>
          <w:color w:val="1F1F1F"/>
          <w:spacing w:val="-4"/>
        </w:rPr>
        <w:t>0.81</w:t>
      </w:r>
    </w:p>
    <w:p w14:paraId="1A0465CC">
      <w:pPr>
        <w:pStyle w:val="5"/>
        <w:tabs>
          <w:tab w:val="left" w:pos="1055"/>
          <w:tab w:val="left" w:pos="1758"/>
        </w:tabs>
        <w:spacing w:before="7"/>
        <w:ind w:left="439"/>
      </w:pPr>
      <w:r>
        <w:rPr>
          <w:color w:val="1F1F1F"/>
          <w:spacing w:val="-4"/>
        </w:rPr>
        <w:t>TEMP</w:t>
      </w:r>
      <w:r>
        <w:rPr>
          <w:color w:val="1F1F1F"/>
        </w:rPr>
        <w:tab/>
      </w:r>
      <w:r>
        <w:rPr>
          <w:color w:val="1F1F1F"/>
          <w:spacing w:val="-4"/>
        </w:rPr>
        <w:t>PRES</w:t>
      </w:r>
      <w:r>
        <w:rPr>
          <w:color w:val="1F1F1F"/>
        </w:rPr>
        <w:tab/>
      </w:r>
      <w:r>
        <w:rPr>
          <w:color w:val="1F1F1F"/>
        </w:rPr>
        <w:t>-</w:t>
      </w:r>
      <w:r>
        <w:rPr>
          <w:color w:val="1F1F1F"/>
          <w:spacing w:val="-4"/>
        </w:rPr>
        <w:t>0.81</w:t>
      </w:r>
    </w:p>
    <w:p w14:paraId="411290E4">
      <w:pPr>
        <w:pStyle w:val="5"/>
        <w:tabs>
          <w:tab w:val="right" w:pos="2198"/>
        </w:tabs>
        <w:spacing w:before="18"/>
        <w:ind w:left="439"/>
      </w:pPr>
      <w:r>
        <w:rPr>
          <w:color w:val="1F1F1F"/>
        </w:rPr>
        <w:t>PM2.5</w:t>
      </w:r>
      <w:r>
        <w:rPr>
          <w:color w:val="1F1F1F"/>
          <w:spacing w:val="42"/>
          <w:w w:val="150"/>
        </w:rPr>
        <w:t xml:space="preserve"> </w:t>
      </w:r>
      <w:r>
        <w:rPr>
          <w:color w:val="1F1F1F"/>
          <w:spacing w:val="-5"/>
        </w:rPr>
        <w:t>CO</w:t>
      </w:r>
      <w:r>
        <w:rPr>
          <w:rFonts w:ascii="Times New Roman"/>
          <w:color w:val="1F1F1F"/>
        </w:rPr>
        <w:tab/>
      </w:r>
      <w:r>
        <w:rPr>
          <w:color w:val="1F1F1F"/>
          <w:spacing w:val="-4"/>
        </w:rPr>
        <w:t>0.79</w:t>
      </w:r>
    </w:p>
    <w:p w14:paraId="6BEF123B">
      <w:pPr>
        <w:pStyle w:val="5"/>
        <w:tabs>
          <w:tab w:val="left" w:pos="1055"/>
          <w:tab w:val="right" w:pos="2198"/>
        </w:tabs>
        <w:spacing w:before="7"/>
        <w:ind w:left="439"/>
      </w:pPr>
      <w:r>
        <w:rPr>
          <w:color w:val="1F1F1F"/>
          <w:spacing w:val="-5"/>
        </w:rPr>
        <w:t>CO</w:t>
      </w:r>
      <w:r>
        <w:rPr>
          <w:color w:val="1F1F1F"/>
        </w:rPr>
        <w:tab/>
      </w:r>
      <w:r>
        <w:rPr>
          <w:color w:val="1F1F1F"/>
          <w:spacing w:val="-2"/>
        </w:rPr>
        <w:t>PM2.5</w:t>
      </w:r>
      <w:r>
        <w:rPr>
          <w:rFonts w:ascii="Times New Roman"/>
          <w:color w:val="1F1F1F"/>
        </w:rPr>
        <w:tab/>
      </w:r>
      <w:r>
        <w:rPr>
          <w:color w:val="1F1F1F"/>
          <w:spacing w:val="-4"/>
        </w:rPr>
        <w:t>0.79</w:t>
      </w:r>
    </w:p>
    <w:p w14:paraId="6184B66B">
      <w:pPr>
        <w:pStyle w:val="5"/>
        <w:tabs>
          <w:tab w:val="left" w:pos="1055"/>
          <w:tab w:val="left" w:pos="1758"/>
        </w:tabs>
        <w:spacing w:before="7"/>
        <w:ind w:left="439"/>
      </w:pPr>
      <w:r>
        <w:rPr>
          <w:color w:val="1F1F1F"/>
          <w:spacing w:val="-4"/>
        </w:rPr>
        <w:t>DEWP</w:t>
      </w:r>
      <w:r>
        <w:rPr>
          <w:color w:val="1F1F1F"/>
        </w:rPr>
        <w:tab/>
      </w:r>
      <w:r>
        <w:rPr>
          <w:color w:val="1F1F1F"/>
          <w:spacing w:val="-4"/>
        </w:rPr>
        <w:t>PRES</w:t>
      </w:r>
      <w:r>
        <w:rPr>
          <w:color w:val="1F1F1F"/>
        </w:rPr>
        <w:tab/>
      </w:r>
      <w:r>
        <w:rPr>
          <w:color w:val="1F1F1F"/>
        </w:rPr>
        <w:t>-</w:t>
      </w:r>
      <w:r>
        <w:rPr>
          <w:color w:val="1F1F1F"/>
          <w:spacing w:val="-4"/>
        </w:rPr>
        <w:t>0.75</w:t>
      </w:r>
    </w:p>
    <w:p w14:paraId="7FAD9793">
      <w:pPr>
        <w:pStyle w:val="5"/>
        <w:tabs>
          <w:tab w:val="left" w:pos="1055"/>
          <w:tab w:val="left" w:pos="1758"/>
        </w:tabs>
        <w:spacing w:before="18"/>
        <w:ind w:left="439"/>
      </w:pPr>
      <w:r>
        <w:rPr>
          <w:color w:val="1F1F1F"/>
          <w:spacing w:val="-4"/>
        </w:rPr>
        <w:t>PRES</w:t>
      </w:r>
      <w:r>
        <w:rPr>
          <w:color w:val="1F1F1F"/>
        </w:rPr>
        <w:tab/>
      </w:r>
      <w:r>
        <w:rPr>
          <w:color w:val="1F1F1F"/>
          <w:spacing w:val="-4"/>
        </w:rPr>
        <w:t>DEWP</w:t>
      </w:r>
      <w:r>
        <w:rPr>
          <w:color w:val="1F1F1F"/>
        </w:rPr>
        <w:tab/>
      </w:r>
      <w:r>
        <w:rPr>
          <w:color w:val="1F1F1F"/>
        </w:rPr>
        <w:t>-</w:t>
      </w:r>
      <w:r>
        <w:rPr>
          <w:color w:val="1F1F1F"/>
          <w:spacing w:val="-4"/>
        </w:rPr>
        <w:t>0.75</w:t>
      </w:r>
    </w:p>
    <w:p w14:paraId="52645174">
      <w:pPr>
        <w:pStyle w:val="5"/>
        <w:spacing w:before="25"/>
      </w:pPr>
    </w:p>
    <w:p w14:paraId="266CB93C">
      <w:pPr>
        <w:pStyle w:val="5"/>
        <w:spacing w:before="1"/>
        <w:ind w:left="439"/>
      </w:pPr>
      <w:r>
        <w:rPr>
          <w:color w:val="1F1F1F"/>
        </w:rPr>
        <w:t>Analysis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Summary:</w:t>
      </w:r>
    </w:p>
    <w:p w14:paraId="6729BB16">
      <w:pPr>
        <w:pStyle w:val="5"/>
        <w:spacing w:before="7"/>
        <w:ind w:left="439"/>
      </w:pPr>
      <w:r>
        <w:rPr>
          <w:color w:val="1F1F1F"/>
        </w:rPr>
        <w:t>Time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period: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2013-03-01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2017-02-</w:t>
      </w:r>
      <w:r>
        <w:rPr>
          <w:color w:val="1F1F1F"/>
          <w:spacing w:val="-5"/>
        </w:rPr>
        <w:t>28</w:t>
      </w:r>
    </w:p>
    <w:p w14:paraId="731D0C3D">
      <w:pPr>
        <w:pStyle w:val="5"/>
        <w:spacing w:before="6"/>
        <w:ind w:left="439"/>
      </w:pPr>
      <w:r>
        <w:rPr>
          <w:color w:val="1F1F1F"/>
        </w:rPr>
        <w:t>Stations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included: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5"/>
        </w:rPr>
        <w:t>12</w:t>
      </w:r>
    </w:p>
    <w:p w14:paraId="0DA92259">
      <w:pPr>
        <w:pStyle w:val="5"/>
        <w:spacing w:before="19" w:line="496" w:lineRule="auto"/>
        <w:ind w:left="439" w:right="6798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1251585</wp:posOffset>
                </wp:positionH>
                <wp:positionV relativeFrom="paragraph">
                  <wp:posOffset>407035</wp:posOffset>
                </wp:positionV>
                <wp:extent cx="4942205" cy="100965"/>
                <wp:effectExtent l="0" t="0" r="0" b="0"/>
                <wp:wrapNone/>
                <wp:docPr id="38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20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710"/>
                              <w:gridCol w:w="836"/>
                              <w:gridCol w:w="792"/>
                              <w:gridCol w:w="836"/>
                              <w:gridCol w:w="792"/>
                              <w:gridCol w:w="704"/>
                              <w:gridCol w:w="792"/>
                              <w:gridCol w:w="792"/>
                              <w:gridCol w:w="792"/>
                              <w:gridCol w:w="622"/>
                            </w:tblGrid>
                            <w:tr w14:paraId="6C9492E4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59" w:hRule="atLeast"/>
                              </w:trPr>
                              <w:tc>
                                <w:tcPr>
                                  <w:tcW w:w="710" w:type="dxa"/>
                                </w:tcPr>
                                <w:p w14:paraId="353E5C90">
                                  <w:pPr>
                                    <w:pStyle w:val="8"/>
                                    <w:spacing w:line="140" w:lineRule="exact"/>
                                    <w:ind w:left="5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PM2.5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</w:tcPr>
                                <w:p w14:paraId="5C35BE3E">
                                  <w:pPr>
                                    <w:pStyle w:val="8"/>
                                    <w:spacing w:line="140" w:lineRule="exact"/>
                                    <w:ind w:left="219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4"/>
                                      <w:sz w:val="16"/>
                                    </w:rPr>
                                    <w:t>PM10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3DAFA3AE">
                                  <w:pPr>
                                    <w:pStyle w:val="8"/>
                                    <w:spacing w:line="140" w:lineRule="exact"/>
                                    <w:ind w:left="262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6"/>
                                    </w:rPr>
                                    <w:t>SO2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</w:tcPr>
                                <w:p w14:paraId="72D41CA1">
                                  <w:pPr>
                                    <w:pStyle w:val="8"/>
                                    <w:spacing w:line="140" w:lineRule="exact"/>
                                    <w:ind w:left="262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6"/>
                                    </w:rPr>
                                    <w:t>NO2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3EEA88AB">
                                  <w:pPr>
                                    <w:pStyle w:val="8"/>
                                    <w:spacing w:line="140" w:lineRule="exact"/>
                                    <w:ind w:left="85" w:right="8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6"/>
                                    </w:rPr>
                                    <w:t>CO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054B3B88">
                                  <w:pPr>
                                    <w:pStyle w:val="8"/>
                                    <w:spacing w:line="140" w:lineRule="exact"/>
                                    <w:ind w:left="305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6"/>
                                    </w:rPr>
                                    <w:t>O3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1C9BFD57">
                                  <w:pPr>
                                    <w:pStyle w:val="8"/>
                                    <w:spacing w:line="140" w:lineRule="exact"/>
                                    <w:ind w:left="216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4"/>
                                      <w:sz w:val="16"/>
                                    </w:rPr>
                                    <w:t>TEMP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4514B547">
                                  <w:pPr>
                                    <w:pStyle w:val="8"/>
                                    <w:spacing w:line="140" w:lineRule="exact"/>
                                    <w:ind w:left="216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4"/>
                                      <w:sz w:val="16"/>
                                    </w:rPr>
                                    <w:t>PRES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36024706">
                                  <w:pPr>
                                    <w:pStyle w:val="8"/>
                                    <w:spacing w:line="140" w:lineRule="exact"/>
                                    <w:ind w:left="215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4"/>
                                      <w:sz w:val="16"/>
                                    </w:rPr>
                                    <w:t>DEWP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14:paraId="56308D0D">
                                  <w:pPr>
                                    <w:pStyle w:val="8"/>
                                    <w:spacing w:line="140" w:lineRule="exact"/>
                                    <w:ind w:left="215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4"/>
                                      <w:sz w:val="16"/>
                                    </w:rPr>
                                    <w:t>RAIN</w:t>
                                  </w:r>
                                </w:p>
                              </w:tc>
                            </w:tr>
                          </w:tbl>
                          <w:p w14:paraId="0BF8AB23">
                            <w:pPr>
                              <w:pStyle w:val="5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" o:spid="_x0000_s1026" o:spt="202" type="#_x0000_t202" style="position:absolute;left:0pt;margin-left:98.55pt;margin-top:32.05pt;height:7.95pt;width:389.15pt;mso-position-horizontal-relative:page;z-index:251660288;mso-width-relative:page;mso-height-relative:page;" filled="f" stroked="f" coordsize="21600,21600" o:gfxdata="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cGEy3YAAAACQEAAA8AAAAAAAAAAQAgAAAAIgAAAGRycy9kb3ducmV2LnhtbFBLAQIUABQAAAAI&#10;AIdO4kBWDB0KtAEAAHY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710"/>
                        <w:gridCol w:w="836"/>
                        <w:gridCol w:w="792"/>
                        <w:gridCol w:w="836"/>
                        <w:gridCol w:w="792"/>
                        <w:gridCol w:w="704"/>
                        <w:gridCol w:w="792"/>
                        <w:gridCol w:w="792"/>
                        <w:gridCol w:w="792"/>
                        <w:gridCol w:w="622"/>
                      </w:tblGrid>
                      <w:tr w14:paraId="6C9492E4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59" w:hRule="atLeast"/>
                        </w:trPr>
                        <w:tc>
                          <w:tcPr>
                            <w:tcW w:w="710" w:type="dxa"/>
                          </w:tcPr>
                          <w:p w14:paraId="353E5C90">
                            <w:pPr>
                              <w:pStyle w:val="8"/>
                              <w:spacing w:line="140" w:lineRule="exact"/>
                              <w:ind w:left="5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PM2.5</w:t>
                            </w:r>
                          </w:p>
                        </w:tc>
                        <w:tc>
                          <w:tcPr>
                            <w:tcW w:w="836" w:type="dxa"/>
                          </w:tcPr>
                          <w:p w14:paraId="5C35BE3E">
                            <w:pPr>
                              <w:pStyle w:val="8"/>
                              <w:spacing w:line="140" w:lineRule="exact"/>
                              <w:ind w:left="219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4"/>
                                <w:sz w:val="16"/>
                              </w:rPr>
                              <w:t>PM10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3DAFA3AE">
                            <w:pPr>
                              <w:pStyle w:val="8"/>
                              <w:spacing w:line="140" w:lineRule="exact"/>
                              <w:ind w:left="262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6"/>
                              </w:rPr>
                              <w:t>SO2</w:t>
                            </w:r>
                          </w:p>
                        </w:tc>
                        <w:tc>
                          <w:tcPr>
                            <w:tcW w:w="836" w:type="dxa"/>
                          </w:tcPr>
                          <w:p w14:paraId="72D41CA1">
                            <w:pPr>
                              <w:pStyle w:val="8"/>
                              <w:spacing w:line="140" w:lineRule="exact"/>
                              <w:ind w:left="262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6"/>
                              </w:rPr>
                              <w:t>NO2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3EEA88AB">
                            <w:pPr>
                              <w:pStyle w:val="8"/>
                              <w:spacing w:line="140" w:lineRule="exact"/>
                              <w:ind w:left="85" w:right="8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6"/>
                              </w:rPr>
                              <w:t>CO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054B3B88">
                            <w:pPr>
                              <w:pStyle w:val="8"/>
                              <w:spacing w:line="140" w:lineRule="exact"/>
                              <w:ind w:left="305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6"/>
                              </w:rPr>
                              <w:t>O3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1C9BFD57">
                            <w:pPr>
                              <w:pStyle w:val="8"/>
                              <w:spacing w:line="140" w:lineRule="exact"/>
                              <w:ind w:left="216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4"/>
                                <w:sz w:val="16"/>
                              </w:rPr>
                              <w:t>TEMP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4514B547">
                            <w:pPr>
                              <w:pStyle w:val="8"/>
                              <w:spacing w:line="140" w:lineRule="exact"/>
                              <w:ind w:left="216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4"/>
                                <w:sz w:val="16"/>
                              </w:rPr>
                              <w:t>PRES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36024706">
                            <w:pPr>
                              <w:pStyle w:val="8"/>
                              <w:spacing w:line="140" w:lineRule="exact"/>
                              <w:ind w:left="215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4"/>
                                <w:sz w:val="16"/>
                              </w:rPr>
                              <w:t>DEWP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 w14:paraId="56308D0D">
                            <w:pPr>
                              <w:pStyle w:val="8"/>
                              <w:spacing w:line="140" w:lineRule="exact"/>
                              <w:ind w:left="215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4"/>
                                <w:sz w:val="16"/>
                              </w:rPr>
                              <w:t>RAIN</w:t>
                            </w:r>
                          </w:p>
                        </w:tc>
                      </w:tr>
                    </w:tbl>
                    <w:p w14:paraId="0BF8AB23">
                      <w:pPr>
                        <w:pStyle w:val="5"/>
                        <w:spacing w:before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1F1F1F"/>
        </w:rPr>
        <w:t>Final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sample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size: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383,586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records Descriptive statistics:</w:t>
      </w:r>
    </w:p>
    <w:p w14:paraId="632A136E">
      <w:pPr>
        <w:pStyle w:val="5"/>
        <w:spacing w:before="12" w:after="36"/>
        <w:ind w:left="439"/>
      </w:pPr>
      <w:r>
        <w:rPr>
          <w:color w:val="1F1F1F"/>
        </w:rPr>
        <w:t>count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383586.0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383586.0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383586.0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383586.0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383586.0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383586.0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383586.0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383586.0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383586.0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383586.0</w:t>
      </w:r>
    </w:p>
    <w:tbl>
      <w:tblPr>
        <w:tblStyle w:val="4"/>
        <w:tblW w:w="0" w:type="auto"/>
        <w:tblInd w:w="3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836"/>
        <w:gridCol w:w="792"/>
        <w:gridCol w:w="792"/>
        <w:gridCol w:w="704"/>
        <w:gridCol w:w="836"/>
        <w:gridCol w:w="836"/>
        <w:gridCol w:w="748"/>
        <w:gridCol w:w="836"/>
        <w:gridCol w:w="836"/>
        <w:gridCol w:w="622"/>
      </w:tblGrid>
      <w:tr w14:paraId="06F077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 w:hRule="atLeast"/>
        </w:trPr>
        <w:tc>
          <w:tcPr>
            <w:tcW w:w="622" w:type="dxa"/>
          </w:tcPr>
          <w:p w14:paraId="4064C816">
            <w:pPr>
              <w:pStyle w:val="8"/>
              <w:spacing w:line="159" w:lineRule="exact"/>
              <w:ind w:right="168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mean</w:t>
            </w:r>
          </w:p>
        </w:tc>
        <w:tc>
          <w:tcPr>
            <w:tcW w:w="836" w:type="dxa"/>
          </w:tcPr>
          <w:p w14:paraId="52DF411C">
            <w:pPr>
              <w:pStyle w:val="8"/>
              <w:spacing w:line="159" w:lineRule="exact"/>
              <w:ind w:left="218" w:right="88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79.5</w:t>
            </w:r>
          </w:p>
        </w:tc>
        <w:tc>
          <w:tcPr>
            <w:tcW w:w="792" w:type="dxa"/>
          </w:tcPr>
          <w:p w14:paraId="15573237">
            <w:pPr>
              <w:pStyle w:val="8"/>
              <w:spacing w:line="159" w:lineRule="exact"/>
              <w:ind w:left="85" w:right="85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104.6</w:t>
            </w:r>
          </w:p>
        </w:tc>
        <w:tc>
          <w:tcPr>
            <w:tcW w:w="792" w:type="dxa"/>
          </w:tcPr>
          <w:p w14:paraId="79FC391A">
            <w:pPr>
              <w:pStyle w:val="8"/>
              <w:spacing w:line="159" w:lineRule="exact"/>
              <w:ind w:left="86" w:right="2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15.6</w:t>
            </w:r>
          </w:p>
        </w:tc>
        <w:tc>
          <w:tcPr>
            <w:tcW w:w="704" w:type="dxa"/>
          </w:tcPr>
          <w:p w14:paraId="03EB5FB9">
            <w:pPr>
              <w:pStyle w:val="8"/>
              <w:spacing w:line="159" w:lineRule="exact"/>
              <w:ind w:right="88"/>
              <w:jc w:val="right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50.6</w:t>
            </w:r>
          </w:p>
        </w:tc>
        <w:tc>
          <w:tcPr>
            <w:tcW w:w="836" w:type="dxa"/>
          </w:tcPr>
          <w:p w14:paraId="3FD5E4EC">
            <w:pPr>
              <w:pStyle w:val="8"/>
              <w:spacing w:line="159" w:lineRule="exact"/>
              <w:ind w:right="133"/>
              <w:jc w:val="righ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1231.9</w:t>
            </w:r>
          </w:p>
        </w:tc>
        <w:tc>
          <w:tcPr>
            <w:tcW w:w="836" w:type="dxa"/>
          </w:tcPr>
          <w:p w14:paraId="25641C27">
            <w:pPr>
              <w:pStyle w:val="8"/>
              <w:spacing w:line="159" w:lineRule="exact"/>
              <w:ind w:right="177"/>
              <w:jc w:val="right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57.2</w:t>
            </w:r>
          </w:p>
        </w:tc>
        <w:tc>
          <w:tcPr>
            <w:tcW w:w="748" w:type="dxa"/>
          </w:tcPr>
          <w:p w14:paraId="06E35ACA">
            <w:pPr>
              <w:pStyle w:val="8"/>
              <w:spacing w:line="159" w:lineRule="exact"/>
              <w:ind w:right="134"/>
              <w:jc w:val="right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13.5</w:t>
            </w:r>
          </w:p>
        </w:tc>
        <w:tc>
          <w:tcPr>
            <w:tcW w:w="836" w:type="dxa"/>
          </w:tcPr>
          <w:p w14:paraId="681693AD">
            <w:pPr>
              <w:pStyle w:val="8"/>
              <w:spacing w:line="159" w:lineRule="exact"/>
              <w:ind w:right="178"/>
              <w:jc w:val="righ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1010.8</w:t>
            </w:r>
          </w:p>
        </w:tc>
        <w:tc>
          <w:tcPr>
            <w:tcW w:w="836" w:type="dxa"/>
          </w:tcPr>
          <w:p w14:paraId="18BF5D08">
            <w:pPr>
              <w:pStyle w:val="8"/>
              <w:spacing w:line="159" w:lineRule="exact"/>
              <w:ind w:right="223"/>
              <w:jc w:val="right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2.4</w:t>
            </w:r>
          </w:p>
        </w:tc>
        <w:tc>
          <w:tcPr>
            <w:tcW w:w="622" w:type="dxa"/>
          </w:tcPr>
          <w:p w14:paraId="461DCF7F">
            <w:pPr>
              <w:pStyle w:val="8"/>
              <w:spacing w:line="159" w:lineRule="exact"/>
              <w:ind w:right="53"/>
              <w:jc w:val="right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0.1</w:t>
            </w:r>
          </w:p>
        </w:tc>
      </w:tr>
      <w:tr w14:paraId="0892A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622" w:type="dxa"/>
          </w:tcPr>
          <w:p w14:paraId="1825D357">
            <w:pPr>
              <w:pStyle w:val="8"/>
              <w:spacing w:line="180" w:lineRule="exact"/>
              <w:ind w:right="256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std</w:t>
            </w:r>
          </w:p>
        </w:tc>
        <w:tc>
          <w:tcPr>
            <w:tcW w:w="836" w:type="dxa"/>
          </w:tcPr>
          <w:p w14:paraId="1B361CF0">
            <w:pPr>
              <w:pStyle w:val="8"/>
              <w:spacing w:line="180" w:lineRule="exact"/>
              <w:ind w:left="218" w:right="88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80.2</w:t>
            </w:r>
          </w:p>
        </w:tc>
        <w:tc>
          <w:tcPr>
            <w:tcW w:w="792" w:type="dxa"/>
          </w:tcPr>
          <w:p w14:paraId="125A99F8">
            <w:pPr>
              <w:pStyle w:val="8"/>
              <w:spacing w:line="180" w:lineRule="exact"/>
              <w:ind w:left="87" w:right="2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91.4</w:t>
            </w:r>
          </w:p>
        </w:tc>
        <w:tc>
          <w:tcPr>
            <w:tcW w:w="792" w:type="dxa"/>
          </w:tcPr>
          <w:p w14:paraId="11008A03">
            <w:pPr>
              <w:pStyle w:val="8"/>
              <w:spacing w:line="180" w:lineRule="exact"/>
              <w:ind w:left="86" w:right="2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21.3</w:t>
            </w:r>
          </w:p>
        </w:tc>
        <w:tc>
          <w:tcPr>
            <w:tcW w:w="704" w:type="dxa"/>
          </w:tcPr>
          <w:p w14:paraId="408EE040">
            <w:pPr>
              <w:pStyle w:val="8"/>
              <w:spacing w:line="180" w:lineRule="exact"/>
              <w:ind w:right="88"/>
              <w:jc w:val="right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35.1</w:t>
            </w:r>
          </w:p>
        </w:tc>
        <w:tc>
          <w:tcPr>
            <w:tcW w:w="836" w:type="dxa"/>
          </w:tcPr>
          <w:p w14:paraId="5F1266EF">
            <w:pPr>
              <w:pStyle w:val="8"/>
              <w:spacing w:line="180" w:lineRule="exact"/>
              <w:ind w:right="133"/>
              <w:jc w:val="righ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1158.9</w:t>
            </w:r>
          </w:p>
        </w:tc>
        <w:tc>
          <w:tcPr>
            <w:tcW w:w="836" w:type="dxa"/>
          </w:tcPr>
          <w:p w14:paraId="2F42C44B">
            <w:pPr>
              <w:pStyle w:val="8"/>
              <w:spacing w:line="180" w:lineRule="exact"/>
              <w:ind w:right="177"/>
              <w:jc w:val="right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56.7</w:t>
            </w:r>
          </w:p>
        </w:tc>
        <w:tc>
          <w:tcPr>
            <w:tcW w:w="748" w:type="dxa"/>
          </w:tcPr>
          <w:p w14:paraId="68F79A26">
            <w:pPr>
              <w:pStyle w:val="8"/>
              <w:spacing w:line="180" w:lineRule="exact"/>
              <w:ind w:right="134"/>
              <w:jc w:val="right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11.4</w:t>
            </w:r>
          </w:p>
        </w:tc>
        <w:tc>
          <w:tcPr>
            <w:tcW w:w="836" w:type="dxa"/>
          </w:tcPr>
          <w:p w14:paraId="05185C1E">
            <w:pPr>
              <w:pStyle w:val="8"/>
              <w:spacing w:line="180" w:lineRule="exact"/>
              <w:ind w:right="178"/>
              <w:jc w:val="right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10.5</w:t>
            </w:r>
          </w:p>
        </w:tc>
        <w:tc>
          <w:tcPr>
            <w:tcW w:w="836" w:type="dxa"/>
          </w:tcPr>
          <w:p w14:paraId="63AEA839">
            <w:pPr>
              <w:pStyle w:val="8"/>
              <w:spacing w:line="180" w:lineRule="exact"/>
              <w:ind w:right="223"/>
              <w:jc w:val="right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13.8</w:t>
            </w:r>
          </w:p>
        </w:tc>
        <w:tc>
          <w:tcPr>
            <w:tcW w:w="622" w:type="dxa"/>
          </w:tcPr>
          <w:p w14:paraId="7E0C0A61">
            <w:pPr>
              <w:pStyle w:val="8"/>
              <w:spacing w:line="180" w:lineRule="exact"/>
              <w:ind w:right="53"/>
              <w:jc w:val="right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0.8</w:t>
            </w:r>
          </w:p>
        </w:tc>
      </w:tr>
      <w:tr w14:paraId="2A864F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622" w:type="dxa"/>
          </w:tcPr>
          <w:p w14:paraId="549C354E">
            <w:pPr>
              <w:pStyle w:val="8"/>
              <w:spacing w:line="174" w:lineRule="exact"/>
              <w:ind w:right="256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min</w:t>
            </w:r>
          </w:p>
        </w:tc>
        <w:tc>
          <w:tcPr>
            <w:tcW w:w="836" w:type="dxa"/>
          </w:tcPr>
          <w:p w14:paraId="1610A852">
            <w:pPr>
              <w:pStyle w:val="8"/>
              <w:spacing w:line="174" w:lineRule="exact"/>
              <w:ind w:left="218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2.0</w:t>
            </w:r>
          </w:p>
        </w:tc>
        <w:tc>
          <w:tcPr>
            <w:tcW w:w="792" w:type="dxa"/>
          </w:tcPr>
          <w:p w14:paraId="589FAAB5">
            <w:pPr>
              <w:pStyle w:val="8"/>
              <w:spacing w:line="174" w:lineRule="exact"/>
              <w:ind w:left="175" w:right="2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2.0</w:t>
            </w:r>
          </w:p>
        </w:tc>
        <w:tc>
          <w:tcPr>
            <w:tcW w:w="792" w:type="dxa"/>
          </w:tcPr>
          <w:p w14:paraId="1F6DB984">
            <w:pPr>
              <w:pStyle w:val="8"/>
              <w:spacing w:line="174" w:lineRule="exact"/>
              <w:ind w:left="174" w:right="2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0.3</w:t>
            </w:r>
          </w:p>
        </w:tc>
        <w:tc>
          <w:tcPr>
            <w:tcW w:w="704" w:type="dxa"/>
          </w:tcPr>
          <w:p w14:paraId="788F34D3">
            <w:pPr>
              <w:pStyle w:val="8"/>
              <w:spacing w:line="174" w:lineRule="exact"/>
              <w:ind w:right="88"/>
              <w:jc w:val="right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2.0</w:t>
            </w:r>
          </w:p>
        </w:tc>
        <w:tc>
          <w:tcPr>
            <w:tcW w:w="836" w:type="dxa"/>
          </w:tcPr>
          <w:p w14:paraId="7DCA447E">
            <w:pPr>
              <w:pStyle w:val="8"/>
              <w:spacing w:line="174" w:lineRule="exact"/>
              <w:ind w:right="133"/>
              <w:jc w:val="righ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100.0</w:t>
            </w:r>
          </w:p>
        </w:tc>
        <w:tc>
          <w:tcPr>
            <w:tcW w:w="836" w:type="dxa"/>
          </w:tcPr>
          <w:p w14:paraId="6C63F389">
            <w:pPr>
              <w:pStyle w:val="8"/>
              <w:spacing w:line="174" w:lineRule="exact"/>
              <w:ind w:right="177"/>
              <w:jc w:val="right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0.2</w:t>
            </w:r>
          </w:p>
        </w:tc>
        <w:tc>
          <w:tcPr>
            <w:tcW w:w="748" w:type="dxa"/>
          </w:tcPr>
          <w:p w14:paraId="07C21CF4">
            <w:pPr>
              <w:pStyle w:val="8"/>
              <w:spacing w:line="174" w:lineRule="exact"/>
              <w:ind w:right="134"/>
              <w:jc w:val="right"/>
              <w:rPr>
                <w:sz w:val="16"/>
              </w:rPr>
            </w:pP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4"/>
                <w:sz w:val="16"/>
              </w:rPr>
              <w:t>19.9</w:t>
            </w:r>
          </w:p>
        </w:tc>
        <w:tc>
          <w:tcPr>
            <w:tcW w:w="836" w:type="dxa"/>
          </w:tcPr>
          <w:p w14:paraId="1A6B4E2F">
            <w:pPr>
              <w:pStyle w:val="8"/>
              <w:spacing w:line="174" w:lineRule="exact"/>
              <w:ind w:right="178"/>
              <w:jc w:val="righ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982.4</w:t>
            </w:r>
          </w:p>
        </w:tc>
        <w:tc>
          <w:tcPr>
            <w:tcW w:w="836" w:type="dxa"/>
          </w:tcPr>
          <w:p w14:paraId="5EA90D78">
            <w:pPr>
              <w:pStyle w:val="8"/>
              <w:spacing w:line="174" w:lineRule="exact"/>
              <w:ind w:right="223"/>
              <w:jc w:val="right"/>
              <w:rPr>
                <w:sz w:val="16"/>
              </w:rPr>
            </w:pP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4"/>
                <w:sz w:val="16"/>
              </w:rPr>
              <w:t>43.4</w:t>
            </w:r>
          </w:p>
        </w:tc>
        <w:tc>
          <w:tcPr>
            <w:tcW w:w="622" w:type="dxa"/>
          </w:tcPr>
          <w:p w14:paraId="265D31F8">
            <w:pPr>
              <w:pStyle w:val="8"/>
              <w:spacing w:line="174" w:lineRule="exact"/>
              <w:ind w:right="53"/>
              <w:jc w:val="right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0.0</w:t>
            </w:r>
          </w:p>
        </w:tc>
      </w:tr>
      <w:tr w14:paraId="342F5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622" w:type="dxa"/>
          </w:tcPr>
          <w:p w14:paraId="734F2F7E">
            <w:pPr>
              <w:pStyle w:val="8"/>
              <w:spacing w:line="176" w:lineRule="exact"/>
              <w:ind w:right="256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25%</w:t>
            </w:r>
          </w:p>
        </w:tc>
        <w:tc>
          <w:tcPr>
            <w:tcW w:w="836" w:type="dxa"/>
          </w:tcPr>
          <w:p w14:paraId="2042E80C">
            <w:pPr>
              <w:pStyle w:val="8"/>
              <w:spacing w:line="176" w:lineRule="exact"/>
              <w:ind w:left="218" w:right="88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20.0</w:t>
            </w:r>
          </w:p>
        </w:tc>
        <w:tc>
          <w:tcPr>
            <w:tcW w:w="792" w:type="dxa"/>
          </w:tcPr>
          <w:p w14:paraId="095946E8">
            <w:pPr>
              <w:pStyle w:val="8"/>
              <w:spacing w:line="176" w:lineRule="exact"/>
              <w:ind w:left="87" w:right="2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36.0</w:t>
            </w:r>
          </w:p>
        </w:tc>
        <w:tc>
          <w:tcPr>
            <w:tcW w:w="792" w:type="dxa"/>
          </w:tcPr>
          <w:p w14:paraId="41C794A4">
            <w:pPr>
              <w:pStyle w:val="8"/>
              <w:spacing w:line="176" w:lineRule="exact"/>
              <w:ind w:left="174" w:right="2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2.0</w:t>
            </w:r>
          </w:p>
        </w:tc>
        <w:tc>
          <w:tcPr>
            <w:tcW w:w="704" w:type="dxa"/>
          </w:tcPr>
          <w:p w14:paraId="14F7CCD2">
            <w:pPr>
              <w:pStyle w:val="8"/>
              <w:spacing w:line="176" w:lineRule="exact"/>
              <w:ind w:right="88"/>
              <w:jc w:val="right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23.0</w:t>
            </w:r>
          </w:p>
        </w:tc>
        <w:tc>
          <w:tcPr>
            <w:tcW w:w="836" w:type="dxa"/>
          </w:tcPr>
          <w:p w14:paraId="6F0783C1">
            <w:pPr>
              <w:pStyle w:val="8"/>
              <w:spacing w:line="176" w:lineRule="exact"/>
              <w:ind w:right="133"/>
              <w:jc w:val="righ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500.0</w:t>
            </w:r>
          </w:p>
        </w:tc>
        <w:tc>
          <w:tcPr>
            <w:tcW w:w="836" w:type="dxa"/>
          </w:tcPr>
          <w:p w14:paraId="084D453C">
            <w:pPr>
              <w:pStyle w:val="8"/>
              <w:spacing w:line="176" w:lineRule="exact"/>
              <w:ind w:right="177"/>
              <w:jc w:val="right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10.0</w:t>
            </w:r>
          </w:p>
        </w:tc>
        <w:tc>
          <w:tcPr>
            <w:tcW w:w="748" w:type="dxa"/>
          </w:tcPr>
          <w:p w14:paraId="099D41A2">
            <w:pPr>
              <w:pStyle w:val="8"/>
              <w:spacing w:line="176" w:lineRule="exact"/>
              <w:ind w:right="134"/>
              <w:jc w:val="right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3.1</w:t>
            </w:r>
          </w:p>
        </w:tc>
        <w:tc>
          <w:tcPr>
            <w:tcW w:w="836" w:type="dxa"/>
          </w:tcPr>
          <w:p w14:paraId="03975AC0">
            <w:pPr>
              <w:pStyle w:val="8"/>
              <w:spacing w:line="176" w:lineRule="exact"/>
              <w:ind w:right="178"/>
              <w:jc w:val="righ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1002.4</w:t>
            </w:r>
          </w:p>
        </w:tc>
        <w:tc>
          <w:tcPr>
            <w:tcW w:w="836" w:type="dxa"/>
          </w:tcPr>
          <w:p w14:paraId="2CC2CB80">
            <w:pPr>
              <w:pStyle w:val="8"/>
              <w:spacing w:line="176" w:lineRule="exact"/>
              <w:ind w:right="223"/>
              <w:jc w:val="right"/>
              <w:rPr>
                <w:sz w:val="16"/>
              </w:rPr>
            </w:pP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5"/>
                <w:sz w:val="16"/>
              </w:rPr>
              <w:t>9.0</w:t>
            </w:r>
          </w:p>
        </w:tc>
        <w:tc>
          <w:tcPr>
            <w:tcW w:w="622" w:type="dxa"/>
          </w:tcPr>
          <w:p w14:paraId="219198FD">
            <w:pPr>
              <w:pStyle w:val="8"/>
              <w:spacing w:line="176" w:lineRule="exact"/>
              <w:ind w:right="53"/>
              <w:jc w:val="right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0.0</w:t>
            </w:r>
          </w:p>
        </w:tc>
      </w:tr>
      <w:tr w14:paraId="00DBAF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622" w:type="dxa"/>
          </w:tcPr>
          <w:p w14:paraId="39E8AD3E">
            <w:pPr>
              <w:pStyle w:val="8"/>
              <w:spacing w:line="180" w:lineRule="exact"/>
              <w:ind w:right="256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50%</w:t>
            </w:r>
          </w:p>
        </w:tc>
        <w:tc>
          <w:tcPr>
            <w:tcW w:w="836" w:type="dxa"/>
          </w:tcPr>
          <w:p w14:paraId="7C998467">
            <w:pPr>
              <w:pStyle w:val="8"/>
              <w:spacing w:line="180" w:lineRule="exact"/>
              <w:ind w:left="218" w:right="88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55.0</w:t>
            </w:r>
          </w:p>
        </w:tc>
        <w:tc>
          <w:tcPr>
            <w:tcW w:w="792" w:type="dxa"/>
          </w:tcPr>
          <w:p w14:paraId="38E548A3">
            <w:pPr>
              <w:pStyle w:val="8"/>
              <w:spacing w:line="180" w:lineRule="exact"/>
              <w:ind w:left="87" w:right="2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82.0</w:t>
            </w:r>
          </w:p>
        </w:tc>
        <w:tc>
          <w:tcPr>
            <w:tcW w:w="792" w:type="dxa"/>
          </w:tcPr>
          <w:p w14:paraId="7EEA4B55">
            <w:pPr>
              <w:pStyle w:val="8"/>
              <w:spacing w:line="180" w:lineRule="exact"/>
              <w:ind w:left="174" w:right="2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7.0</w:t>
            </w:r>
          </w:p>
        </w:tc>
        <w:tc>
          <w:tcPr>
            <w:tcW w:w="704" w:type="dxa"/>
          </w:tcPr>
          <w:p w14:paraId="6A7A70F0">
            <w:pPr>
              <w:pStyle w:val="8"/>
              <w:spacing w:line="180" w:lineRule="exact"/>
              <w:ind w:right="88"/>
              <w:jc w:val="right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43.0</w:t>
            </w:r>
          </w:p>
        </w:tc>
        <w:tc>
          <w:tcPr>
            <w:tcW w:w="836" w:type="dxa"/>
          </w:tcPr>
          <w:p w14:paraId="1F64DB6E">
            <w:pPr>
              <w:pStyle w:val="8"/>
              <w:spacing w:line="180" w:lineRule="exact"/>
              <w:ind w:right="133"/>
              <w:jc w:val="righ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900.0</w:t>
            </w:r>
          </w:p>
        </w:tc>
        <w:tc>
          <w:tcPr>
            <w:tcW w:w="836" w:type="dxa"/>
          </w:tcPr>
          <w:p w14:paraId="052368FF">
            <w:pPr>
              <w:pStyle w:val="8"/>
              <w:spacing w:line="180" w:lineRule="exact"/>
              <w:ind w:right="177"/>
              <w:jc w:val="right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45.0</w:t>
            </w:r>
          </w:p>
        </w:tc>
        <w:tc>
          <w:tcPr>
            <w:tcW w:w="748" w:type="dxa"/>
          </w:tcPr>
          <w:p w14:paraId="5E86481A">
            <w:pPr>
              <w:pStyle w:val="8"/>
              <w:spacing w:line="180" w:lineRule="exact"/>
              <w:ind w:right="134"/>
              <w:jc w:val="right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14.4</w:t>
            </w:r>
          </w:p>
        </w:tc>
        <w:tc>
          <w:tcPr>
            <w:tcW w:w="836" w:type="dxa"/>
          </w:tcPr>
          <w:p w14:paraId="40E79759">
            <w:pPr>
              <w:pStyle w:val="8"/>
              <w:spacing w:line="180" w:lineRule="exact"/>
              <w:ind w:right="178"/>
              <w:jc w:val="righ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1010.4</w:t>
            </w:r>
          </w:p>
        </w:tc>
        <w:tc>
          <w:tcPr>
            <w:tcW w:w="836" w:type="dxa"/>
          </w:tcPr>
          <w:p w14:paraId="2E83D3CE">
            <w:pPr>
              <w:pStyle w:val="8"/>
              <w:spacing w:line="180" w:lineRule="exact"/>
              <w:ind w:right="223"/>
              <w:jc w:val="right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2.9</w:t>
            </w:r>
          </w:p>
        </w:tc>
        <w:tc>
          <w:tcPr>
            <w:tcW w:w="622" w:type="dxa"/>
          </w:tcPr>
          <w:p w14:paraId="7DEF3420">
            <w:pPr>
              <w:pStyle w:val="8"/>
              <w:spacing w:line="180" w:lineRule="exact"/>
              <w:ind w:right="53"/>
              <w:jc w:val="right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0.0</w:t>
            </w:r>
          </w:p>
        </w:tc>
      </w:tr>
      <w:tr w14:paraId="3A950B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622" w:type="dxa"/>
          </w:tcPr>
          <w:p w14:paraId="31689EE2">
            <w:pPr>
              <w:pStyle w:val="8"/>
              <w:spacing w:line="176" w:lineRule="exact"/>
              <w:ind w:right="256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75%</w:t>
            </w:r>
          </w:p>
        </w:tc>
        <w:tc>
          <w:tcPr>
            <w:tcW w:w="836" w:type="dxa"/>
          </w:tcPr>
          <w:p w14:paraId="069053E0">
            <w:pPr>
              <w:pStyle w:val="8"/>
              <w:spacing w:line="176" w:lineRule="exact"/>
              <w:ind w:left="42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111.0</w:t>
            </w:r>
          </w:p>
        </w:tc>
        <w:tc>
          <w:tcPr>
            <w:tcW w:w="792" w:type="dxa"/>
          </w:tcPr>
          <w:p w14:paraId="6CDA7173">
            <w:pPr>
              <w:pStyle w:val="8"/>
              <w:spacing w:line="176" w:lineRule="exact"/>
              <w:ind w:left="85" w:right="85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145.0</w:t>
            </w:r>
          </w:p>
        </w:tc>
        <w:tc>
          <w:tcPr>
            <w:tcW w:w="792" w:type="dxa"/>
          </w:tcPr>
          <w:p w14:paraId="376A5CCF">
            <w:pPr>
              <w:pStyle w:val="8"/>
              <w:spacing w:line="176" w:lineRule="exact"/>
              <w:ind w:left="86" w:right="2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19.0</w:t>
            </w:r>
          </w:p>
        </w:tc>
        <w:tc>
          <w:tcPr>
            <w:tcW w:w="704" w:type="dxa"/>
          </w:tcPr>
          <w:p w14:paraId="3D75371C">
            <w:pPr>
              <w:pStyle w:val="8"/>
              <w:spacing w:line="176" w:lineRule="exact"/>
              <w:ind w:right="88"/>
              <w:jc w:val="right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71.0</w:t>
            </w:r>
          </w:p>
        </w:tc>
        <w:tc>
          <w:tcPr>
            <w:tcW w:w="836" w:type="dxa"/>
          </w:tcPr>
          <w:p w14:paraId="375F0196">
            <w:pPr>
              <w:pStyle w:val="8"/>
              <w:spacing w:line="176" w:lineRule="exact"/>
              <w:ind w:right="133"/>
              <w:jc w:val="righ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1500.0</w:t>
            </w:r>
          </w:p>
        </w:tc>
        <w:tc>
          <w:tcPr>
            <w:tcW w:w="836" w:type="dxa"/>
          </w:tcPr>
          <w:p w14:paraId="71C3F29F">
            <w:pPr>
              <w:pStyle w:val="8"/>
              <w:spacing w:line="176" w:lineRule="exact"/>
              <w:ind w:right="177"/>
              <w:jc w:val="right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82.0</w:t>
            </w:r>
          </w:p>
        </w:tc>
        <w:tc>
          <w:tcPr>
            <w:tcW w:w="748" w:type="dxa"/>
          </w:tcPr>
          <w:p w14:paraId="195353DB">
            <w:pPr>
              <w:pStyle w:val="8"/>
              <w:spacing w:line="176" w:lineRule="exact"/>
              <w:ind w:right="134"/>
              <w:jc w:val="right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23.2</w:t>
            </w:r>
          </w:p>
        </w:tc>
        <w:tc>
          <w:tcPr>
            <w:tcW w:w="836" w:type="dxa"/>
          </w:tcPr>
          <w:p w14:paraId="4D5D9A17">
            <w:pPr>
              <w:pStyle w:val="8"/>
              <w:spacing w:line="176" w:lineRule="exact"/>
              <w:ind w:right="178"/>
              <w:jc w:val="righ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1019.0</w:t>
            </w:r>
          </w:p>
        </w:tc>
        <w:tc>
          <w:tcPr>
            <w:tcW w:w="836" w:type="dxa"/>
          </w:tcPr>
          <w:p w14:paraId="31404160">
            <w:pPr>
              <w:pStyle w:val="8"/>
              <w:spacing w:line="176" w:lineRule="exact"/>
              <w:ind w:right="223"/>
              <w:jc w:val="right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15.1</w:t>
            </w:r>
          </w:p>
        </w:tc>
        <w:tc>
          <w:tcPr>
            <w:tcW w:w="622" w:type="dxa"/>
          </w:tcPr>
          <w:p w14:paraId="0E2302B2">
            <w:pPr>
              <w:pStyle w:val="8"/>
              <w:spacing w:line="176" w:lineRule="exact"/>
              <w:ind w:right="53"/>
              <w:jc w:val="right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0.0</w:t>
            </w:r>
          </w:p>
        </w:tc>
      </w:tr>
      <w:tr w14:paraId="1DA0EA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 w:hRule="atLeast"/>
        </w:trPr>
        <w:tc>
          <w:tcPr>
            <w:tcW w:w="622" w:type="dxa"/>
          </w:tcPr>
          <w:p w14:paraId="6801A45A">
            <w:pPr>
              <w:pStyle w:val="8"/>
              <w:spacing w:line="163" w:lineRule="exact"/>
              <w:ind w:right="256"/>
              <w:rPr>
                <w:sz w:val="16"/>
              </w:rPr>
            </w:pPr>
            <w:r>
              <w:rPr>
                <w:color w:val="1F1F1F"/>
                <w:spacing w:val="-5"/>
                <w:sz w:val="16"/>
              </w:rPr>
              <w:t>max</w:t>
            </w:r>
          </w:p>
        </w:tc>
        <w:tc>
          <w:tcPr>
            <w:tcW w:w="836" w:type="dxa"/>
          </w:tcPr>
          <w:p w14:paraId="29664D42">
            <w:pPr>
              <w:pStyle w:val="8"/>
              <w:spacing w:line="163" w:lineRule="exact"/>
              <w:ind w:left="42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844.0</w:t>
            </w:r>
          </w:p>
        </w:tc>
        <w:tc>
          <w:tcPr>
            <w:tcW w:w="792" w:type="dxa"/>
          </w:tcPr>
          <w:p w14:paraId="492E46F8">
            <w:pPr>
              <w:pStyle w:val="8"/>
              <w:spacing w:line="163" w:lineRule="exact"/>
              <w:ind w:left="85" w:right="85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999.0</w:t>
            </w:r>
          </w:p>
        </w:tc>
        <w:tc>
          <w:tcPr>
            <w:tcW w:w="792" w:type="dxa"/>
          </w:tcPr>
          <w:p w14:paraId="555A7EBD">
            <w:pPr>
              <w:pStyle w:val="8"/>
              <w:spacing w:line="163" w:lineRule="exact"/>
              <w:ind w:left="85" w:right="86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500.0</w:t>
            </w:r>
          </w:p>
        </w:tc>
        <w:tc>
          <w:tcPr>
            <w:tcW w:w="704" w:type="dxa"/>
          </w:tcPr>
          <w:p w14:paraId="764E1612">
            <w:pPr>
              <w:pStyle w:val="8"/>
              <w:spacing w:line="163" w:lineRule="exact"/>
              <w:ind w:right="88"/>
              <w:jc w:val="righ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290.0</w:t>
            </w:r>
          </w:p>
        </w:tc>
        <w:tc>
          <w:tcPr>
            <w:tcW w:w="836" w:type="dxa"/>
          </w:tcPr>
          <w:p w14:paraId="4C53EAB8">
            <w:pPr>
              <w:pStyle w:val="8"/>
              <w:spacing w:line="163" w:lineRule="exact"/>
              <w:ind w:right="133"/>
              <w:jc w:val="righ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10000.0</w:t>
            </w:r>
          </w:p>
        </w:tc>
        <w:tc>
          <w:tcPr>
            <w:tcW w:w="836" w:type="dxa"/>
          </w:tcPr>
          <w:p w14:paraId="2E673E74">
            <w:pPr>
              <w:pStyle w:val="8"/>
              <w:spacing w:line="163" w:lineRule="exact"/>
              <w:ind w:right="177"/>
              <w:jc w:val="righ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1071.0</w:t>
            </w:r>
          </w:p>
        </w:tc>
        <w:tc>
          <w:tcPr>
            <w:tcW w:w="748" w:type="dxa"/>
          </w:tcPr>
          <w:p w14:paraId="577A5284">
            <w:pPr>
              <w:pStyle w:val="8"/>
              <w:spacing w:line="163" w:lineRule="exact"/>
              <w:ind w:right="134"/>
              <w:jc w:val="right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41.6</w:t>
            </w:r>
          </w:p>
        </w:tc>
        <w:tc>
          <w:tcPr>
            <w:tcW w:w="836" w:type="dxa"/>
          </w:tcPr>
          <w:p w14:paraId="777D320D">
            <w:pPr>
              <w:pStyle w:val="8"/>
              <w:spacing w:line="163" w:lineRule="exact"/>
              <w:ind w:right="178"/>
              <w:jc w:val="righ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1042.8</w:t>
            </w:r>
          </w:p>
        </w:tc>
        <w:tc>
          <w:tcPr>
            <w:tcW w:w="836" w:type="dxa"/>
          </w:tcPr>
          <w:p w14:paraId="5CFB3956">
            <w:pPr>
              <w:pStyle w:val="8"/>
              <w:spacing w:line="163" w:lineRule="exact"/>
              <w:ind w:right="223"/>
              <w:jc w:val="right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29.1</w:t>
            </w:r>
          </w:p>
        </w:tc>
        <w:tc>
          <w:tcPr>
            <w:tcW w:w="622" w:type="dxa"/>
          </w:tcPr>
          <w:p w14:paraId="2831EC3B">
            <w:pPr>
              <w:pStyle w:val="8"/>
              <w:spacing w:line="163" w:lineRule="exact"/>
              <w:ind w:right="53"/>
              <w:jc w:val="right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72.5</w:t>
            </w:r>
          </w:p>
        </w:tc>
      </w:tr>
    </w:tbl>
    <w:p w14:paraId="2633684D">
      <w:pPr>
        <w:pStyle w:val="8"/>
        <w:spacing w:after="0" w:line="163" w:lineRule="exact"/>
        <w:jc w:val="right"/>
        <w:rPr>
          <w:sz w:val="16"/>
        </w:rPr>
        <w:sectPr>
          <w:pgSz w:w="11900" w:h="16840"/>
          <w:pgMar w:top="480" w:right="566" w:bottom="460" w:left="850" w:header="284" w:footer="268" w:gutter="0"/>
          <w:cols w:space="720" w:num="1"/>
        </w:sectPr>
      </w:pPr>
    </w:p>
    <w:p w14:paraId="652F6098">
      <w:pPr>
        <w:pStyle w:val="5"/>
        <w:spacing w:before="0"/>
        <w:rPr>
          <w:sz w:val="18"/>
        </w:rPr>
      </w:pPr>
    </w:p>
    <w:p w14:paraId="49D9D7C4">
      <w:pPr>
        <w:pStyle w:val="5"/>
        <w:spacing w:before="0"/>
        <w:rPr>
          <w:sz w:val="18"/>
        </w:rPr>
      </w:pPr>
    </w:p>
    <w:p w14:paraId="12737A15">
      <w:pPr>
        <w:pStyle w:val="5"/>
        <w:spacing w:before="100"/>
        <w:rPr>
          <w:sz w:val="18"/>
        </w:rPr>
      </w:pPr>
    </w:p>
    <w:p w14:paraId="1EB96A9E">
      <w:pPr>
        <w:pStyle w:val="2"/>
        <w:numPr>
          <w:ilvl w:val="0"/>
          <w:numId w:val="29"/>
        </w:numPr>
        <w:tabs>
          <w:tab w:val="left" w:pos="219"/>
        </w:tabs>
        <w:spacing w:before="0" w:after="0" w:line="240" w:lineRule="auto"/>
        <w:ind w:left="219" w:right="0" w:hanging="202"/>
        <w:jc w:val="left"/>
      </w:pPr>
      <w:r>
        <w:rPr>
          <w:color w:val="1F1F1F"/>
          <w:w w:val="85"/>
        </w:rPr>
        <w:t>Feature</w:t>
      </w:r>
      <w:r>
        <w:rPr>
          <w:color w:val="1F1F1F"/>
          <w:spacing w:val="-2"/>
          <w:w w:val="90"/>
        </w:rPr>
        <w:t xml:space="preserve"> Engineering</w:t>
      </w:r>
    </w:p>
    <w:p w14:paraId="177B83B8">
      <w:pPr>
        <w:pStyle w:val="7"/>
        <w:numPr>
          <w:ilvl w:val="1"/>
          <w:numId w:val="29"/>
        </w:numPr>
        <w:tabs>
          <w:tab w:val="left" w:pos="312"/>
        </w:tabs>
        <w:spacing w:before="158" w:after="0" w:line="240" w:lineRule="auto"/>
        <w:ind w:left="312" w:right="0" w:hanging="295"/>
        <w:jc w:val="left"/>
        <w:rPr>
          <w:rFonts w:ascii="Arial MT"/>
          <w:sz w:val="20"/>
        </w:rPr>
      </w:pPr>
      <w:r>
        <w:rPr>
          <w:rFonts w:ascii="Arial MT"/>
          <w:color w:val="1F1F1F"/>
          <w:w w:val="90"/>
          <w:sz w:val="20"/>
        </w:rPr>
        <w:t>Temporal</w:t>
      </w:r>
      <w:r>
        <w:rPr>
          <w:rFonts w:ascii="Arial MT"/>
          <w:color w:val="1F1F1F"/>
          <w:spacing w:val="-3"/>
          <w:w w:val="90"/>
          <w:sz w:val="20"/>
        </w:rPr>
        <w:t xml:space="preserve"> </w:t>
      </w:r>
      <w:r>
        <w:rPr>
          <w:rFonts w:ascii="Arial MT"/>
          <w:color w:val="1F1F1F"/>
          <w:spacing w:val="-2"/>
          <w:sz w:val="20"/>
        </w:rPr>
        <w:t>Features</w:t>
      </w:r>
    </w:p>
    <w:p w14:paraId="55342171">
      <w:pPr>
        <w:pStyle w:val="5"/>
        <w:spacing w:before="186"/>
        <w:rPr>
          <w:rFonts w:ascii="Arial MT"/>
          <w:sz w:val="18"/>
        </w:rPr>
      </w:pPr>
    </w:p>
    <w:p w14:paraId="09360F1A">
      <w:pPr>
        <w:pStyle w:val="7"/>
        <w:numPr>
          <w:ilvl w:val="2"/>
          <w:numId w:val="29"/>
        </w:numPr>
        <w:tabs>
          <w:tab w:val="left" w:pos="344"/>
        </w:tabs>
        <w:spacing w:before="1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import numpy as </w:t>
      </w:r>
      <w:r>
        <w:rPr>
          <w:color w:val="1F1F1F"/>
          <w:spacing w:val="-5"/>
          <w:sz w:val="16"/>
        </w:rPr>
        <w:t>np</w:t>
      </w:r>
    </w:p>
    <w:p w14:paraId="4D743623">
      <w:pPr>
        <w:pStyle w:val="7"/>
        <w:numPr>
          <w:ilvl w:val="2"/>
          <w:numId w:val="29"/>
        </w:numPr>
        <w:tabs>
          <w:tab w:val="left" w:pos="344"/>
        </w:tabs>
        <w:spacing w:before="29" w:after="0" w:line="278" w:lineRule="auto"/>
        <w:ind w:left="189" w:right="4594" w:firstLine="0"/>
        <w:jc w:val="left"/>
        <w:rPr>
          <w:sz w:val="16"/>
        </w:rPr>
      </w:pPr>
      <w:r>
        <w:rPr>
          <w:color w:val="1F1F1F"/>
          <w:sz w:val="16"/>
        </w:rPr>
        <w:t>from</w:t>
      </w:r>
      <w:r>
        <w:rPr>
          <w:color w:val="1F1F1F"/>
          <w:spacing w:val="-9"/>
          <w:sz w:val="16"/>
        </w:rPr>
        <w:t xml:space="preserve"> </w:t>
      </w:r>
      <w:r>
        <w:rPr>
          <w:color w:val="1F1F1F"/>
          <w:sz w:val="16"/>
        </w:rPr>
        <w:t>sklearn.preprocessing</w:t>
      </w:r>
      <w:r>
        <w:rPr>
          <w:color w:val="1F1F1F"/>
          <w:spacing w:val="-9"/>
          <w:sz w:val="16"/>
        </w:rPr>
        <w:t xml:space="preserve"> </w:t>
      </w:r>
      <w:r>
        <w:rPr>
          <w:color w:val="1F1F1F"/>
          <w:sz w:val="16"/>
        </w:rPr>
        <w:t>import</w:t>
      </w:r>
      <w:r>
        <w:rPr>
          <w:color w:val="1F1F1F"/>
          <w:spacing w:val="-9"/>
          <w:sz w:val="16"/>
        </w:rPr>
        <w:t xml:space="preserve"> </w:t>
      </w:r>
      <w:r>
        <w:rPr>
          <w:color w:val="1F1F1F"/>
          <w:sz w:val="16"/>
        </w:rPr>
        <w:t>StandardScaler,</w:t>
      </w:r>
      <w:r>
        <w:rPr>
          <w:color w:val="1F1F1F"/>
          <w:spacing w:val="-10"/>
          <w:sz w:val="16"/>
        </w:rPr>
        <w:t xml:space="preserve"> </w:t>
      </w:r>
      <w:r>
        <w:rPr>
          <w:color w:val="1F1F1F"/>
          <w:sz w:val="16"/>
        </w:rPr>
        <w:t xml:space="preserve">OneHotEncoder </w:t>
      </w:r>
      <w:r>
        <w:rPr>
          <w:color w:val="202020"/>
          <w:spacing w:val="-10"/>
          <w:sz w:val="16"/>
        </w:rPr>
        <w:t>3</w:t>
      </w:r>
    </w:p>
    <w:p w14:paraId="3F838509">
      <w:pPr>
        <w:pStyle w:val="7"/>
        <w:numPr>
          <w:ilvl w:val="0"/>
          <w:numId w:val="30"/>
        </w:numPr>
        <w:tabs>
          <w:tab w:val="left" w:pos="344"/>
        </w:tabs>
        <w:spacing w:before="0" w:after="0" w:line="187" w:lineRule="exact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3"/>
          <w:sz w:val="16"/>
        </w:rPr>
        <w:t xml:space="preserve"> </w:t>
      </w:r>
      <w:r>
        <w:rPr>
          <w:color w:val="1F1F1F"/>
          <w:sz w:val="16"/>
        </w:rPr>
        <w:t>Create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temporal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features</w:t>
      </w:r>
    </w:p>
    <w:p w14:paraId="49F0A8B4">
      <w:pPr>
        <w:pStyle w:val="7"/>
        <w:numPr>
          <w:ilvl w:val="0"/>
          <w:numId w:val="30"/>
        </w:numPr>
        <w:tabs>
          <w:tab w:val="left" w:pos="344"/>
        </w:tabs>
        <w:spacing w:before="3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all_data['hour_sin']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np.sin(2 *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np.pi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*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all_data.index.hour/24)</w:t>
      </w:r>
    </w:p>
    <w:p w14:paraId="3E8112F5">
      <w:pPr>
        <w:pStyle w:val="7"/>
        <w:numPr>
          <w:ilvl w:val="0"/>
          <w:numId w:val="30"/>
        </w:numPr>
        <w:tabs>
          <w:tab w:val="left" w:pos="344"/>
        </w:tabs>
        <w:spacing w:before="3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all_data['hour_cos']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np.cos(2 *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np.pi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*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all_data.index.hour/24)</w:t>
      </w:r>
    </w:p>
    <w:p w14:paraId="0876C8D2">
      <w:pPr>
        <w:pStyle w:val="7"/>
        <w:numPr>
          <w:ilvl w:val="0"/>
          <w:numId w:val="30"/>
        </w:numPr>
        <w:tabs>
          <w:tab w:val="left" w:pos="344"/>
        </w:tabs>
        <w:spacing w:before="29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all_data['dayofyear_sin']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np.sin(2 *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np.pi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*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all_data.index.dayofyear/365)</w:t>
      </w:r>
    </w:p>
    <w:p w14:paraId="71832137">
      <w:pPr>
        <w:pStyle w:val="7"/>
        <w:numPr>
          <w:ilvl w:val="0"/>
          <w:numId w:val="30"/>
        </w:numPr>
        <w:tabs>
          <w:tab w:val="left" w:pos="344"/>
        </w:tabs>
        <w:spacing w:before="30" w:after="0" w:line="278" w:lineRule="auto"/>
        <w:ind w:left="189" w:right="3451" w:firstLine="0"/>
        <w:jc w:val="left"/>
        <w:rPr>
          <w:sz w:val="16"/>
        </w:rPr>
      </w:pPr>
      <w:r>
        <w:rPr>
          <w:color w:val="1F1F1F"/>
          <w:sz w:val="16"/>
        </w:rPr>
        <w:t>all_data['dayofyear_cos']</w:t>
      </w:r>
      <w:r>
        <w:rPr>
          <w:color w:val="1F1F1F"/>
          <w:spacing w:val="-7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7"/>
          <w:sz w:val="16"/>
        </w:rPr>
        <w:t xml:space="preserve"> </w:t>
      </w:r>
      <w:r>
        <w:rPr>
          <w:color w:val="1F1F1F"/>
          <w:sz w:val="16"/>
        </w:rPr>
        <w:t>np.cos(2</w:t>
      </w:r>
      <w:r>
        <w:rPr>
          <w:color w:val="1F1F1F"/>
          <w:spacing w:val="-6"/>
          <w:sz w:val="16"/>
        </w:rPr>
        <w:t xml:space="preserve"> </w:t>
      </w:r>
      <w:r>
        <w:rPr>
          <w:color w:val="1F1F1F"/>
          <w:sz w:val="16"/>
        </w:rPr>
        <w:t>*</w:t>
      </w:r>
      <w:r>
        <w:rPr>
          <w:color w:val="1F1F1F"/>
          <w:spacing w:val="-7"/>
          <w:sz w:val="16"/>
        </w:rPr>
        <w:t xml:space="preserve"> </w:t>
      </w:r>
      <w:r>
        <w:rPr>
          <w:color w:val="1F1F1F"/>
          <w:sz w:val="16"/>
        </w:rPr>
        <w:t>np.pi</w:t>
      </w:r>
      <w:r>
        <w:rPr>
          <w:color w:val="1F1F1F"/>
          <w:spacing w:val="-7"/>
          <w:sz w:val="16"/>
        </w:rPr>
        <w:t xml:space="preserve"> </w:t>
      </w:r>
      <w:r>
        <w:rPr>
          <w:color w:val="1F1F1F"/>
          <w:sz w:val="16"/>
        </w:rPr>
        <w:t>*</w:t>
      </w:r>
      <w:r>
        <w:rPr>
          <w:color w:val="1F1F1F"/>
          <w:spacing w:val="-7"/>
          <w:sz w:val="16"/>
        </w:rPr>
        <w:t xml:space="preserve"> </w:t>
      </w:r>
      <w:r>
        <w:rPr>
          <w:color w:val="1F1F1F"/>
          <w:sz w:val="16"/>
        </w:rPr>
        <w:t xml:space="preserve">all_data.index.dayofyear/365) </w:t>
      </w:r>
      <w:r>
        <w:rPr>
          <w:color w:val="202020"/>
          <w:spacing w:val="-10"/>
          <w:sz w:val="16"/>
        </w:rPr>
        <w:t>9</w:t>
      </w:r>
    </w:p>
    <w:p w14:paraId="4943FA9C">
      <w:pPr>
        <w:pStyle w:val="7"/>
        <w:numPr>
          <w:ilvl w:val="0"/>
          <w:numId w:val="31"/>
        </w:numPr>
        <w:tabs>
          <w:tab w:val="left" w:pos="344"/>
        </w:tabs>
        <w:spacing w:before="0" w:after="0" w:line="187" w:lineRule="exact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Weather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interaction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features</w:t>
      </w:r>
    </w:p>
    <w:p w14:paraId="2740D001">
      <w:pPr>
        <w:pStyle w:val="7"/>
        <w:numPr>
          <w:ilvl w:val="0"/>
          <w:numId w:val="31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all_data['temp_dewp_diff']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all_data['TEMP']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-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all_data['DEWP']</w:t>
      </w:r>
      <w:r>
        <w:rPr>
          <w:color w:val="1F1F1F"/>
          <w:spacing w:val="42"/>
          <w:w w:val="150"/>
          <w:sz w:val="16"/>
        </w:rPr>
        <w:t xml:space="preserve"> </w:t>
      </w: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Humidity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indicator</w:t>
      </w:r>
    </w:p>
    <w:p w14:paraId="7BA2054E">
      <w:pPr>
        <w:pStyle w:val="7"/>
        <w:numPr>
          <w:ilvl w:val="0"/>
          <w:numId w:val="31"/>
        </w:numPr>
        <w:tabs>
          <w:tab w:val="left" w:pos="344"/>
        </w:tabs>
        <w:spacing w:before="30" w:after="0" w:line="278" w:lineRule="auto"/>
        <w:ind w:left="101" w:right="2220" w:firstLine="0"/>
        <w:jc w:val="left"/>
        <w:rPr>
          <w:sz w:val="16"/>
        </w:rPr>
      </w:pPr>
      <w:r>
        <w:rPr>
          <w:color w:val="1F1F1F"/>
          <w:sz w:val="16"/>
        </w:rPr>
        <w:t>all_data['temp_pres_ratio']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>all_data['TEMP']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>/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>all_data['PRES']</w:t>
      </w:r>
      <w:r>
        <w:rPr>
          <w:color w:val="1F1F1F"/>
          <w:spacing w:val="40"/>
          <w:sz w:val="16"/>
        </w:rPr>
        <w:t xml:space="preserve"> </w:t>
      </w:r>
      <w:r>
        <w:rPr>
          <w:color w:val="1F1F1F"/>
          <w:sz w:val="16"/>
        </w:rPr>
        <w:t>#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>Atmospheric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 xml:space="preserve">condition </w:t>
      </w:r>
      <w:r>
        <w:rPr>
          <w:color w:val="202020"/>
          <w:spacing w:val="-6"/>
          <w:sz w:val="16"/>
        </w:rPr>
        <w:t>13</w:t>
      </w:r>
    </w:p>
    <w:p w14:paraId="340A396B">
      <w:pPr>
        <w:pStyle w:val="7"/>
        <w:numPr>
          <w:ilvl w:val="0"/>
          <w:numId w:val="32"/>
        </w:numPr>
        <w:tabs>
          <w:tab w:val="left" w:pos="344"/>
        </w:tabs>
        <w:spacing w:before="0" w:after="0" w:line="187" w:lineRule="exact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3"/>
          <w:sz w:val="16"/>
        </w:rPr>
        <w:t xml:space="preserve"> </w:t>
      </w:r>
      <w:r>
        <w:rPr>
          <w:color w:val="1F1F1F"/>
          <w:sz w:val="16"/>
        </w:rPr>
        <w:t>Pollution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rolling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features</w:t>
      </w:r>
    </w:p>
    <w:p w14:paraId="668E8874">
      <w:pPr>
        <w:pStyle w:val="7"/>
        <w:numPr>
          <w:ilvl w:val="0"/>
          <w:numId w:val="32"/>
        </w:numPr>
        <w:tabs>
          <w:tab w:val="left" w:pos="344"/>
        </w:tabs>
        <w:spacing w:before="29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for window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in [24, 72]:</w:t>
      </w:r>
      <w:r>
        <w:rPr>
          <w:color w:val="1F1F1F"/>
          <w:spacing w:val="43"/>
          <w:w w:val="150"/>
          <w:sz w:val="16"/>
        </w:rPr>
        <w:t xml:space="preserve"> </w:t>
      </w: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24h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and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72h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rolling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windows</w:t>
      </w:r>
    </w:p>
    <w:p w14:paraId="7406BE65">
      <w:pPr>
        <w:pStyle w:val="7"/>
        <w:numPr>
          <w:ilvl w:val="0"/>
          <w:numId w:val="32"/>
        </w:numPr>
        <w:tabs>
          <w:tab w:val="left" w:pos="697"/>
        </w:tabs>
        <w:spacing w:before="30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all_data[f'PM2.5_rolling_{window}h_mean']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all_data.groupby('station')['PM2.5'].transform(</w:t>
      </w:r>
    </w:p>
    <w:p w14:paraId="4C6BBF35">
      <w:pPr>
        <w:pStyle w:val="7"/>
        <w:numPr>
          <w:ilvl w:val="0"/>
          <w:numId w:val="32"/>
        </w:numPr>
        <w:tabs>
          <w:tab w:val="left" w:pos="1049"/>
        </w:tabs>
        <w:spacing w:before="30" w:after="0" w:line="240" w:lineRule="auto"/>
        <w:ind w:left="1049" w:right="0" w:hanging="948"/>
        <w:jc w:val="left"/>
        <w:rPr>
          <w:sz w:val="16"/>
        </w:rPr>
      </w:pPr>
      <w:r>
        <w:rPr>
          <w:color w:val="1F1F1F"/>
          <w:sz w:val="16"/>
        </w:rPr>
        <w:t>lambda x: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x.rolling(f'{window}h',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min_periods=1).mean()</w:t>
      </w:r>
    </w:p>
    <w:p w14:paraId="419BC9F5">
      <w:pPr>
        <w:pStyle w:val="5"/>
        <w:tabs>
          <w:tab w:val="left" w:pos="697"/>
        </w:tabs>
        <w:ind w:left="101"/>
      </w:pPr>
      <w:r>
        <w:rPr>
          <w:color w:val="202020"/>
          <w:spacing w:val="-5"/>
        </w:rPr>
        <w:t>18</w:t>
      </w:r>
      <w:r>
        <w:rPr>
          <w:color w:val="202020"/>
        </w:rPr>
        <w:tab/>
      </w:r>
      <w:r>
        <w:rPr>
          <w:color w:val="1F1F1F"/>
          <w:spacing w:val="-10"/>
        </w:rPr>
        <w:t>)</w:t>
      </w:r>
    </w:p>
    <w:p w14:paraId="56C7CB69">
      <w:pPr>
        <w:pStyle w:val="7"/>
        <w:numPr>
          <w:ilvl w:val="0"/>
          <w:numId w:val="33"/>
        </w:numPr>
        <w:tabs>
          <w:tab w:val="left" w:pos="697"/>
        </w:tabs>
        <w:spacing w:before="29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all_data[f'NO2_rolling_{window}h_max']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all_data.groupby('station')['NO2'].transform(</w:t>
      </w:r>
    </w:p>
    <w:p w14:paraId="4138281F">
      <w:pPr>
        <w:pStyle w:val="7"/>
        <w:numPr>
          <w:ilvl w:val="0"/>
          <w:numId w:val="33"/>
        </w:numPr>
        <w:tabs>
          <w:tab w:val="left" w:pos="1049"/>
        </w:tabs>
        <w:spacing w:before="30" w:after="0" w:line="240" w:lineRule="auto"/>
        <w:ind w:left="1049" w:right="0" w:hanging="948"/>
        <w:jc w:val="left"/>
        <w:rPr>
          <w:sz w:val="16"/>
        </w:rPr>
      </w:pPr>
      <w:r>
        <w:rPr>
          <w:color w:val="1F1F1F"/>
          <w:sz w:val="16"/>
        </w:rPr>
        <w:t>lambda x: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x.rolling(f'{window}h',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min_periods=1).max()</w:t>
      </w:r>
    </w:p>
    <w:p w14:paraId="32DC501F">
      <w:pPr>
        <w:pStyle w:val="5"/>
        <w:tabs>
          <w:tab w:val="left" w:pos="697"/>
        </w:tabs>
        <w:ind w:left="101"/>
      </w:pPr>
      <w:r>
        <w:rPr>
          <w:color w:val="202020"/>
          <w:spacing w:val="-5"/>
        </w:rPr>
        <w:t>21</w:t>
      </w:r>
      <w:r>
        <w:rPr>
          <w:color w:val="202020"/>
        </w:rPr>
        <w:tab/>
      </w:r>
      <w:r>
        <w:rPr>
          <w:color w:val="1F1F1F"/>
          <w:spacing w:val="-10"/>
        </w:rPr>
        <w:t>)</w:t>
      </w:r>
    </w:p>
    <w:p w14:paraId="50FB8B40">
      <w:pPr>
        <w:pStyle w:val="5"/>
        <w:spacing w:before="29"/>
        <w:ind w:left="101"/>
      </w:pPr>
      <w:r>
        <w:rPr>
          <w:color w:val="202020"/>
          <w:spacing w:val="-5"/>
        </w:rPr>
        <w:t>22</w:t>
      </w:r>
    </w:p>
    <w:p w14:paraId="650FD4CC">
      <w:pPr>
        <w:pStyle w:val="7"/>
        <w:numPr>
          <w:ilvl w:val="0"/>
          <w:numId w:val="34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Wind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vector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decomposition</w:t>
      </w:r>
    </w:p>
    <w:p w14:paraId="260EC3F9">
      <w:pPr>
        <w:pStyle w:val="7"/>
        <w:numPr>
          <w:ilvl w:val="0"/>
          <w:numId w:val="34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 xml:space="preserve">if 'WSPD' in all_data.columns and 'wd' in </w:t>
      </w:r>
      <w:r>
        <w:rPr>
          <w:color w:val="1F1F1F"/>
          <w:spacing w:val="-2"/>
          <w:sz w:val="16"/>
        </w:rPr>
        <w:t>all_data.columns:</w:t>
      </w:r>
    </w:p>
    <w:p w14:paraId="0E785509">
      <w:pPr>
        <w:pStyle w:val="7"/>
        <w:numPr>
          <w:ilvl w:val="0"/>
          <w:numId w:val="34"/>
        </w:numPr>
        <w:tabs>
          <w:tab w:val="left" w:pos="697"/>
        </w:tabs>
        <w:spacing w:before="30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all_data['wind_x']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all_data['WSPD']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*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np.cos(np.radians(all_data['wd']))</w:t>
      </w:r>
    </w:p>
    <w:p w14:paraId="4A85549E">
      <w:pPr>
        <w:pStyle w:val="7"/>
        <w:numPr>
          <w:ilvl w:val="0"/>
          <w:numId w:val="34"/>
        </w:numPr>
        <w:tabs>
          <w:tab w:val="left" w:pos="697"/>
        </w:tabs>
        <w:spacing w:before="29" w:after="0" w:line="278" w:lineRule="auto"/>
        <w:ind w:left="101" w:right="3275" w:firstLine="0"/>
        <w:jc w:val="left"/>
        <w:rPr>
          <w:sz w:val="16"/>
        </w:rPr>
      </w:pPr>
      <w:r>
        <w:rPr>
          <w:color w:val="1F1F1F"/>
          <w:sz w:val="16"/>
        </w:rPr>
        <w:t>all_data['wind_y']</w:t>
      </w:r>
      <w:r>
        <w:rPr>
          <w:color w:val="1F1F1F"/>
          <w:spacing w:val="-10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0"/>
          <w:sz w:val="16"/>
        </w:rPr>
        <w:t xml:space="preserve"> </w:t>
      </w:r>
      <w:r>
        <w:rPr>
          <w:color w:val="1F1F1F"/>
          <w:sz w:val="16"/>
        </w:rPr>
        <w:t>all_data['WSPD']</w:t>
      </w:r>
      <w:r>
        <w:rPr>
          <w:color w:val="1F1F1F"/>
          <w:spacing w:val="-10"/>
          <w:sz w:val="16"/>
        </w:rPr>
        <w:t xml:space="preserve"> </w:t>
      </w:r>
      <w:r>
        <w:rPr>
          <w:color w:val="1F1F1F"/>
          <w:sz w:val="16"/>
        </w:rPr>
        <w:t>*</w:t>
      </w:r>
      <w:r>
        <w:rPr>
          <w:color w:val="1F1F1F"/>
          <w:spacing w:val="-10"/>
          <w:sz w:val="16"/>
        </w:rPr>
        <w:t xml:space="preserve"> </w:t>
      </w:r>
      <w:r>
        <w:rPr>
          <w:color w:val="1F1F1F"/>
          <w:sz w:val="16"/>
        </w:rPr>
        <w:t xml:space="preserve">np.sin(np.radians(all_data['wd'])) </w:t>
      </w:r>
      <w:r>
        <w:rPr>
          <w:color w:val="202020"/>
          <w:spacing w:val="-6"/>
          <w:sz w:val="16"/>
        </w:rPr>
        <w:t>27</w:t>
      </w:r>
    </w:p>
    <w:p w14:paraId="309C82C6">
      <w:pPr>
        <w:pStyle w:val="7"/>
        <w:numPr>
          <w:ilvl w:val="0"/>
          <w:numId w:val="35"/>
        </w:numPr>
        <w:tabs>
          <w:tab w:val="left" w:pos="344"/>
        </w:tabs>
        <w:spacing w:before="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Pollution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ratios</w:t>
      </w:r>
    </w:p>
    <w:p w14:paraId="008DDBF0">
      <w:pPr>
        <w:pStyle w:val="7"/>
        <w:numPr>
          <w:ilvl w:val="0"/>
          <w:numId w:val="35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all_data['PM_ratio']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all_data['PM2.5']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/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all_data['PM10']</w:t>
      </w:r>
      <w:r>
        <w:rPr>
          <w:color w:val="1F1F1F"/>
          <w:spacing w:val="42"/>
          <w:w w:val="150"/>
          <w:sz w:val="16"/>
        </w:rPr>
        <w:t xml:space="preserve"> </w:t>
      </w: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Fine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particle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proportion</w:t>
      </w:r>
    </w:p>
    <w:p w14:paraId="00D5DD29">
      <w:pPr>
        <w:pStyle w:val="7"/>
        <w:numPr>
          <w:ilvl w:val="0"/>
          <w:numId w:val="35"/>
        </w:numPr>
        <w:tabs>
          <w:tab w:val="left" w:pos="344"/>
        </w:tabs>
        <w:spacing w:before="29" w:after="0" w:line="278" w:lineRule="auto"/>
        <w:ind w:left="101" w:right="1692" w:firstLine="0"/>
        <w:jc w:val="left"/>
        <w:rPr>
          <w:sz w:val="16"/>
        </w:rPr>
      </w:pPr>
      <w:r>
        <w:rPr>
          <w:color w:val="1F1F1F"/>
          <w:sz w:val="16"/>
        </w:rPr>
        <w:t>all_data['SO2_NO2_ratio']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>all_data['SO2']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>/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>all_data['NO2']</w:t>
      </w:r>
      <w:r>
        <w:rPr>
          <w:color w:val="1F1F1F"/>
          <w:spacing w:val="80"/>
          <w:sz w:val="16"/>
        </w:rPr>
        <w:t xml:space="preserve"> </w:t>
      </w:r>
      <w:r>
        <w:rPr>
          <w:color w:val="1F1F1F"/>
          <w:sz w:val="16"/>
        </w:rPr>
        <w:t>#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>Industrial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>vs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>traffic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 xml:space="preserve">pollution </w:t>
      </w:r>
      <w:r>
        <w:rPr>
          <w:color w:val="202020"/>
          <w:spacing w:val="-6"/>
          <w:sz w:val="16"/>
        </w:rPr>
        <w:t>31</w:t>
      </w:r>
    </w:p>
    <w:p w14:paraId="49255380">
      <w:pPr>
        <w:pStyle w:val="7"/>
        <w:numPr>
          <w:ilvl w:val="0"/>
          <w:numId w:val="36"/>
        </w:numPr>
        <w:tabs>
          <w:tab w:val="left" w:pos="344"/>
        </w:tabs>
        <w:spacing w:before="0" w:after="0" w:line="187" w:lineRule="exact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Binary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features</w:t>
      </w:r>
    </w:p>
    <w:p w14:paraId="5873F538">
      <w:pPr>
        <w:pStyle w:val="7"/>
        <w:numPr>
          <w:ilvl w:val="0"/>
          <w:numId w:val="36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all_data['is_weekend']</w:t>
      </w:r>
      <w:r>
        <w:rPr>
          <w:color w:val="1F1F1F"/>
          <w:spacing w:val="-3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(all_data.index.dayofweek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&gt;= </w:t>
      </w:r>
      <w:r>
        <w:rPr>
          <w:color w:val="1F1F1F"/>
          <w:spacing w:val="-2"/>
          <w:sz w:val="16"/>
        </w:rPr>
        <w:t>5).astype(int)</w:t>
      </w:r>
    </w:p>
    <w:p w14:paraId="49A84480">
      <w:pPr>
        <w:pStyle w:val="7"/>
        <w:numPr>
          <w:ilvl w:val="0"/>
          <w:numId w:val="36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all_data['rush_hour']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((all_data.index.hour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&gt;= 7)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&amp;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(all_data.index.hour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&lt;= 9))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|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10"/>
          <w:sz w:val="16"/>
        </w:rPr>
        <w:t>\</w:t>
      </w:r>
    </w:p>
    <w:p w14:paraId="2EFAD440">
      <w:pPr>
        <w:pStyle w:val="7"/>
        <w:numPr>
          <w:ilvl w:val="0"/>
          <w:numId w:val="36"/>
        </w:numPr>
        <w:tabs>
          <w:tab w:val="left" w:pos="2368"/>
        </w:tabs>
        <w:spacing w:before="29" w:after="0" w:line="240" w:lineRule="auto"/>
        <w:ind w:left="2368" w:right="0" w:hanging="2267"/>
        <w:jc w:val="left"/>
        <w:rPr>
          <w:sz w:val="16"/>
        </w:rPr>
      </w:pPr>
      <w:r>
        <w:rPr>
          <w:color w:val="1F1F1F"/>
          <w:sz w:val="16"/>
        </w:rPr>
        <w:t>((all_data.index.hour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&gt;=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17)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&amp;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(all_data.index.hour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&lt;= </w:t>
      </w:r>
      <w:r>
        <w:rPr>
          <w:color w:val="1F1F1F"/>
          <w:spacing w:val="-4"/>
          <w:sz w:val="16"/>
        </w:rPr>
        <w:t>19))</w:t>
      </w:r>
    </w:p>
    <w:p w14:paraId="73FFE4A1">
      <w:pPr>
        <w:pStyle w:val="5"/>
        <w:spacing w:before="167"/>
        <w:rPr>
          <w:sz w:val="18"/>
        </w:rPr>
      </w:pPr>
    </w:p>
    <w:p w14:paraId="7C90AAB9">
      <w:pPr>
        <w:spacing w:before="0"/>
        <w:ind w:left="17" w:right="0" w:firstLine="0"/>
        <w:jc w:val="left"/>
        <w:rPr>
          <w:rFonts w:ascii="Arial MT"/>
          <w:sz w:val="20"/>
        </w:rPr>
      </w:pPr>
      <w:r>
        <w:rPr>
          <w:rFonts w:ascii="Arial MT"/>
          <w:color w:val="1F1F1F"/>
          <w:w w:val="90"/>
          <w:sz w:val="20"/>
        </w:rPr>
        <w:t>Rationale</w:t>
      </w:r>
      <w:r>
        <w:rPr>
          <w:rFonts w:ascii="Arial MT"/>
          <w:color w:val="1F1F1F"/>
          <w:spacing w:val="-5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for</w:t>
      </w:r>
      <w:r>
        <w:rPr>
          <w:rFonts w:ascii="Arial MT"/>
          <w:color w:val="1F1F1F"/>
          <w:spacing w:val="-5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Each</w:t>
      </w:r>
      <w:r>
        <w:rPr>
          <w:rFonts w:ascii="Arial MT"/>
          <w:color w:val="1F1F1F"/>
          <w:spacing w:val="-4"/>
          <w:w w:val="90"/>
          <w:sz w:val="20"/>
        </w:rPr>
        <w:t xml:space="preserve"> </w:t>
      </w:r>
      <w:r>
        <w:rPr>
          <w:rFonts w:ascii="Arial MT"/>
          <w:color w:val="1F1F1F"/>
          <w:spacing w:val="-2"/>
          <w:w w:val="90"/>
          <w:sz w:val="20"/>
        </w:rPr>
        <w:t>Feature:</w:t>
      </w:r>
    </w:p>
    <w:p w14:paraId="29303B8A">
      <w:pPr>
        <w:pStyle w:val="2"/>
        <w:spacing w:before="159"/>
      </w:pPr>
      <w:r>
        <w:rPr>
          <w:color w:val="1F1F1F"/>
          <w:w w:val="85"/>
        </w:rPr>
        <w:t>Cyclical</w:t>
      </w:r>
      <w:r>
        <w:rPr>
          <w:color w:val="1F1F1F"/>
          <w:spacing w:val="-8"/>
        </w:rPr>
        <w:t xml:space="preserve"> </w:t>
      </w:r>
      <w:r>
        <w:rPr>
          <w:color w:val="1F1F1F"/>
          <w:w w:val="85"/>
        </w:rPr>
        <w:t>Time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2"/>
          <w:w w:val="85"/>
        </w:rPr>
        <w:t>Features:</w:t>
      </w:r>
    </w:p>
    <w:p w14:paraId="5EDF2107">
      <w:pPr>
        <w:spacing w:before="147" w:line="405" w:lineRule="auto"/>
        <w:ind w:left="17" w:right="0" w:firstLine="0"/>
        <w:jc w:val="left"/>
        <w:rPr>
          <w:rFonts w:ascii="Arial"/>
          <w:b/>
          <w:sz w:val="20"/>
        </w:rPr>
      </w:pPr>
      <w:r>
        <w:rPr>
          <w:rFonts w:ascii="Arial MT"/>
          <w:color w:val="1F1F1F"/>
          <w:w w:val="90"/>
          <w:sz w:val="20"/>
        </w:rPr>
        <w:t xml:space="preserve">hour_sin/cos and dayofyear_sin/cos capture periodic patterns while maintaining continuity (e.g., 23:59 and 00:01 are close) </w:t>
      </w:r>
      <w:r>
        <w:rPr>
          <w:rFonts w:ascii="Arial"/>
          <w:b/>
          <w:color w:val="1F1F1F"/>
          <w:spacing w:val="-6"/>
          <w:sz w:val="20"/>
        </w:rPr>
        <w:t>Weather</w:t>
      </w:r>
      <w:r>
        <w:rPr>
          <w:rFonts w:ascii="Arial"/>
          <w:b/>
          <w:color w:val="1F1F1F"/>
          <w:spacing w:val="-7"/>
          <w:sz w:val="20"/>
        </w:rPr>
        <w:t xml:space="preserve"> </w:t>
      </w:r>
      <w:r>
        <w:rPr>
          <w:rFonts w:ascii="Arial"/>
          <w:b/>
          <w:color w:val="1F1F1F"/>
          <w:spacing w:val="-6"/>
          <w:sz w:val="20"/>
        </w:rPr>
        <w:t>Interactions:</w:t>
      </w:r>
    </w:p>
    <w:p w14:paraId="06CCDC46">
      <w:pPr>
        <w:spacing w:before="0" w:line="393" w:lineRule="auto"/>
        <w:ind w:left="17" w:right="4128" w:firstLine="0"/>
        <w:jc w:val="left"/>
        <w:rPr>
          <w:rFonts w:ascii="Arial MT"/>
          <w:sz w:val="20"/>
        </w:rPr>
      </w:pPr>
      <w:r>
        <w:rPr>
          <w:rFonts w:ascii="Arial MT"/>
          <w:color w:val="1F1F1F"/>
          <w:w w:val="90"/>
          <w:sz w:val="20"/>
        </w:rPr>
        <w:t xml:space="preserve">temp_dewp_diff indicates humidity levels (smaller difference = higher humidity) </w:t>
      </w:r>
      <w:r>
        <w:rPr>
          <w:rFonts w:ascii="Arial MT"/>
          <w:color w:val="1F1F1F"/>
          <w:spacing w:val="-4"/>
          <w:sz w:val="20"/>
        </w:rPr>
        <w:t>temp_pres_ratio</w:t>
      </w:r>
      <w:r>
        <w:rPr>
          <w:rFonts w:ascii="Arial MT"/>
          <w:color w:val="1F1F1F"/>
          <w:spacing w:val="-11"/>
          <w:sz w:val="20"/>
        </w:rPr>
        <w:t xml:space="preserve"> </w:t>
      </w:r>
      <w:r>
        <w:rPr>
          <w:rFonts w:ascii="Arial MT"/>
          <w:color w:val="1F1F1F"/>
          <w:spacing w:val="-4"/>
          <w:sz w:val="20"/>
        </w:rPr>
        <w:t>helps</w:t>
      </w:r>
      <w:r>
        <w:rPr>
          <w:rFonts w:ascii="Arial MT"/>
          <w:color w:val="1F1F1F"/>
          <w:spacing w:val="-11"/>
          <w:sz w:val="20"/>
        </w:rPr>
        <w:t xml:space="preserve"> </w:t>
      </w:r>
      <w:r>
        <w:rPr>
          <w:rFonts w:ascii="Arial MT"/>
          <w:color w:val="1F1F1F"/>
          <w:spacing w:val="-4"/>
          <w:sz w:val="20"/>
        </w:rPr>
        <w:t>identify</w:t>
      </w:r>
      <w:r>
        <w:rPr>
          <w:rFonts w:ascii="Arial MT"/>
          <w:color w:val="1F1F1F"/>
          <w:spacing w:val="-11"/>
          <w:sz w:val="20"/>
        </w:rPr>
        <w:t xml:space="preserve"> </w:t>
      </w:r>
      <w:r>
        <w:rPr>
          <w:rFonts w:ascii="Arial MT"/>
          <w:color w:val="1F1F1F"/>
          <w:spacing w:val="-4"/>
          <w:sz w:val="20"/>
        </w:rPr>
        <w:t>temperature</w:t>
      </w:r>
      <w:r>
        <w:rPr>
          <w:rFonts w:ascii="Arial MT"/>
          <w:color w:val="1F1F1F"/>
          <w:spacing w:val="-11"/>
          <w:sz w:val="20"/>
        </w:rPr>
        <w:t xml:space="preserve"> </w:t>
      </w:r>
      <w:r>
        <w:rPr>
          <w:rFonts w:ascii="Arial MT"/>
          <w:color w:val="1F1F1F"/>
          <w:spacing w:val="-4"/>
          <w:sz w:val="20"/>
        </w:rPr>
        <w:t>inversion</w:t>
      </w:r>
      <w:r>
        <w:rPr>
          <w:rFonts w:ascii="Arial MT"/>
          <w:color w:val="1F1F1F"/>
          <w:spacing w:val="-11"/>
          <w:sz w:val="20"/>
        </w:rPr>
        <w:t xml:space="preserve"> </w:t>
      </w:r>
      <w:r>
        <w:rPr>
          <w:rFonts w:ascii="Arial MT"/>
          <w:color w:val="1F1F1F"/>
          <w:spacing w:val="-4"/>
          <w:sz w:val="20"/>
        </w:rPr>
        <w:t>conditions</w:t>
      </w:r>
    </w:p>
    <w:p w14:paraId="4BACC252">
      <w:pPr>
        <w:pStyle w:val="2"/>
        <w:spacing w:before="11"/>
      </w:pPr>
      <w:r>
        <w:rPr>
          <w:color w:val="1F1F1F"/>
          <w:w w:val="80"/>
        </w:rPr>
        <w:t>Rolling</w:t>
      </w:r>
      <w:r>
        <w:rPr>
          <w:color w:val="1F1F1F"/>
          <w:spacing w:val="16"/>
        </w:rPr>
        <w:t xml:space="preserve"> </w:t>
      </w:r>
      <w:r>
        <w:rPr>
          <w:color w:val="1F1F1F"/>
          <w:spacing w:val="-2"/>
          <w:w w:val="90"/>
        </w:rPr>
        <w:t>Aggregates:</w:t>
      </w:r>
    </w:p>
    <w:p w14:paraId="0E731E28">
      <w:pPr>
        <w:spacing w:before="147" w:line="405" w:lineRule="auto"/>
        <w:ind w:left="17" w:right="4128" w:firstLine="0"/>
        <w:jc w:val="left"/>
        <w:rPr>
          <w:rFonts w:ascii="Arial MT"/>
          <w:sz w:val="20"/>
        </w:rPr>
      </w:pPr>
      <w:r>
        <w:rPr>
          <w:rFonts w:ascii="Arial MT"/>
          <w:color w:val="1F1F1F"/>
          <w:spacing w:val="-6"/>
          <w:sz w:val="20"/>
        </w:rPr>
        <w:t>24h/72h</w:t>
      </w:r>
      <w:r>
        <w:rPr>
          <w:rFonts w:ascii="Arial MT"/>
          <w:color w:val="1F1F1F"/>
          <w:spacing w:val="-9"/>
          <w:sz w:val="20"/>
        </w:rPr>
        <w:t xml:space="preserve"> </w:t>
      </w:r>
      <w:r>
        <w:rPr>
          <w:rFonts w:ascii="Arial MT"/>
          <w:color w:val="1F1F1F"/>
          <w:spacing w:val="-6"/>
          <w:sz w:val="20"/>
        </w:rPr>
        <w:t>rolling</w:t>
      </w:r>
      <w:r>
        <w:rPr>
          <w:rFonts w:ascii="Arial MT"/>
          <w:color w:val="1F1F1F"/>
          <w:spacing w:val="-9"/>
          <w:sz w:val="20"/>
        </w:rPr>
        <w:t xml:space="preserve"> </w:t>
      </w:r>
      <w:r>
        <w:rPr>
          <w:rFonts w:ascii="Arial MT"/>
          <w:color w:val="1F1F1F"/>
          <w:spacing w:val="-6"/>
          <w:sz w:val="20"/>
        </w:rPr>
        <w:t>means/maxs</w:t>
      </w:r>
      <w:r>
        <w:rPr>
          <w:rFonts w:ascii="Arial MT"/>
          <w:color w:val="1F1F1F"/>
          <w:spacing w:val="-9"/>
          <w:sz w:val="20"/>
        </w:rPr>
        <w:t xml:space="preserve"> </w:t>
      </w:r>
      <w:r>
        <w:rPr>
          <w:rFonts w:ascii="Arial MT"/>
          <w:color w:val="1F1F1F"/>
          <w:spacing w:val="-6"/>
          <w:sz w:val="20"/>
        </w:rPr>
        <w:t>account</w:t>
      </w:r>
      <w:r>
        <w:rPr>
          <w:rFonts w:ascii="Arial MT"/>
          <w:color w:val="1F1F1F"/>
          <w:spacing w:val="-9"/>
          <w:sz w:val="20"/>
        </w:rPr>
        <w:t xml:space="preserve"> </w:t>
      </w:r>
      <w:r>
        <w:rPr>
          <w:rFonts w:ascii="Arial MT"/>
          <w:color w:val="1F1F1F"/>
          <w:spacing w:val="-6"/>
          <w:sz w:val="20"/>
        </w:rPr>
        <w:t>for</w:t>
      </w:r>
      <w:r>
        <w:rPr>
          <w:rFonts w:ascii="Arial MT"/>
          <w:color w:val="1F1F1F"/>
          <w:spacing w:val="-9"/>
          <w:sz w:val="20"/>
        </w:rPr>
        <w:t xml:space="preserve"> </w:t>
      </w:r>
      <w:r>
        <w:rPr>
          <w:rFonts w:ascii="Arial MT"/>
          <w:color w:val="1F1F1F"/>
          <w:spacing w:val="-6"/>
          <w:sz w:val="20"/>
        </w:rPr>
        <w:t>pollution</w:t>
      </w:r>
      <w:r>
        <w:rPr>
          <w:rFonts w:ascii="Arial MT"/>
          <w:color w:val="1F1F1F"/>
          <w:spacing w:val="-9"/>
          <w:sz w:val="20"/>
        </w:rPr>
        <w:t xml:space="preserve"> </w:t>
      </w:r>
      <w:r>
        <w:rPr>
          <w:rFonts w:ascii="Arial MT"/>
          <w:color w:val="1F1F1F"/>
          <w:spacing w:val="-6"/>
          <w:sz w:val="20"/>
        </w:rPr>
        <w:t>persistence</w:t>
      </w:r>
      <w:r>
        <w:rPr>
          <w:rFonts w:ascii="Arial MT"/>
          <w:color w:val="1F1F1F"/>
          <w:spacing w:val="-9"/>
          <w:sz w:val="20"/>
        </w:rPr>
        <w:t xml:space="preserve"> </w:t>
      </w:r>
      <w:r>
        <w:rPr>
          <w:rFonts w:ascii="Arial MT"/>
          <w:color w:val="1F1F1F"/>
          <w:spacing w:val="-6"/>
          <w:sz w:val="20"/>
        </w:rPr>
        <w:t xml:space="preserve">effects </w:t>
      </w:r>
      <w:r>
        <w:rPr>
          <w:rFonts w:ascii="Arial MT"/>
          <w:color w:val="1F1F1F"/>
          <w:spacing w:val="-4"/>
          <w:sz w:val="20"/>
        </w:rPr>
        <w:t>Calculated per-station to avoid mixing different locations</w:t>
      </w:r>
    </w:p>
    <w:p w14:paraId="746BD523">
      <w:pPr>
        <w:pStyle w:val="2"/>
        <w:spacing w:line="230" w:lineRule="exact"/>
      </w:pPr>
      <w:r>
        <w:rPr>
          <w:color w:val="1F1F1F"/>
          <w:w w:val="80"/>
        </w:rPr>
        <w:t>Wind</w:t>
      </w:r>
      <w:r>
        <w:rPr>
          <w:color w:val="1F1F1F"/>
          <w:spacing w:val="7"/>
        </w:rPr>
        <w:t xml:space="preserve"> </w:t>
      </w:r>
      <w:r>
        <w:rPr>
          <w:color w:val="1F1F1F"/>
          <w:spacing w:val="-2"/>
          <w:w w:val="95"/>
        </w:rPr>
        <w:t>Components:</w:t>
      </w:r>
    </w:p>
    <w:p w14:paraId="396E9FE4">
      <w:pPr>
        <w:spacing w:before="147" w:line="405" w:lineRule="auto"/>
        <w:ind w:left="17" w:right="5284" w:firstLine="0"/>
        <w:jc w:val="left"/>
        <w:rPr>
          <w:rFonts w:ascii="Arial"/>
          <w:b/>
          <w:sz w:val="20"/>
        </w:rPr>
      </w:pPr>
      <w:r>
        <w:rPr>
          <w:rFonts w:ascii="Arial MT"/>
          <w:color w:val="1F1F1F"/>
          <w:w w:val="90"/>
          <w:sz w:val="20"/>
        </w:rPr>
        <w:t xml:space="preserve">Decompose wind into x/y vectors for better directional analysis </w:t>
      </w:r>
      <w:r>
        <w:rPr>
          <w:rFonts w:ascii="Arial"/>
          <w:b/>
          <w:color w:val="1F1F1F"/>
          <w:spacing w:val="-4"/>
          <w:sz w:val="20"/>
        </w:rPr>
        <w:t>Pollution</w:t>
      </w:r>
      <w:r>
        <w:rPr>
          <w:rFonts w:ascii="Arial"/>
          <w:b/>
          <w:color w:val="1F1F1F"/>
          <w:spacing w:val="-11"/>
          <w:sz w:val="20"/>
        </w:rPr>
        <w:t xml:space="preserve"> </w:t>
      </w:r>
      <w:r>
        <w:rPr>
          <w:rFonts w:ascii="Arial"/>
          <w:b/>
          <w:color w:val="1F1F1F"/>
          <w:spacing w:val="-4"/>
          <w:sz w:val="20"/>
        </w:rPr>
        <w:t>Ratios:</w:t>
      </w:r>
    </w:p>
    <w:p w14:paraId="211BD3CD">
      <w:pPr>
        <w:spacing w:before="0" w:line="218" w:lineRule="exact"/>
        <w:ind w:left="17" w:right="0" w:firstLine="0"/>
        <w:jc w:val="left"/>
        <w:rPr>
          <w:rFonts w:ascii="Arial MT"/>
          <w:sz w:val="20"/>
        </w:rPr>
      </w:pPr>
      <w:r>
        <w:rPr>
          <w:rFonts w:ascii="Arial MT"/>
          <w:color w:val="1F1F1F"/>
          <w:w w:val="90"/>
          <w:sz w:val="20"/>
        </w:rPr>
        <w:t>PM_ratio</w:t>
      </w:r>
      <w:r>
        <w:rPr>
          <w:rFonts w:ascii="Arial MT"/>
          <w:color w:val="1F1F1F"/>
          <w:spacing w:val="-1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shows</w:t>
      </w:r>
      <w:r>
        <w:rPr>
          <w:rFonts w:ascii="Arial MT"/>
          <w:color w:val="1F1F1F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fine</w:t>
      </w:r>
      <w:r>
        <w:rPr>
          <w:rFonts w:ascii="Arial MT"/>
          <w:color w:val="1F1F1F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vs</w:t>
      </w:r>
      <w:r>
        <w:rPr>
          <w:rFonts w:ascii="Arial MT"/>
          <w:color w:val="1F1F1F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coarse</w:t>
      </w:r>
      <w:r>
        <w:rPr>
          <w:rFonts w:ascii="Arial MT"/>
          <w:color w:val="1F1F1F"/>
          <w:spacing w:val="-1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particle</w:t>
      </w:r>
      <w:r>
        <w:rPr>
          <w:rFonts w:ascii="Arial MT"/>
          <w:color w:val="1F1F1F"/>
          <w:sz w:val="20"/>
        </w:rPr>
        <w:t xml:space="preserve"> </w:t>
      </w:r>
      <w:r>
        <w:rPr>
          <w:rFonts w:ascii="Arial MT"/>
          <w:color w:val="1F1F1F"/>
          <w:spacing w:val="-2"/>
          <w:w w:val="90"/>
          <w:sz w:val="20"/>
        </w:rPr>
        <w:t>dominance</w:t>
      </w:r>
    </w:p>
    <w:p w14:paraId="2735142B">
      <w:pPr>
        <w:spacing w:before="158" w:line="405" w:lineRule="auto"/>
        <w:ind w:left="17" w:right="4128" w:firstLine="0"/>
        <w:jc w:val="left"/>
        <w:rPr>
          <w:rFonts w:ascii="Arial"/>
          <w:b/>
          <w:sz w:val="20"/>
        </w:rPr>
      </w:pPr>
      <w:r>
        <w:rPr>
          <w:rFonts w:ascii="Arial MT"/>
          <w:color w:val="1F1F1F"/>
          <w:w w:val="90"/>
          <w:sz w:val="20"/>
        </w:rPr>
        <w:t>SO2_NO2_ratio</w:t>
      </w:r>
      <w:r>
        <w:rPr>
          <w:rFonts w:ascii="Arial MT"/>
          <w:color w:val="1F1F1F"/>
          <w:spacing w:val="-8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indicates</w:t>
      </w:r>
      <w:r>
        <w:rPr>
          <w:rFonts w:ascii="Arial MT"/>
          <w:color w:val="1F1F1F"/>
          <w:spacing w:val="-8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industrial</w:t>
      </w:r>
      <w:r>
        <w:rPr>
          <w:rFonts w:ascii="Arial MT"/>
          <w:color w:val="1F1F1F"/>
          <w:spacing w:val="-8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(SO2)</w:t>
      </w:r>
      <w:r>
        <w:rPr>
          <w:rFonts w:ascii="Arial MT"/>
          <w:color w:val="1F1F1F"/>
          <w:spacing w:val="-8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vs</w:t>
      </w:r>
      <w:r>
        <w:rPr>
          <w:rFonts w:ascii="Arial MT"/>
          <w:color w:val="1F1F1F"/>
          <w:spacing w:val="-8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vehicular</w:t>
      </w:r>
      <w:r>
        <w:rPr>
          <w:rFonts w:ascii="Arial MT"/>
          <w:color w:val="1F1F1F"/>
          <w:spacing w:val="-8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(NO2)</w:t>
      </w:r>
      <w:r>
        <w:rPr>
          <w:rFonts w:ascii="Arial MT"/>
          <w:color w:val="1F1F1F"/>
          <w:spacing w:val="-8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 xml:space="preserve">sources </w:t>
      </w:r>
      <w:r>
        <w:rPr>
          <w:rFonts w:ascii="Arial"/>
          <w:b/>
          <w:color w:val="1F1F1F"/>
          <w:spacing w:val="-6"/>
          <w:sz w:val="20"/>
        </w:rPr>
        <w:t>Temporal</w:t>
      </w:r>
      <w:r>
        <w:rPr>
          <w:rFonts w:ascii="Arial"/>
          <w:b/>
          <w:color w:val="1F1F1F"/>
          <w:spacing w:val="-8"/>
          <w:sz w:val="20"/>
        </w:rPr>
        <w:t xml:space="preserve"> </w:t>
      </w:r>
      <w:r>
        <w:rPr>
          <w:rFonts w:ascii="Arial"/>
          <w:b/>
          <w:color w:val="1F1F1F"/>
          <w:spacing w:val="-6"/>
          <w:sz w:val="20"/>
        </w:rPr>
        <w:t>Indicators:</w:t>
      </w:r>
    </w:p>
    <w:p w14:paraId="63803A09">
      <w:pPr>
        <w:spacing w:before="0" w:line="218" w:lineRule="exact"/>
        <w:ind w:left="17" w:right="0" w:firstLine="0"/>
        <w:jc w:val="left"/>
        <w:rPr>
          <w:rFonts w:ascii="Arial MT"/>
          <w:sz w:val="20"/>
        </w:rPr>
      </w:pPr>
      <w:r>
        <w:rPr>
          <w:rFonts w:ascii="Arial MT"/>
          <w:color w:val="1F1F1F"/>
          <w:w w:val="90"/>
          <w:sz w:val="20"/>
        </w:rPr>
        <w:t>is_weekend</w:t>
      </w:r>
      <w:r>
        <w:rPr>
          <w:rFonts w:ascii="Arial MT"/>
          <w:color w:val="1F1F1F"/>
          <w:spacing w:val="-2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and</w:t>
      </w:r>
      <w:r>
        <w:rPr>
          <w:rFonts w:ascii="Arial MT"/>
          <w:color w:val="1F1F1F"/>
          <w:spacing w:val="-1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rush_hour</w:t>
      </w:r>
      <w:r>
        <w:rPr>
          <w:rFonts w:ascii="Arial MT"/>
          <w:color w:val="1F1F1F"/>
          <w:spacing w:val="-1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flag</w:t>
      </w:r>
      <w:r>
        <w:rPr>
          <w:rFonts w:ascii="Arial MT"/>
          <w:color w:val="1F1F1F"/>
          <w:spacing w:val="-1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periods</w:t>
      </w:r>
      <w:r>
        <w:rPr>
          <w:rFonts w:ascii="Arial MT"/>
          <w:color w:val="1F1F1F"/>
          <w:spacing w:val="-1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with</w:t>
      </w:r>
      <w:r>
        <w:rPr>
          <w:rFonts w:ascii="Arial MT"/>
          <w:color w:val="1F1F1F"/>
          <w:spacing w:val="-1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expected</w:t>
      </w:r>
      <w:r>
        <w:rPr>
          <w:rFonts w:ascii="Arial MT"/>
          <w:color w:val="1F1F1F"/>
          <w:spacing w:val="-1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emission</w:t>
      </w:r>
      <w:r>
        <w:rPr>
          <w:rFonts w:ascii="Arial MT"/>
          <w:color w:val="1F1F1F"/>
          <w:spacing w:val="-1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pattern</w:t>
      </w:r>
      <w:r>
        <w:rPr>
          <w:rFonts w:ascii="Arial MT"/>
          <w:color w:val="1F1F1F"/>
          <w:spacing w:val="-1"/>
          <w:sz w:val="20"/>
        </w:rPr>
        <w:t xml:space="preserve"> </w:t>
      </w:r>
      <w:r>
        <w:rPr>
          <w:rFonts w:ascii="Arial MT"/>
          <w:color w:val="1F1F1F"/>
          <w:spacing w:val="-2"/>
          <w:w w:val="90"/>
          <w:sz w:val="20"/>
        </w:rPr>
        <w:t>changes</w:t>
      </w:r>
    </w:p>
    <w:p w14:paraId="136FB6AC">
      <w:pPr>
        <w:spacing w:after="0" w:line="218" w:lineRule="exact"/>
        <w:jc w:val="left"/>
        <w:rPr>
          <w:rFonts w:ascii="Arial MT"/>
          <w:sz w:val="20"/>
        </w:rPr>
        <w:sectPr>
          <w:pgSz w:w="11900" w:h="16840"/>
          <w:pgMar w:top="480" w:right="566" w:bottom="460" w:left="850" w:header="284" w:footer="268" w:gutter="0"/>
          <w:cols w:space="720" w:num="1"/>
        </w:sectPr>
      </w:pPr>
    </w:p>
    <w:p w14:paraId="7E616963">
      <w:pPr>
        <w:pStyle w:val="5"/>
        <w:spacing w:before="148"/>
        <w:rPr>
          <w:rFonts w:ascii="Arial MT"/>
          <w:sz w:val="18"/>
        </w:rPr>
      </w:pPr>
    </w:p>
    <w:p w14:paraId="07CD5076">
      <w:pPr>
        <w:pStyle w:val="2"/>
        <w:numPr>
          <w:ilvl w:val="0"/>
          <w:numId w:val="29"/>
        </w:numPr>
        <w:tabs>
          <w:tab w:val="left" w:pos="189"/>
          <w:tab w:val="left" w:pos="218"/>
        </w:tabs>
        <w:spacing w:before="0" w:after="0" w:line="240" w:lineRule="auto"/>
        <w:ind w:left="218" w:right="0" w:hanging="202"/>
        <w:jc w:val="left"/>
      </w:pPr>
      <w:r>
        <w:rPr>
          <w:color w:val="1F1F1F"/>
          <w:w w:val="90"/>
        </w:rPr>
        <w:t>Data</w:t>
      </w:r>
      <w:r>
        <w:rPr>
          <w:color w:val="1F1F1F"/>
          <w:spacing w:val="-2"/>
          <w:w w:val="95"/>
        </w:rPr>
        <w:t xml:space="preserve"> Transformation</w:t>
      </w:r>
    </w:p>
    <w:p w14:paraId="049FFBFA">
      <w:pPr>
        <w:pStyle w:val="5"/>
        <w:spacing w:before="186"/>
        <w:rPr>
          <w:rFonts w:ascii="Arial"/>
          <w:b/>
          <w:sz w:val="18"/>
        </w:rPr>
      </w:pPr>
    </w:p>
    <w:p w14:paraId="120D8425">
      <w:pPr>
        <w:pStyle w:val="7"/>
        <w:numPr>
          <w:ilvl w:val="0"/>
          <w:numId w:val="37"/>
        </w:numPr>
        <w:tabs>
          <w:tab w:val="left" w:pos="344"/>
        </w:tabs>
        <w:spacing w:before="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import numpy as </w:t>
      </w:r>
      <w:r>
        <w:rPr>
          <w:color w:val="1F1F1F"/>
          <w:spacing w:val="-5"/>
          <w:sz w:val="16"/>
        </w:rPr>
        <w:t>np</w:t>
      </w:r>
    </w:p>
    <w:p w14:paraId="6621D3A2">
      <w:pPr>
        <w:pStyle w:val="7"/>
        <w:numPr>
          <w:ilvl w:val="0"/>
          <w:numId w:val="37"/>
        </w:numPr>
        <w:tabs>
          <w:tab w:val="left" w:pos="344"/>
        </w:tabs>
        <w:spacing w:before="3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import pandas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as </w:t>
      </w:r>
      <w:r>
        <w:rPr>
          <w:color w:val="1F1F1F"/>
          <w:spacing w:val="-5"/>
          <w:sz w:val="16"/>
        </w:rPr>
        <w:t>pd</w:t>
      </w:r>
    </w:p>
    <w:p w14:paraId="4A440AC1">
      <w:pPr>
        <w:pStyle w:val="7"/>
        <w:numPr>
          <w:ilvl w:val="0"/>
          <w:numId w:val="37"/>
        </w:numPr>
        <w:tabs>
          <w:tab w:val="left" w:pos="344"/>
        </w:tabs>
        <w:spacing w:before="3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from sklearn.pipeline import </w:t>
      </w:r>
      <w:r>
        <w:rPr>
          <w:color w:val="1F1F1F"/>
          <w:spacing w:val="-2"/>
          <w:sz w:val="16"/>
        </w:rPr>
        <w:t>Pipeline</w:t>
      </w:r>
    </w:p>
    <w:p w14:paraId="7183A8B0">
      <w:pPr>
        <w:pStyle w:val="7"/>
        <w:numPr>
          <w:ilvl w:val="0"/>
          <w:numId w:val="37"/>
        </w:numPr>
        <w:tabs>
          <w:tab w:val="left" w:pos="344"/>
        </w:tabs>
        <w:spacing w:before="3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from sklearn.compose import </w:t>
      </w:r>
      <w:r>
        <w:rPr>
          <w:color w:val="1F1F1F"/>
          <w:spacing w:val="-2"/>
          <w:sz w:val="16"/>
        </w:rPr>
        <w:t>ColumnTransformer</w:t>
      </w:r>
    </w:p>
    <w:p w14:paraId="0BAD2DCC">
      <w:pPr>
        <w:pStyle w:val="7"/>
        <w:numPr>
          <w:ilvl w:val="0"/>
          <w:numId w:val="37"/>
        </w:numPr>
        <w:tabs>
          <w:tab w:val="left" w:pos="344"/>
        </w:tabs>
        <w:spacing w:before="29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from sklearn.impute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import </w:t>
      </w:r>
      <w:r>
        <w:rPr>
          <w:color w:val="1F1F1F"/>
          <w:spacing w:val="-2"/>
          <w:sz w:val="16"/>
        </w:rPr>
        <w:t>SimpleImputer</w:t>
      </w:r>
    </w:p>
    <w:p w14:paraId="70E3F373">
      <w:pPr>
        <w:pStyle w:val="7"/>
        <w:numPr>
          <w:ilvl w:val="0"/>
          <w:numId w:val="37"/>
        </w:numPr>
        <w:tabs>
          <w:tab w:val="left" w:pos="344"/>
        </w:tabs>
        <w:spacing w:before="30" w:after="0" w:line="278" w:lineRule="auto"/>
        <w:ind w:left="189" w:right="4594" w:firstLine="0"/>
        <w:jc w:val="left"/>
        <w:rPr>
          <w:sz w:val="16"/>
        </w:rPr>
      </w:pPr>
      <w:r>
        <w:rPr>
          <w:color w:val="1F1F1F"/>
          <w:sz w:val="16"/>
        </w:rPr>
        <w:t>from</w:t>
      </w:r>
      <w:r>
        <w:rPr>
          <w:color w:val="1F1F1F"/>
          <w:spacing w:val="-9"/>
          <w:sz w:val="16"/>
        </w:rPr>
        <w:t xml:space="preserve"> </w:t>
      </w:r>
      <w:r>
        <w:rPr>
          <w:color w:val="1F1F1F"/>
          <w:sz w:val="16"/>
        </w:rPr>
        <w:t>sklearn.preprocessing</w:t>
      </w:r>
      <w:r>
        <w:rPr>
          <w:color w:val="1F1F1F"/>
          <w:spacing w:val="-9"/>
          <w:sz w:val="16"/>
        </w:rPr>
        <w:t xml:space="preserve"> </w:t>
      </w:r>
      <w:r>
        <w:rPr>
          <w:color w:val="1F1F1F"/>
          <w:sz w:val="16"/>
        </w:rPr>
        <w:t>import</w:t>
      </w:r>
      <w:r>
        <w:rPr>
          <w:color w:val="1F1F1F"/>
          <w:spacing w:val="-9"/>
          <w:sz w:val="16"/>
        </w:rPr>
        <w:t xml:space="preserve"> </w:t>
      </w:r>
      <w:r>
        <w:rPr>
          <w:color w:val="1F1F1F"/>
          <w:sz w:val="16"/>
        </w:rPr>
        <w:t>StandardScaler,</w:t>
      </w:r>
      <w:r>
        <w:rPr>
          <w:color w:val="1F1F1F"/>
          <w:spacing w:val="-10"/>
          <w:sz w:val="16"/>
        </w:rPr>
        <w:t xml:space="preserve"> </w:t>
      </w:r>
      <w:r>
        <w:rPr>
          <w:color w:val="1F1F1F"/>
          <w:sz w:val="16"/>
        </w:rPr>
        <w:t xml:space="preserve">OneHotEncoder </w:t>
      </w:r>
      <w:r>
        <w:rPr>
          <w:color w:val="202020"/>
          <w:spacing w:val="-10"/>
          <w:sz w:val="16"/>
        </w:rPr>
        <w:t>7</w:t>
      </w:r>
    </w:p>
    <w:p w14:paraId="50A17A1C">
      <w:pPr>
        <w:pStyle w:val="7"/>
        <w:numPr>
          <w:ilvl w:val="0"/>
          <w:numId w:val="38"/>
        </w:numPr>
        <w:tabs>
          <w:tab w:val="left" w:pos="344"/>
        </w:tabs>
        <w:spacing w:before="0" w:after="0" w:line="187" w:lineRule="exact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1.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First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ensure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all_data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exists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and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has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our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engineered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features</w:t>
      </w:r>
    </w:p>
    <w:p w14:paraId="70913E1B">
      <w:pPr>
        <w:pStyle w:val="7"/>
        <w:numPr>
          <w:ilvl w:val="0"/>
          <w:numId w:val="38"/>
        </w:numPr>
        <w:tabs>
          <w:tab w:val="left" w:pos="343"/>
        </w:tabs>
        <w:spacing w:before="30" w:after="0" w:line="278" w:lineRule="auto"/>
        <w:ind w:left="101" w:right="4506" w:firstLine="87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>(Run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>the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>feature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>engineering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>code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>from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>previous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>section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 xml:space="preserve">first) </w:t>
      </w:r>
      <w:r>
        <w:rPr>
          <w:color w:val="202020"/>
          <w:spacing w:val="-6"/>
          <w:sz w:val="16"/>
        </w:rPr>
        <w:t>10</w:t>
      </w:r>
    </w:p>
    <w:p w14:paraId="67297A76">
      <w:pPr>
        <w:pStyle w:val="7"/>
        <w:numPr>
          <w:ilvl w:val="0"/>
          <w:numId w:val="39"/>
        </w:numPr>
        <w:tabs>
          <w:tab w:val="left" w:pos="344"/>
        </w:tabs>
        <w:spacing w:before="0" w:after="0" w:line="187" w:lineRule="exact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2.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Verify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which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features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actually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exist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in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our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4"/>
          <w:sz w:val="16"/>
        </w:rPr>
        <w:t>data</w:t>
      </w:r>
    </w:p>
    <w:p w14:paraId="31F47C24">
      <w:pPr>
        <w:pStyle w:val="7"/>
        <w:numPr>
          <w:ilvl w:val="0"/>
          <w:numId w:val="39"/>
        </w:numPr>
        <w:tabs>
          <w:tab w:val="left" w:pos="344"/>
        </w:tabs>
        <w:spacing w:before="29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available_numeric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[f for f in ['TEMP', 'PRES', 'DEWP', 'RAIN', </w:t>
      </w:r>
      <w:r>
        <w:rPr>
          <w:color w:val="1F1F1F"/>
          <w:spacing w:val="-2"/>
          <w:sz w:val="16"/>
        </w:rPr>
        <w:t>'WSPD',</w:t>
      </w:r>
    </w:p>
    <w:p w14:paraId="26D4FB14">
      <w:pPr>
        <w:pStyle w:val="7"/>
        <w:numPr>
          <w:ilvl w:val="0"/>
          <w:numId w:val="39"/>
        </w:numPr>
        <w:tabs>
          <w:tab w:val="left" w:pos="2016"/>
        </w:tabs>
        <w:spacing w:before="30" w:after="0" w:line="240" w:lineRule="auto"/>
        <w:ind w:left="2016" w:right="0" w:hanging="1915"/>
        <w:jc w:val="left"/>
        <w:rPr>
          <w:sz w:val="16"/>
        </w:rPr>
      </w:pPr>
      <w:r>
        <w:rPr>
          <w:color w:val="1F1F1F"/>
          <w:sz w:val="16"/>
        </w:rPr>
        <w:t xml:space="preserve">'temp_dewp_diff', </w:t>
      </w:r>
      <w:r>
        <w:rPr>
          <w:color w:val="1F1F1F"/>
          <w:spacing w:val="-2"/>
          <w:sz w:val="16"/>
        </w:rPr>
        <w:t>'temp_pres_ratio',</w:t>
      </w:r>
    </w:p>
    <w:p w14:paraId="3C362BA8">
      <w:pPr>
        <w:pStyle w:val="7"/>
        <w:numPr>
          <w:ilvl w:val="0"/>
          <w:numId w:val="39"/>
        </w:numPr>
        <w:tabs>
          <w:tab w:val="left" w:pos="2016"/>
        </w:tabs>
        <w:spacing w:before="30" w:after="0" w:line="240" w:lineRule="auto"/>
        <w:ind w:left="2016" w:right="0" w:hanging="1915"/>
        <w:jc w:val="left"/>
        <w:rPr>
          <w:sz w:val="16"/>
        </w:rPr>
      </w:pPr>
      <w:r>
        <w:rPr>
          <w:color w:val="1F1F1F"/>
          <w:sz w:val="16"/>
        </w:rPr>
        <w:t xml:space="preserve">'PM2.5_rolling_24h_mean', </w:t>
      </w:r>
      <w:r>
        <w:rPr>
          <w:color w:val="1F1F1F"/>
          <w:spacing w:val="-2"/>
          <w:sz w:val="16"/>
        </w:rPr>
        <w:t>'NO2_rolling_24h_max',</w:t>
      </w:r>
    </w:p>
    <w:p w14:paraId="68DA1520">
      <w:pPr>
        <w:pStyle w:val="7"/>
        <w:numPr>
          <w:ilvl w:val="0"/>
          <w:numId w:val="39"/>
        </w:numPr>
        <w:tabs>
          <w:tab w:val="left" w:pos="2016"/>
        </w:tabs>
        <w:spacing w:before="30" w:after="0" w:line="240" w:lineRule="auto"/>
        <w:ind w:left="2016" w:right="0" w:hanging="1915"/>
        <w:jc w:val="left"/>
        <w:rPr>
          <w:sz w:val="16"/>
        </w:rPr>
      </w:pPr>
      <w:r>
        <w:rPr>
          <w:color w:val="1F1F1F"/>
          <w:sz w:val="16"/>
        </w:rPr>
        <w:t xml:space="preserve">'wind_x', 'wind_y', 'PM_ratio', </w:t>
      </w:r>
      <w:r>
        <w:rPr>
          <w:color w:val="1F1F1F"/>
          <w:spacing w:val="-2"/>
          <w:sz w:val="16"/>
        </w:rPr>
        <w:t>'SO2_NO2_ratio']</w:t>
      </w:r>
    </w:p>
    <w:p w14:paraId="5EC095EF">
      <w:pPr>
        <w:pStyle w:val="7"/>
        <w:numPr>
          <w:ilvl w:val="0"/>
          <w:numId w:val="39"/>
        </w:numPr>
        <w:tabs>
          <w:tab w:val="left" w:pos="2016"/>
        </w:tabs>
        <w:spacing w:before="29" w:after="0" w:line="278" w:lineRule="auto"/>
        <w:ind w:left="101" w:right="6265" w:firstLine="0"/>
        <w:jc w:val="left"/>
        <w:rPr>
          <w:sz w:val="16"/>
        </w:rPr>
      </w:pPr>
      <w:r>
        <w:rPr>
          <w:color w:val="1F1F1F"/>
          <w:sz w:val="16"/>
        </w:rPr>
        <w:t>if</w:t>
      </w:r>
      <w:r>
        <w:rPr>
          <w:color w:val="1F1F1F"/>
          <w:spacing w:val="-13"/>
          <w:sz w:val="16"/>
        </w:rPr>
        <w:t xml:space="preserve"> </w:t>
      </w:r>
      <w:r>
        <w:rPr>
          <w:color w:val="1F1F1F"/>
          <w:sz w:val="16"/>
        </w:rPr>
        <w:t>f</w:t>
      </w:r>
      <w:r>
        <w:rPr>
          <w:color w:val="1F1F1F"/>
          <w:spacing w:val="-13"/>
          <w:sz w:val="16"/>
        </w:rPr>
        <w:t xml:space="preserve"> </w:t>
      </w:r>
      <w:r>
        <w:rPr>
          <w:color w:val="1F1F1F"/>
          <w:sz w:val="16"/>
        </w:rPr>
        <w:t>in</w:t>
      </w:r>
      <w:r>
        <w:rPr>
          <w:color w:val="1F1F1F"/>
          <w:spacing w:val="-13"/>
          <w:sz w:val="16"/>
        </w:rPr>
        <w:t xml:space="preserve"> </w:t>
      </w:r>
      <w:r>
        <w:rPr>
          <w:color w:val="1F1F1F"/>
          <w:sz w:val="16"/>
        </w:rPr>
        <w:t xml:space="preserve">all_data.columns] </w:t>
      </w:r>
      <w:r>
        <w:rPr>
          <w:color w:val="202020"/>
          <w:spacing w:val="-6"/>
          <w:sz w:val="16"/>
        </w:rPr>
        <w:t>17</w:t>
      </w:r>
    </w:p>
    <w:p w14:paraId="161BFE6E">
      <w:pPr>
        <w:pStyle w:val="7"/>
        <w:numPr>
          <w:ilvl w:val="0"/>
          <w:numId w:val="40"/>
        </w:numPr>
        <w:tabs>
          <w:tab w:val="left" w:pos="344"/>
        </w:tabs>
        <w:spacing w:before="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available_categorical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[f for f in ['station', 'is_weekend', </w:t>
      </w:r>
      <w:r>
        <w:rPr>
          <w:color w:val="1F1F1F"/>
          <w:spacing w:val="-2"/>
          <w:sz w:val="16"/>
        </w:rPr>
        <w:t>'rush_hour']</w:t>
      </w:r>
    </w:p>
    <w:p w14:paraId="6E270B34">
      <w:pPr>
        <w:pStyle w:val="7"/>
        <w:numPr>
          <w:ilvl w:val="0"/>
          <w:numId w:val="40"/>
        </w:numPr>
        <w:tabs>
          <w:tab w:val="left" w:pos="2456"/>
        </w:tabs>
        <w:spacing w:before="30" w:after="0" w:line="278" w:lineRule="auto"/>
        <w:ind w:left="101" w:right="5825" w:firstLine="0"/>
        <w:jc w:val="left"/>
        <w:rPr>
          <w:sz w:val="16"/>
        </w:rPr>
      </w:pPr>
      <w:r>
        <w:rPr>
          <w:color w:val="1F1F1F"/>
          <w:sz w:val="16"/>
        </w:rPr>
        <w:t>if</w:t>
      </w:r>
      <w:r>
        <w:rPr>
          <w:color w:val="1F1F1F"/>
          <w:spacing w:val="-13"/>
          <w:sz w:val="16"/>
        </w:rPr>
        <w:t xml:space="preserve"> </w:t>
      </w:r>
      <w:r>
        <w:rPr>
          <w:color w:val="1F1F1F"/>
          <w:sz w:val="16"/>
        </w:rPr>
        <w:t>f</w:t>
      </w:r>
      <w:r>
        <w:rPr>
          <w:color w:val="1F1F1F"/>
          <w:spacing w:val="-13"/>
          <w:sz w:val="16"/>
        </w:rPr>
        <w:t xml:space="preserve"> </w:t>
      </w:r>
      <w:r>
        <w:rPr>
          <w:color w:val="1F1F1F"/>
          <w:sz w:val="16"/>
        </w:rPr>
        <w:t>in</w:t>
      </w:r>
      <w:r>
        <w:rPr>
          <w:color w:val="1F1F1F"/>
          <w:spacing w:val="-13"/>
          <w:sz w:val="16"/>
        </w:rPr>
        <w:t xml:space="preserve"> </w:t>
      </w:r>
      <w:r>
        <w:rPr>
          <w:color w:val="1F1F1F"/>
          <w:sz w:val="16"/>
        </w:rPr>
        <w:t xml:space="preserve">all_data.columns] </w:t>
      </w:r>
      <w:r>
        <w:rPr>
          <w:color w:val="202020"/>
          <w:spacing w:val="-6"/>
          <w:sz w:val="16"/>
        </w:rPr>
        <w:t>20</w:t>
      </w:r>
    </w:p>
    <w:p w14:paraId="13285F9F">
      <w:pPr>
        <w:pStyle w:val="7"/>
        <w:numPr>
          <w:ilvl w:val="0"/>
          <w:numId w:val="41"/>
        </w:numPr>
        <w:tabs>
          <w:tab w:val="left" w:pos="344"/>
        </w:tabs>
        <w:spacing w:before="0" w:after="0" w:line="187" w:lineRule="exact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print("Available</w:t>
      </w:r>
      <w:r>
        <w:rPr>
          <w:color w:val="1F1F1F"/>
          <w:spacing w:val="-3"/>
          <w:sz w:val="16"/>
        </w:rPr>
        <w:t xml:space="preserve"> </w:t>
      </w:r>
      <w:r>
        <w:rPr>
          <w:color w:val="1F1F1F"/>
          <w:sz w:val="16"/>
        </w:rPr>
        <w:t>numeric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features:",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available_numeric)</w:t>
      </w:r>
    </w:p>
    <w:p w14:paraId="2A844B1D">
      <w:pPr>
        <w:pStyle w:val="7"/>
        <w:numPr>
          <w:ilvl w:val="0"/>
          <w:numId w:val="41"/>
        </w:numPr>
        <w:tabs>
          <w:tab w:val="left" w:pos="344"/>
        </w:tabs>
        <w:spacing w:before="29" w:after="0" w:line="278" w:lineRule="auto"/>
        <w:ind w:left="101" w:right="4594" w:firstLine="0"/>
        <w:jc w:val="left"/>
        <w:rPr>
          <w:sz w:val="16"/>
        </w:rPr>
      </w:pPr>
      <w:r>
        <w:rPr>
          <w:color w:val="1F1F1F"/>
          <w:sz w:val="16"/>
        </w:rPr>
        <w:t>print("Available</w:t>
      </w:r>
      <w:r>
        <w:rPr>
          <w:color w:val="1F1F1F"/>
          <w:spacing w:val="-13"/>
          <w:sz w:val="16"/>
        </w:rPr>
        <w:t xml:space="preserve"> </w:t>
      </w:r>
      <w:r>
        <w:rPr>
          <w:color w:val="1F1F1F"/>
          <w:sz w:val="16"/>
        </w:rPr>
        <w:t>categorical</w:t>
      </w:r>
      <w:r>
        <w:rPr>
          <w:color w:val="1F1F1F"/>
          <w:spacing w:val="-13"/>
          <w:sz w:val="16"/>
        </w:rPr>
        <w:t xml:space="preserve"> </w:t>
      </w:r>
      <w:r>
        <w:rPr>
          <w:color w:val="1F1F1F"/>
          <w:sz w:val="16"/>
        </w:rPr>
        <w:t>features:",</w:t>
      </w:r>
      <w:r>
        <w:rPr>
          <w:color w:val="1F1F1F"/>
          <w:spacing w:val="-13"/>
          <w:sz w:val="16"/>
        </w:rPr>
        <w:t xml:space="preserve"> </w:t>
      </w:r>
      <w:r>
        <w:rPr>
          <w:color w:val="1F1F1F"/>
          <w:sz w:val="16"/>
        </w:rPr>
        <w:t xml:space="preserve">available_categorical) </w:t>
      </w:r>
      <w:r>
        <w:rPr>
          <w:color w:val="202020"/>
          <w:spacing w:val="-6"/>
          <w:sz w:val="16"/>
        </w:rPr>
        <w:t>23</w:t>
      </w:r>
    </w:p>
    <w:p w14:paraId="7FA25757">
      <w:pPr>
        <w:pStyle w:val="7"/>
        <w:numPr>
          <w:ilvl w:val="0"/>
          <w:numId w:val="42"/>
        </w:numPr>
        <w:tabs>
          <w:tab w:val="left" w:pos="344"/>
        </w:tabs>
        <w:spacing w:before="0" w:after="0" w:line="187" w:lineRule="exact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3.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Create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transformers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with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error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handling</w:t>
      </w:r>
    </w:p>
    <w:p w14:paraId="41F4340A">
      <w:pPr>
        <w:pStyle w:val="7"/>
        <w:numPr>
          <w:ilvl w:val="0"/>
          <w:numId w:val="42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pacing w:val="-4"/>
          <w:sz w:val="16"/>
        </w:rPr>
        <w:t>try:</w:t>
      </w:r>
    </w:p>
    <w:p w14:paraId="7EC38987">
      <w:pPr>
        <w:pStyle w:val="7"/>
        <w:numPr>
          <w:ilvl w:val="0"/>
          <w:numId w:val="42"/>
        </w:numPr>
        <w:tabs>
          <w:tab w:val="left" w:pos="697"/>
        </w:tabs>
        <w:spacing w:before="30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numeric_transformer</w:t>
      </w:r>
      <w:r>
        <w:rPr>
          <w:color w:val="1F1F1F"/>
          <w:spacing w:val="-3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Pipeline(steps=[</w:t>
      </w:r>
    </w:p>
    <w:p w14:paraId="22D2EA25">
      <w:pPr>
        <w:pStyle w:val="7"/>
        <w:numPr>
          <w:ilvl w:val="0"/>
          <w:numId w:val="42"/>
        </w:numPr>
        <w:tabs>
          <w:tab w:val="left" w:pos="1049"/>
        </w:tabs>
        <w:spacing w:before="30" w:after="0" w:line="240" w:lineRule="auto"/>
        <w:ind w:left="1049" w:right="0" w:hanging="948"/>
        <w:jc w:val="left"/>
        <w:rPr>
          <w:sz w:val="16"/>
        </w:rPr>
      </w:pPr>
      <w:r>
        <w:rPr>
          <w:color w:val="1F1F1F"/>
          <w:sz w:val="16"/>
        </w:rPr>
        <w:t>('imputer',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SimpleImputer(strategy='median')),</w:t>
      </w:r>
    </w:p>
    <w:p w14:paraId="5BF2385C">
      <w:pPr>
        <w:pStyle w:val="7"/>
        <w:numPr>
          <w:ilvl w:val="0"/>
          <w:numId w:val="42"/>
        </w:numPr>
        <w:tabs>
          <w:tab w:val="left" w:pos="1049"/>
        </w:tabs>
        <w:spacing w:before="29" w:after="0" w:line="240" w:lineRule="auto"/>
        <w:ind w:left="1049" w:right="0" w:hanging="948"/>
        <w:jc w:val="left"/>
        <w:rPr>
          <w:sz w:val="16"/>
        </w:rPr>
      </w:pPr>
      <w:r>
        <w:rPr>
          <w:color w:val="1F1F1F"/>
          <w:sz w:val="16"/>
        </w:rPr>
        <w:t>('scaler',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StandardScaler())</w:t>
      </w:r>
    </w:p>
    <w:p w14:paraId="3B95318F">
      <w:pPr>
        <w:pStyle w:val="5"/>
        <w:tabs>
          <w:tab w:val="left" w:pos="697"/>
        </w:tabs>
        <w:ind w:left="101"/>
      </w:pPr>
      <w:r>
        <w:rPr>
          <w:color w:val="202020"/>
          <w:spacing w:val="-5"/>
        </w:rPr>
        <w:t>29</w:t>
      </w:r>
      <w:r>
        <w:rPr>
          <w:color w:val="202020"/>
        </w:rPr>
        <w:tab/>
      </w:r>
      <w:r>
        <w:rPr>
          <w:color w:val="1F1F1F"/>
          <w:spacing w:val="-5"/>
        </w:rPr>
        <w:t>])</w:t>
      </w:r>
    </w:p>
    <w:p w14:paraId="0FB84082">
      <w:pPr>
        <w:pStyle w:val="5"/>
        <w:ind w:left="101"/>
      </w:pPr>
      <w:r>
        <w:rPr>
          <w:color w:val="202020"/>
          <w:spacing w:val="-5"/>
        </w:rPr>
        <w:t>30</w:t>
      </w:r>
    </w:p>
    <w:p w14:paraId="25DC2FCA">
      <w:pPr>
        <w:pStyle w:val="7"/>
        <w:numPr>
          <w:ilvl w:val="0"/>
          <w:numId w:val="35"/>
        </w:numPr>
        <w:tabs>
          <w:tab w:val="left" w:pos="697"/>
        </w:tabs>
        <w:spacing w:before="30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categorical_transformer</w:t>
      </w:r>
      <w:r>
        <w:rPr>
          <w:color w:val="1F1F1F"/>
          <w:spacing w:val="-3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Pipeline(steps=[</w:t>
      </w:r>
    </w:p>
    <w:p w14:paraId="56958F8E">
      <w:pPr>
        <w:pStyle w:val="7"/>
        <w:numPr>
          <w:ilvl w:val="0"/>
          <w:numId w:val="35"/>
        </w:numPr>
        <w:tabs>
          <w:tab w:val="left" w:pos="1049"/>
        </w:tabs>
        <w:spacing w:before="29" w:after="0" w:line="240" w:lineRule="auto"/>
        <w:ind w:left="1049" w:right="0" w:hanging="948"/>
        <w:jc w:val="left"/>
        <w:rPr>
          <w:sz w:val="16"/>
        </w:rPr>
      </w:pPr>
      <w:r>
        <w:rPr>
          <w:color w:val="1F1F1F"/>
          <w:sz w:val="16"/>
        </w:rPr>
        <w:t>('imputer',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SimpleImputer(strategy='constant',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fill_value='missing')),</w:t>
      </w:r>
    </w:p>
    <w:p w14:paraId="210CF51E">
      <w:pPr>
        <w:pStyle w:val="7"/>
        <w:numPr>
          <w:ilvl w:val="0"/>
          <w:numId w:val="35"/>
        </w:numPr>
        <w:tabs>
          <w:tab w:val="left" w:pos="1049"/>
        </w:tabs>
        <w:spacing w:before="30" w:after="0" w:line="240" w:lineRule="auto"/>
        <w:ind w:left="1049" w:right="0" w:hanging="948"/>
        <w:jc w:val="left"/>
        <w:rPr>
          <w:sz w:val="16"/>
        </w:rPr>
      </w:pPr>
      <w:r>
        <w:rPr>
          <w:color w:val="1F1F1F"/>
          <w:sz w:val="16"/>
        </w:rPr>
        <w:t>('onehot',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OneHotEncoder(handle_unknown='ignore',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sparse_output=False))</w:t>
      </w:r>
    </w:p>
    <w:p w14:paraId="5BA28AC3">
      <w:pPr>
        <w:pStyle w:val="5"/>
        <w:tabs>
          <w:tab w:val="left" w:pos="697"/>
        </w:tabs>
        <w:ind w:left="101"/>
      </w:pPr>
      <w:r>
        <w:rPr>
          <w:color w:val="202020"/>
          <w:spacing w:val="-5"/>
        </w:rPr>
        <w:t>34</w:t>
      </w:r>
      <w:r>
        <w:rPr>
          <w:color w:val="202020"/>
        </w:rPr>
        <w:tab/>
      </w:r>
      <w:r>
        <w:rPr>
          <w:color w:val="1F1F1F"/>
          <w:spacing w:val="-5"/>
        </w:rPr>
        <w:t>])</w:t>
      </w:r>
    </w:p>
    <w:p w14:paraId="3EB8CD89">
      <w:pPr>
        <w:pStyle w:val="5"/>
        <w:spacing w:before="29"/>
        <w:ind w:left="101"/>
      </w:pPr>
      <w:r>
        <w:rPr>
          <w:color w:val="202020"/>
          <w:spacing w:val="-5"/>
        </w:rPr>
        <w:t>35</w:t>
      </w:r>
    </w:p>
    <w:p w14:paraId="5B68F032">
      <w:pPr>
        <w:pStyle w:val="7"/>
        <w:numPr>
          <w:ilvl w:val="0"/>
          <w:numId w:val="36"/>
        </w:numPr>
        <w:tabs>
          <w:tab w:val="left" w:pos="697"/>
        </w:tabs>
        <w:spacing w:before="30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3"/>
          <w:sz w:val="16"/>
        </w:rPr>
        <w:t xml:space="preserve"> </w:t>
      </w:r>
      <w:r>
        <w:rPr>
          <w:color w:val="1F1F1F"/>
          <w:sz w:val="16"/>
        </w:rPr>
        <w:t>4.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Combine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transformers</w:t>
      </w:r>
    </w:p>
    <w:p w14:paraId="743D11F3">
      <w:pPr>
        <w:pStyle w:val="7"/>
        <w:numPr>
          <w:ilvl w:val="0"/>
          <w:numId w:val="36"/>
        </w:numPr>
        <w:tabs>
          <w:tab w:val="left" w:pos="697"/>
        </w:tabs>
        <w:spacing w:before="30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preprocessor</w:t>
      </w:r>
      <w:r>
        <w:rPr>
          <w:color w:val="1F1F1F"/>
          <w:spacing w:val="-3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ColumnTransformer(</w:t>
      </w:r>
    </w:p>
    <w:p w14:paraId="4552E9AD">
      <w:pPr>
        <w:pStyle w:val="7"/>
        <w:numPr>
          <w:ilvl w:val="0"/>
          <w:numId w:val="36"/>
        </w:numPr>
        <w:tabs>
          <w:tab w:val="left" w:pos="1049"/>
        </w:tabs>
        <w:spacing w:before="30" w:after="0" w:line="240" w:lineRule="auto"/>
        <w:ind w:left="1049" w:right="0" w:hanging="948"/>
        <w:jc w:val="left"/>
        <w:rPr>
          <w:sz w:val="16"/>
        </w:rPr>
      </w:pPr>
      <w:r>
        <w:rPr>
          <w:color w:val="1F1F1F"/>
          <w:spacing w:val="-2"/>
          <w:sz w:val="16"/>
        </w:rPr>
        <w:t>transformers=[</w:t>
      </w:r>
    </w:p>
    <w:p w14:paraId="72F8C568">
      <w:pPr>
        <w:pStyle w:val="7"/>
        <w:numPr>
          <w:ilvl w:val="0"/>
          <w:numId w:val="36"/>
        </w:numPr>
        <w:tabs>
          <w:tab w:val="left" w:pos="1401"/>
        </w:tabs>
        <w:spacing w:before="29" w:after="0" w:line="240" w:lineRule="auto"/>
        <w:ind w:left="1401" w:right="0" w:hanging="1300"/>
        <w:jc w:val="left"/>
        <w:rPr>
          <w:sz w:val="16"/>
        </w:rPr>
      </w:pPr>
      <w:r>
        <w:rPr>
          <w:color w:val="1F1F1F"/>
          <w:sz w:val="16"/>
        </w:rPr>
        <w:t>('num',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numeric_transformer,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available_numeric),</w:t>
      </w:r>
    </w:p>
    <w:p w14:paraId="0E599D22">
      <w:pPr>
        <w:pStyle w:val="7"/>
        <w:numPr>
          <w:ilvl w:val="0"/>
          <w:numId w:val="36"/>
        </w:numPr>
        <w:tabs>
          <w:tab w:val="left" w:pos="1401"/>
        </w:tabs>
        <w:spacing w:before="30" w:after="0" w:line="240" w:lineRule="auto"/>
        <w:ind w:left="1401" w:right="0" w:hanging="1300"/>
        <w:jc w:val="left"/>
        <w:rPr>
          <w:sz w:val="16"/>
        </w:rPr>
      </w:pPr>
      <w:r>
        <w:rPr>
          <w:color w:val="1F1F1F"/>
          <w:sz w:val="16"/>
        </w:rPr>
        <w:t>('cat',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categorical_transformer,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available_categorical)</w:t>
      </w:r>
    </w:p>
    <w:p w14:paraId="572FA1DF">
      <w:pPr>
        <w:pStyle w:val="5"/>
        <w:tabs>
          <w:tab w:val="left" w:pos="1049"/>
        </w:tabs>
        <w:ind w:left="101"/>
      </w:pPr>
      <w:r>
        <w:rPr>
          <w:color w:val="202020"/>
          <w:spacing w:val="-5"/>
        </w:rPr>
        <w:t>41</w:t>
      </w:r>
      <w:r>
        <w:rPr>
          <w:color w:val="202020"/>
        </w:rPr>
        <w:tab/>
      </w:r>
      <w:r>
        <w:rPr>
          <w:color w:val="1F1F1F"/>
          <w:spacing w:val="-5"/>
        </w:rPr>
        <w:t>])</w:t>
      </w:r>
    </w:p>
    <w:p w14:paraId="7179C4FA">
      <w:pPr>
        <w:pStyle w:val="5"/>
        <w:ind w:left="101"/>
      </w:pPr>
      <w:r>
        <w:rPr>
          <w:color w:val="202020"/>
          <w:spacing w:val="-5"/>
        </w:rPr>
        <w:t>42</w:t>
      </w:r>
    </w:p>
    <w:p w14:paraId="4BFA86B7">
      <w:pPr>
        <w:pStyle w:val="5"/>
        <w:tabs>
          <w:tab w:val="left" w:pos="697"/>
        </w:tabs>
        <w:spacing w:before="29"/>
        <w:ind w:left="101"/>
      </w:pPr>
      <w:r>
        <w:rPr>
          <w:color w:val="202020"/>
          <w:spacing w:val="-5"/>
        </w:rPr>
        <w:t>43</w:t>
      </w:r>
      <w:r>
        <w:rPr>
          <w:color w:val="202020"/>
        </w:rPr>
        <w:tab/>
      </w:r>
      <w:r>
        <w:rPr>
          <w:color w:val="1F1F1F"/>
        </w:rPr>
        <w:t>#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5.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Apply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transformations</w:t>
      </w:r>
    </w:p>
    <w:p w14:paraId="6EAC0B6C">
      <w:pPr>
        <w:pStyle w:val="5"/>
        <w:tabs>
          <w:tab w:val="left" w:pos="697"/>
        </w:tabs>
        <w:spacing w:line="278" w:lineRule="auto"/>
        <w:ind w:left="101" w:right="5210"/>
      </w:pPr>
      <w:r>
        <w:rPr>
          <w:color w:val="202020"/>
          <w:spacing w:val="-6"/>
        </w:rPr>
        <w:t>44</w:t>
      </w:r>
      <w:r>
        <w:rPr>
          <w:color w:val="202020"/>
        </w:rPr>
        <w:tab/>
      </w:r>
      <w:r>
        <w:rPr>
          <w:color w:val="1F1F1F"/>
        </w:rPr>
        <w:t>X_transformed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 xml:space="preserve">preprocessor.fit_transform(all_data) </w:t>
      </w:r>
      <w:r>
        <w:rPr>
          <w:color w:val="202020"/>
          <w:spacing w:val="-6"/>
        </w:rPr>
        <w:t>45</w:t>
      </w:r>
    </w:p>
    <w:p w14:paraId="405622C5">
      <w:pPr>
        <w:pStyle w:val="7"/>
        <w:numPr>
          <w:ilvl w:val="0"/>
          <w:numId w:val="43"/>
        </w:numPr>
        <w:tabs>
          <w:tab w:val="left" w:pos="697"/>
        </w:tabs>
        <w:spacing w:before="0" w:after="0" w:line="187" w:lineRule="exact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6.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Get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feature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names</w:t>
      </w:r>
    </w:p>
    <w:p w14:paraId="3B69DF72">
      <w:pPr>
        <w:pStyle w:val="7"/>
        <w:numPr>
          <w:ilvl w:val="0"/>
          <w:numId w:val="43"/>
        </w:numPr>
        <w:tabs>
          <w:tab w:val="left" w:pos="697"/>
        </w:tabs>
        <w:spacing w:before="30" w:after="0" w:line="278" w:lineRule="auto"/>
        <w:ind w:left="101" w:right="6881" w:firstLine="0"/>
        <w:jc w:val="left"/>
        <w:rPr>
          <w:sz w:val="16"/>
        </w:rPr>
      </w:pPr>
      <w:r>
        <w:rPr>
          <w:color w:val="1F1F1F"/>
          <w:sz w:val="16"/>
        </w:rPr>
        <w:t>numeric_names</w:t>
      </w:r>
      <w:r>
        <w:rPr>
          <w:color w:val="1F1F1F"/>
          <w:spacing w:val="-19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9"/>
          <w:sz w:val="16"/>
        </w:rPr>
        <w:t xml:space="preserve"> </w:t>
      </w:r>
      <w:r>
        <w:rPr>
          <w:color w:val="1F1F1F"/>
          <w:sz w:val="16"/>
        </w:rPr>
        <w:t xml:space="preserve">available_numeric </w:t>
      </w:r>
      <w:r>
        <w:rPr>
          <w:color w:val="202020"/>
          <w:spacing w:val="-6"/>
          <w:sz w:val="16"/>
        </w:rPr>
        <w:t>48</w:t>
      </w:r>
    </w:p>
    <w:p w14:paraId="5F4136D1">
      <w:pPr>
        <w:pStyle w:val="7"/>
        <w:numPr>
          <w:ilvl w:val="0"/>
          <w:numId w:val="44"/>
        </w:numPr>
        <w:tabs>
          <w:tab w:val="left" w:pos="697"/>
        </w:tabs>
        <w:spacing w:before="0" w:after="0" w:line="187" w:lineRule="exact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Handle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case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where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categorical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features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might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be </w:t>
      </w:r>
      <w:r>
        <w:rPr>
          <w:color w:val="1F1F1F"/>
          <w:spacing w:val="-2"/>
          <w:sz w:val="16"/>
        </w:rPr>
        <w:t>empty</w:t>
      </w:r>
    </w:p>
    <w:p w14:paraId="33895C5F">
      <w:pPr>
        <w:pStyle w:val="7"/>
        <w:numPr>
          <w:ilvl w:val="0"/>
          <w:numId w:val="44"/>
        </w:numPr>
        <w:tabs>
          <w:tab w:val="left" w:pos="697"/>
        </w:tabs>
        <w:spacing w:before="29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 xml:space="preserve">if </w:t>
      </w:r>
      <w:r>
        <w:rPr>
          <w:color w:val="1F1F1F"/>
          <w:spacing w:val="-2"/>
          <w:sz w:val="16"/>
        </w:rPr>
        <w:t>available_categorical:</w:t>
      </w:r>
    </w:p>
    <w:p w14:paraId="2A8AE543">
      <w:pPr>
        <w:pStyle w:val="7"/>
        <w:numPr>
          <w:ilvl w:val="0"/>
          <w:numId w:val="44"/>
        </w:numPr>
        <w:tabs>
          <w:tab w:val="left" w:pos="1049"/>
        </w:tabs>
        <w:spacing w:before="30" w:after="0" w:line="240" w:lineRule="auto"/>
        <w:ind w:left="1049" w:right="0" w:hanging="948"/>
        <w:jc w:val="left"/>
        <w:rPr>
          <w:sz w:val="16"/>
        </w:rPr>
      </w:pPr>
      <w:r>
        <w:rPr>
          <w:color w:val="1F1F1F"/>
          <w:sz w:val="16"/>
        </w:rPr>
        <w:t>categorical_names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preprocessor.named_transformers_['cat'].named_steps['onehot'].get_feature_names_out(av</w:t>
      </w:r>
    </w:p>
    <w:p w14:paraId="5CB7FE73">
      <w:pPr>
        <w:pStyle w:val="7"/>
        <w:numPr>
          <w:ilvl w:val="0"/>
          <w:numId w:val="44"/>
        </w:numPr>
        <w:tabs>
          <w:tab w:val="left" w:pos="1049"/>
        </w:tabs>
        <w:spacing w:before="30" w:after="0" w:line="240" w:lineRule="auto"/>
        <w:ind w:left="1049" w:right="0" w:hanging="948"/>
        <w:jc w:val="left"/>
        <w:rPr>
          <w:sz w:val="16"/>
        </w:rPr>
      </w:pPr>
      <w:r>
        <w:rPr>
          <w:color w:val="1F1F1F"/>
          <w:sz w:val="16"/>
        </w:rPr>
        <w:t>all_feature_names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np.concatenate([numeric_names,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categorical_names])</w:t>
      </w:r>
    </w:p>
    <w:p w14:paraId="1BFF29C5">
      <w:pPr>
        <w:pStyle w:val="7"/>
        <w:numPr>
          <w:ilvl w:val="0"/>
          <w:numId w:val="44"/>
        </w:numPr>
        <w:tabs>
          <w:tab w:val="left" w:pos="697"/>
        </w:tabs>
        <w:spacing w:before="30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pacing w:val="-2"/>
          <w:sz w:val="16"/>
        </w:rPr>
        <w:t>else:</w:t>
      </w:r>
    </w:p>
    <w:p w14:paraId="6D0B0368">
      <w:pPr>
        <w:pStyle w:val="7"/>
        <w:numPr>
          <w:ilvl w:val="0"/>
          <w:numId w:val="44"/>
        </w:numPr>
        <w:tabs>
          <w:tab w:val="left" w:pos="1049"/>
        </w:tabs>
        <w:spacing w:before="29" w:after="0" w:line="278" w:lineRule="auto"/>
        <w:ind w:left="101" w:right="6529" w:firstLine="0"/>
        <w:jc w:val="left"/>
        <w:rPr>
          <w:sz w:val="16"/>
        </w:rPr>
      </w:pPr>
      <w:r>
        <w:rPr>
          <w:color w:val="1F1F1F"/>
          <w:sz w:val="16"/>
        </w:rPr>
        <w:t>all_feature_names</w:t>
      </w:r>
      <w:r>
        <w:rPr>
          <w:color w:val="1F1F1F"/>
          <w:spacing w:val="-19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9"/>
          <w:sz w:val="16"/>
        </w:rPr>
        <w:t xml:space="preserve"> </w:t>
      </w:r>
      <w:r>
        <w:rPr>
          <w:color w:val="1F1F1F"/>
          <w:sz w:val="16"/>
        </w:rPr>
        <w:t xml:space="preserve">numeric_names </w:t>
      </w:r>
      <w:r>
        <w:rPr>
          <w:color w:val="202020"/>
          <w:spacing w:val="-6"/>
          <w:sz w:val="16"/>
        </w:rPr>
        <w:t>55</w:t>
      </w:r>
    </w:p>
    <w:p w14:paraId="52DB1FCD">
      <w:pPr>
        <w:pStyle w:val="7"/>
        <w:numPr>
          <w:ilvl w:val="0"/>
          <w:numId w:val="45"/>
        </w:numPr>
        <w:tabs>
          <w:tab w:val="left" w:pos="697"/>
        </w:tabs>
        <w:spacing w:before="0" w:after="0" w:line="187" w:lineRule="exact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print(f"\nFinal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feature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matrix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shape: </w:t>
      </w:r>
      <w:r>
        <w:rPr>
          <w:color w:val="1F1F1F"/>
          <w:spacing w:val="-2"/>
          <w:sz w:val="16"/>
        </w:rPr>
        <w:t>{X_transformed.shape}")</w:t>
      </w:r>
    </w:p>
    <w:p w14:paraId="029E15D2">
      <w:pPr>
        <w:pStyle w:val="7"/>
        <w:numPr>
          <w:ilvl w:val="0"/>
          <w:numId w:val="45"/>
        </w:numPr>
        <w:tabs>
          <w:tab w:val="left" w:pos="697"/>
        </w:tabs>
        <w:spacing w:before="30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print("\nFirst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5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transformed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samples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(showing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first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10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columns):")</w:t>
      </w:r>
    </w:p>
    <w:p w14:paraId="0D729EA3">
      <w:pPr>
        <w:pStyle w:val="7"/>
        <w:numPr>
          <w:ilvl w:val="0"/>
          <w:numId w:val="45"/>
        </w:numPr>
        <w:tabs>
          <w:tab w:val="left" w:pos="697"/>
        </w:tabs>
        <w:spacing w:before="30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print(pd.DataFrame(X_transformed[:5,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:10],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columns=all_feature_names[:10]))</w:t>
      </w:r>
    </w:p>
    <w:p w14:paraId="216D3758">
      <w:pPr>
        <w:pStyle w:val="5"/>
        <w:ind w:left="101"/>
      </w:pPr>
      <w:r>
        <w:rPr>
          <w:color w:val="202020"/>
          <w:spacing w:val="-5"/>
        </w:rPr>
        <w:t>59</w:t>
      </w:r>
    </w:p>
    <w:p w14:paraId="3432A6B9">
      <w:pPr>
        <w:pStyle w:val="7"/>
        <w:numPr>
          <w:ilvl w:val="0"/>
          <w:numId w:val="46"/>
        </w:numPr>
        <w:tabs>
          <w:tab w:val="left" w:pos="344"/>
        </w:tabs>
        <w:spacing w:before="29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 xml:space="preserve">except Exception as </w:t>
      </w:r>
      <w:r>
        <w:rPr>
          <w:color w:val="1F1F1F"/>
          <w:spacing w:val="-5"/>
          <w:sz w:val="16"/>
        </w:rPr>
        <w:t>e:</w:t>
      </w:r>
    </w:p>
    <w:p w14:paraId="6D0B9BF6">
      <w:pPr>
        <w:pStyle w:val="7"/>
        <w:numPr>
          <w:ilvl w:val="0"/>
          <w:numId w:val="46"/>
        </w:numPr>
        <w:tabs>
          <w:tab w:val="left" w:pos="697"/>
        </w:tabs>
        <w:spacing w:before="30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print(f"Error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during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transformation: </w:t>
      </w:r>
      <w:r>
        <w:rPr>
          <w:color w:val="1F1F1F"/>
          <w:spacing w:val="-2"/>
          <w:sz w:val="16"/>
        </w:rPr>
        <w:t>{e}")</w:t>
      </w:r>
    </w:p>
    <w:p w14:paraId="07AC38D5">
      <w:pPr>
        <w:pStyle w:val="7"/>
        <w:numPr>
          <w:ilvl w:val="0"/>
          <w:numId w:val="46"/>
        </w:numPr>
        <w:tabs>
          <w:tab w:val="left" w:pos="697"/>
        </w:tabs>
        <w:spacing w:before="30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print("Common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issues:")</w:t>
      </w:r>
    </w:p>
    <w:p w14:paraId="7DBA38EC">
      <w:pPr>
        <w:pStyle w:val="7"/>
        <w:numPr>
          <w:ilvl w:val="0"/>
          <w:numId w:val="46"/>
        </w:numPr>
        <w:tabs>
          <w:tab w:val="left" w:pos="697"/>
        </w:tabs>
        <w:spacing w:before="29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print("-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Missing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required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columns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(run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feature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engineering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first)")</w:t>
      </w:r>
    </w:p>
    <w:p w14:paraId="0A59964B">
      <w:pPr>
        <w:pStyle w:val="7"/>
        <w:numPr>
          <w:ilvl w:val="0"/>
          <w:numId w:val="46"/>
        </w:numPr>
        <w:tabs>
          <w:tab w:val="left" w:pos="697"/>
        </w:tabs>
        <w:spacing w:before="30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print("-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Mixed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data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types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in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numeric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columns")</w:t>
      </w:r>
    </w:p>
    <w:p w14:paraId="5EE68477">
      <w:pPr>
        <w:pStyle w:val="7"/>
        <w:numPr>
          <w:ilvl w:val="0"/>
          <w:numId w:val="46"/>
        </w:numPr>
        <w:tabs>
          <w:tab w:val="left" w:pos="697"/>
        </w:tabs>
        <w:spacing w:before="30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print("\nDebug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info:")</w:t>
      </w:r>
    </w:p>
    <w:p w14:paraId="74CC0AE2">
      <w:pPr>
        <w:pStyle w:val="7"/>
        <w:numPr>
          <w:ilvl w:val="0"/>
          <w:numId w:val="46"/>
        </w:numPr>
        <w:tabs>
          <w:tab w:val="left" w:pos="697"/>
        </w:tabs>
        <w:spacing w:before="30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print("Data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types:\n",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all_data[available_numeric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+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available_categorical].dtypes)</w:t>
      </w:r>
    </w:p>
    <w:p w14:paraId="22515A95">
      <w:pPr>
        <w:pStyle w:val="7"/>
        <w:numPr>
          <w:ilvl w:val="0"/>
          <w:numId w:val="46"/>
        </w:numPr>
        <w:tabs>
          <w:tab w:val="left" w:pos="697"/>
        </w:tabs>
        <w:spacing w:before="29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print("Missing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values:\n",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all_data[available_numeric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+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available_categorical].isna().sum())</w:t>
      </w:r>
    </w:p>
    <w:p w14:paraId="2A6C29D3">
      <w:pPr>
        <w:pStyle w:val="7"/>
        <w:spacing w:after="0" w:line="240" w:lineRule="auto"/>
        <w:jc w:val="left"/>
        <w:rPr>
          <w:sz w:val="16"/>
        </w:rPr>
        <w:sectPr>
          <w:pgSz w:w="11900" w:h="16840"/>
          <w:pgMar w:top="480" w:right="566" w:bottom="460" w:left="850" w:header="284" w:footer="268" w:gutter="0"/>
          <w:cols w:space="720" w:num="1"/>
        </w:sectPr>
      </w:pPr>
    </w:p>
    <w:p w14:paraId="2468882C">
      <w:pPr>
        <w:pStyle w:val="5"/>
        <w:spacing w:before="167" w:line="249" w:lineRule="auto"/>
        <w:ind w:left="439"/>
      </w:pPr>
      <w:r>
        <w:rPr>
          <w:color w:val="1F1F1F"/>
        </w:rPr>
        <w:t>Available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numeric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features: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['TEMP',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'PRES',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'DEWP',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'RAIN',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'temp_dewp_diff',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'temp_pres_ratio',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'PM2.5_rolling_2 Available categorical features: ['station', 'is_weekend', 'rush_hour']</w:t>
      </w:r>
    </w:p>
    <w:p w14:paraId="2506B527">
      <w:pPr>
        <w:pStyle w:val="5"/>
        <w:spacing w:before="17"/>
      </w:pPr>
    </w:p>
    <w:p w14:paraId="276A8DDB">
      <w:pPr>
        <w:pStyle w:val="5"/>
        <w:spacing w:before="0"/>
        <w:ind w:left="439"/>
      </w:pPr>
      <w:r>
        <w:rPr>
          <w:color w:val="1F1F1F"/>
        </w:rPr>
        <w:t>Final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feature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matrix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shape: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(420768,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5"/>
        </w:rPr>
        <w:t>26)</w:t>
      </w:r>
    </w:p>
    <w:p w14:paraId="3FB5DA1E">
      <w:pPr>
        <w:pStyle w:val="5"/>
        <w:spacing w:before="25"/>
      </w:pPr>
    </w:p>
    <w:p w14:paraId="2554431F">
      <w:pPr>
        <w:pStyle w:val="5"/>
        <w:spacing w:before="0"/>
        <w:ind w:left="439"/>
      </w:pPr>
      <w:r>
        <w:rPr>
          <w:color w:val="1F1F1F"/>
        </w:rPr>
        <w:t>First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5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transformed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samples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(showing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first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10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columns):</w:t>
      </w:r>
    </w:p>
    <w:p w14:paraId="2DCD45E4">
      <w:pPr>
        <w:pStyle w:val="5"/>
        <w:tabs>
          <w:tab w:val="left" w:pos="1934"/>
          <w:tab w:val="left" w:pos="2814"/>
          <w:tab w:val="left" w:pos="3693"/>
        </w:tabs>
        <w:spacing w:before="7" w:after="47"/>
        <w:ind w:left="1055"/>
      </w:pPr>
      <w:r>
        <w:rPr>
          <w:color w:val="1F1F1F"/>
          <w:spacing w:val="-4"/>
        </w:rPr>
        <w:t>TEMP</w:t>
      </w:r>
      <w:r>
        <w:rPr>
          <w:color w:val="1F1F1F"/>
        </w:rPr>
        <w:tab/>
      </w:r>
      <w:r>
        <w:rPr>
          <w:color w:val="1F1F1F"/>
          <w:spacing w:val="-4"/>
        </w:rPr>
        <w:t>PRES</w:t>
      </w:r>
      <w:r>
        <w:rPr>
          <w:color w:val="1F1F1F"/>
        </w:rPr>
        <w:tab/>
      </w:r>
      <w:r>
        <w:rPr>
          <w:color w:val="1F1F1F"/>
          <w:spacing w:val="-4"/>
        </w:rPr>
        <w:t>DEWP</w:t>
      </w:r>
      <w:r>
        <w:rPr>
          <w:color w:val="1F1F1F"/>
        </w:rPr>
        <w:tab/>
      </w:r>
      <w:r>
        <w:rPr>
          <w:color w:val="1F1F1F"/>
        </w:rPr>
        <w:t>RAIN</w:t>
      </w:r>
      <w:r>
        <w:rPr>
          <w:color w:val="1F1F1F"/>
          <w:spacing w:val="42"/>
          <w:w w:val="150"/>
        </w:rPr>
        <w:t xml:space="preserve"> </w:t>
      </w:r>
      <w:r>
        <w:rPr>
          <w:color w:val="1F1F1F"/>
        </w:rPr>
        <w:t>temp_dewp_diff</w:t>
      </w:r>
      <w:r>
        <w:rPr>
          <w:color w:val="1F1F1F"/>
          <w:spacing w:val="42"/>
          <w:w w:val="150"/>
        </w:rPr>
        <w:t xml:space="preserve"> </w:t>
      </w:r>
      <w:r>
        <w:rPr>
          <w:color w:val="1F1F1F"/>
        </w:rPr>
        <w:t>temp_pres_ratio</w:t>
      </w:r>
      <w:r>
        <w:rPr>
          <w:color w:val="1F1F1F"/>
          <w:spacing w:val="42"/>
          <w:w w:val="150"/>
        </w:rPr>
        <w:t xml:space="preserve"> </w:t>
      </w:r>
      <w:r>
        <w:rPr>
          <w:color w:val="1F1F1F"/>
          <w:spacing w:val="-10"/>
        </w:rPr>
        <w:t>\</w:t>
      </w:r>
    </w:p>
    <w:tbl>
      <w:tblPr>
        <w:tblStyle w:val="4"/>
        <w:tblW w:w="0" w:type="auto"/>
        <w:tblInd w:w="3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"/>
        <w:gridCol w:w="879"/>
        <w:gridCol w:w="1231"/>
        <w:gridCol w:w="1847"/>
        <w:gridCol w:w="924"/>
        <w:gridCol w:w="4941"/>
      </w:tblGrid>
      <w:tr w14:paraId="2932E7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" w:hRule="atLeast"/>
        </w:trPr>
        <w:tc>
          <w:tcPr>
            <w:tcW w:w="1112" w:type="dxa"/>
            <w:gridSpan w:val="2"/>
          </w:tcPr>
          <w:p w14:paraId="10CFDDB7">
            <w:pPr>
              <w:pStyle w:val="8"/>
              <w:spacing w:line="157" w:lineRule="exact"/>
              <w:ind w:left="57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0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1.245752</w:t>
            </w:r>
          </w:p>
        </w:tc>
        <w:tc>
          <w:tcPr>
            <w:tcW w:w="3078" w:type="dxa"/>
            <w:gridSpan w:val="2"/>
          </w:tcPr>
          <w:p w14:paraId="3FDFC5A7">
            <w:pPr>
              <w:pStyle w:val="8"/>
              <w:spacing w:line="157" w:lineRule="exact"/>
              <w:ind w:left="88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1.170423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-1.544284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0.078496</w:t>
            </w:r>
          </w:p>
        </w:tc>
        <w:tc>
          <w:tcPr>
            <w:tcW w:w="924" w:type="dxa"/>
          </w:tcPr>
          <w:p w14:paraId="3C08E9F3">
            <w:pPr>
              <w:pStyle w:val="8"/>
              <w:spacing w:line="157" w:lineRule="exact"/>
              <w:ind w:right="42"/>
              <w:jc w:val="righ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0.893940</w:t>
            </w:r>
          </w:p>
        </w:tc>
        <w:tc>
          <w:tcPr>
            <w:tcW w:w="4941" w:type="dxa"/>
          </w:tcPr>
          <w:p w14:paraId="62D5325F">
            <w:pPr>
              <w:pStyle w:val="8"/>
              <w:spacing w:line="157" w:lineRule="exact"/>
              <w:ind w:left="659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1.242002</w:t>
            </w:r>
          </w:p>
        </w:tc>
      </w:tr>
      <w:tr w14:paraId="75CA4A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1112" w:type="dxa"/>
            <w:gridSpan w:val="2"/>
          </w:tcPr>
          <w:p w14:paraId="7334F9D9">
            <w:pPr>
              <w:pStyle w:val="8"/>
              <w:spacing w:line="174" w:lineRule="exact"/>
              <w:ind w:left="57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1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1.280745</w:t>
            </w:r>
          </w:p>
        </w:tc>
        <w:tc>
          <w:tcPr>
            <w:tcW w:w="3078" w:type="dxa"/>
            <w:gridSpan w:val="2"/>
          </w:tcPr>
          <w:p w14:paraId="0CF36688">
            <w:pPr>
              <w:pStyle w:val="8"/>
              <w:spacing w:line="174" w:lineRule="exact"/>
              <w:ind w:left="88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1.189527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-1.500765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0.078496</w:t>
            </w:r>
          </w:p>
        </w:tc>
        <w:tc>
          <w:tcPr>
            <w:tcW w:w="924" w:type="dxa"/>
          </w:tcPr>
          <w:p w14:paraId="4B808276">
            <w:pPr>
              <w:pStyle w:val="8"/>
              <w:spacing w:line="174" w:lineRule="exact"/>
              <w:ind w:right="42"/>
              <w:jc w:val="righ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0.767198</w:t>
            </w:r>
          </w:p>
        </w:tc>
        <w:tc>
          <w:tcPr>
            <w:tcW w:w="4941" w:type="dxa"/>
          </w:tcPr>
          <w:p w14:paraId="68B3FB32">
            <w:pPr>
              <w:pStyle w:val="8"/>
              <w:spacing w:line="174" w:lineRule="exact"/>
              <w:ind w:left="659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1.276238</w:t>
            </w:r>
          </w:p>
        </w:tc>
      </w:tr>
      <w:tr w14:paraId="219EF4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1112" w:type="dxa"/>
            <w:gridSpan w:val="2"/>
          </w:tcPr>
          <w:p w14:paraId="1F0F2719">
            <w:pPr>
              <w:pStyle w:val="8"/>
              <w:spacing w:line="176" w:lineRule="exact"/>
              <w:ind w:left="57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2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1.280745</w:t>
            </w:r>
          </w:p>
        </w:tc>
        <w:tc>
          <w:tcPr>
            <w:tcW w:w="3078" w:type="dxa"/>
            <w:gridSpan w:val="2"/>
          </w:tcPr>
          <w:p w14:paraId="3DD1A7D1">
            <w:pPr>
              <w:pStyle w:val="8"/>
              <w:spacing w:line="176" w:lineRule="exact"/>
              <w:ind w:left="88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1.218183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-1.500765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0.078496</w:t>
            </w:r>
          </w:p>
        </w:tc>
        <w:tc>
          <w:tcPr>
            <w:tcW w:w="924" w:type="dxa"/>
          </w:tcPr>
          <w:p w14:paraId="37390D4A">
            <w:pPr>
              <w:pStyle w:val="8"/>
              <w:spacing w:line="176" w:lineRule="exact"/>
              <w:ind w:right="42"/>
              <w:jc w:val="righ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0.767198</w:t>
            </w:r>
          </w:p>
        </w:tc>
        <w:tc>
          <w:tcPr>
            <w:tcW w:w="4941" w:type="dxa"/>
          </w:tcPr>
          <w:p w14:paraId="7BEFA908">
            <w:pPr>
              <w:pStyle w:val="8"/>
              <w:spacing w:line="176" w:lineRule="exact"/>
              <w:ind w:left="659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1.276211</w:t>
            </w:r>
          </w:p>
        </w:tc>
      </w:tr>
      <w:tr w14:paraId="7F8F7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1112" w:type="dxa"/>
            <w:gridSpan w:val="2"/>
          </w:tcPr>
          <w:p w14:paraId="4D7D9DF3">
            <w:pPr>
              <w:pStyle w:val="8"/>
              <w:spacing w:line="180" w:lineRule="exact"/>
              <w:ind w:left="57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3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1.306990</w:t>
            </w:r>
          </w:p>
        </w:tc>
        <w:tc>
          <w:tcPr>
            <w:tcW w:w="3078" w:type="dxa"/>
            <w:gridSpan w:val="2"/>
          </w:tcPr>
          <w:p w14:paraId="23920F61">
            <w:pPr>
              <w:pStyle w:val="8"/>
              <w:spacing w:line="180" w:lineRule="exact"/>
              <w:ind w:left="88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1.313701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-1.587802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0.078496</w:t>
            </w:r>
          </w:p>
        </w:tc>
        <w:tc>
          <w:tcPr>
            <w:tcW w:w="924" w:type="dxa"/>
          </w:tcPr>
          <w:p w14:paraId="7F2ABC61">
            <w:pPr>
              <w:pStyle w:val="8"/>
              <w:spacing w:line="180" w:lineRule="exact"/>
              <w:ind w:right="42"/>
              <w:jc w:val="righ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0.881266</w:t>
            </w:r>
          </w:p>
        </w:tc>
        <w:tc>
          <w:tcPr>
            <w:tcW w:w="4941" w:type="dxa"/>
          </w:tcPr>
          <w:p w14:paraId="79AAE41B">
            <w:pPr>
              <w:pStyle w:val="8"/>
              <w:spacing w:line="180" w:lineRule="exact"/>
              <w:ind w:left="659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1.301773</w:t>
            </w:r>
          </w:p>
        </w:tc>
      </w:tr>
      <w:tr w14:paraId="5A96FA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" w:hRule="atLeast"/>
        </w:trPr>
        <w:tc>
          <w:tcPr>
            <w:tcW w:w="1112" w:type="dxa"/>
            <w:gridSpan w:val="2"/>
          </w:tcPr>
          <w:p w14:paraId="43BDFA6A">
            <w:pPr>
              <w:pStyle w:val="8"/>
              <w:spacing w:line="157" w:lineRule="exact"/>
              <w:ind w:left="57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4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1.359480</w:t>
            </w:r>
          </w:p>
        </w:tc>
        <w:tc>
          <w:tcPr>
            <w:tcW w:w="3078" w:type="dxa"/>
            <w:gridSpan w:val="2"/>
          </w:tcPr>
          <w:p w14:paraId="06FABCA4">
            <w:pPr>
              <w:pStyle w:val="8"/>
              <w:spacing w:line="157" w:lineRule="exact"/>
              <w:ind w:left="88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1.380564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-1.595055</w:t>
            </w:r>
            <w:r>
              <w:rPr>
                <w:color w:val="1F1F1F"/>
                <w:spacing w:val="-1"/>
                <w:sz w:val="16"/>
              </w:rPr>
              <w:t xml:space="preserve"> </w:t>
            </w: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0.078496</w:t>
            </w:r>
          </w:p>
        </w:tc>
        <w:tc>
          <w:tcPr>
            <w:tcW w:w="924" w:type="dxa"/>
          </w:tcPr>
          <w:p w14:paraId="57069A45">
            <w:pPr>
              <w:pStyle w:val="8"/>
              <w:spacing w:line="157" w:lineRule="exact"/>
              <w:ind w:right="42"/>
              <w:jc w:val="righ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0.817895</w:t>
            </w:r>
          </w:p>
        </w:tc>
        <w:tc>
          <w:tcPr>
            <w:tcW w:w="4941" w:type="dxa"/>
          </w:tcPr>
          <w:p w14:paraId="60245620">
            <w:pPr>
              <w:pStyle w:val="8"/>
              <w:spacing w:line="157" w:lineRule="exact"/>
              <w:ind w:left="659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1.352964</w:t>
            </w:r>
          </w:p>
        </w:tc>
      </w:tr>
      <w:tr w14:paraId="21A068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233" w:type="dxa"/>
          </w:tcPr>
          <w:p w14:paraId="47131E3B">
            <w:pPr>
              <w:pStyle w:val="8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10" w:type="dxa"/>
            <w:gridSpan w:val="2"/>
          </w:tcPr>
          <w:p w14:paraId="58E8B28F">
            <w:pPr>
              <w:pStyle w:val="8"/>
              <w:spacing w:before="24"/>
              <w:jc w:val="left"/>
              <w:rPr>
                <w:sz w:val="16"/>
              </w:rPr>
            </w:pPr>
          </w:p>
          <w:p w14:paraId="4D8AF8BA">
            <w:pPr>
              <w:pStyle w:val="8"/>
              <w:spacing w:line="185" w:lineRule="exact"/>
              <w:ind w:left="87"/>
              <w:jc w:val="lef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PM2.5_rolling_24h_mean</w:t>
            </w:r>
          </w:p>
        </w:tc>
        <w:tc>
          <w:tcPr>
            <w:tcW w:w="1847" w:type="dxa"/>
          </w:tcPr>
          <w:p w14:paraId="7B12BA55">
            <w:pPr>
              <w:pStyle w:val="8"/>
              <w:spacing w:before="24"/>
              <w:jc w:val="left"/>
              <w:rPr>
                <w:sz w:val="16"/>
              </w:rPr>
            </w:pPr>
          </w:p>
          <w:p w14:paraId="4F81D36C">
            <w:pPr>
              <w:pStyle w:val="8"/>
              <w:spacing w:line="185" w:lineRule="exact"/>
              <w:ind w:right="85"/>
              <w:jc w:val="righ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NO2_rolling_24h_max</w:t>
            </w:r>
          </w:p>
        </w:tc>
        <w:tc>
          <w:tcPr>
            <w:tcW w:w="924" w:type="dxa"/>
          </w:tcPr>
          <w:p w14:paraId="399CF25D">
            <w:pPr>
              <w:pStyle w:val="8"/>
              <w:spacing w:before="24"/>
              <w:jc w:val="left"/>
              <w:rPr>
                <w:sz w:val="16"/>
              </w:rPr>
            </w:pPr>
          </w:p>
          <w:p w14:paraId="0AB729C9">
            <w:pPr>
              <w:pStyle w:val="8"/>
              <w:spacing w:line="185" w:lineRule="exact"/>
              <w:ind w:left="88"/>
              <w:jc w:val="lef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PM_ratio</w:t>
            </w:r>
          </w:p>
        </w:tc>
        <w:tc>
          <w:tcPr>
            <w:tcW w:w="4941" w:type="dxa"/>
          </w:tcPr>
          <w:p w14:paraId="2B8A2DE8">
            <w:pPr>
              <w:pStyle w:val="8"/>
              <w:spacing w:before="24"/>
              <w:jc w:val="left"/>
              <w:rPr>
                <w:sz w:val="16"/>
              </w:rPr>
            </w:pPr>
          </w:p>
          <w:p w14:paraId="53DDCB2A">
            <w:pPr>
              <w:pStyle w:val="8"/>
              <w:spacing w:line="185" w:lineRule="exact"/>
              <w:ind w:left="43"/>
              <w:jc w:val="lef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SO2_NO2_ratio</w:t>
            </w:r>
          </w:p>
        </w:tc>
      </w:tr>
      <w:tr w14:paraId="52A51D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233" w:type="dxa"/>
          </w:tcPr>
          <w:p w14:paraId="16CF1D2A">
            <w:pPr>
              <w:pStyle w:val="8"/>
              <w:spacing w:line="174" w:lineRule="exact"/>
              <w:ind w:left="20" w:right="48"/>
              <w:rPr>
                <w:sz w:val="16"/>
              </w:rPr>
            </w:pPr>
            <w:r>
              <w:rPr>
                <w:color w:val="1F1F1F"/>
                <w:spacing w:val="-10"/>
                <w:sz w:val="16"/>
              </w:rPr>
              <w:t>0</w:t>
            </w:r>
          </w:p>
        </w:tc>
        <w:tc>
          <w:tcPr>
            <w:tcW w:w="2110" w:type="dxa"/>
            <w:gridSpan w:val="2"/>
          </w:tcPr>
          <w:p w14:paraId="600732CA">
            <w:pPr>
              <w:pStyle w:val="8"/>
              <w:spacing w:line="174" w:lineRule="exact"/>
              <w:ind w:left="1231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1.090774</w:t>
            </w:r>
          </w:p>
        </w:tc>
        <w:tc>
          <w:tcPr>
            <w:tcW w:w="1847" w:type="dxa"/>
          </w:tcPr>
          <w:p w14:paraId="2450397D">
            <w:pPr>
              <w:pStyle w:val="8"/>
              <w:spacing w:line="174" w:lineRule="exact"/>
              <w:ind w:right="85"/>
              <w:jc w:val="right"/>
              <w:rPr>
                <w:sz w:val="16"/>
              </w:rPr>
            </w:pP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2.037116</w:t>
            </w:r>
          </w:p>
        </w:tc>
        <w:tc>
          <w:tcPr>
            <w:tcW w:w="924" w:type="dxa"/>
          </w:tcPr>
          <w:p w14:paraId="4A95BE07">
            <w:pPr>
              <w:pStyle w:val="8"/>
              <w:spacing w:line="174" w:lineRule="exact"/>
              <w:ind w:left="88"/>
              <w:jc w:val="lef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0.390402</w:t>
            </w:r>
          </w:p>
        </w:tc>
        <w:tc>
          <w:tcPr>
            <w:tcW w:w="4941" w:type="dxa"/>
          </w:tcPr>
          <w:p w14:paraId="5C67837C">
            <w:pPr>
              <w:pStyle w:val="8"/>
              <w:spacing w:line="174" w:lineRule="exact"/>
              <w:ind w:left="483"/>
              <w:jc w:val="lef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0.427538</w:t>
            </w:r>
          </w:p>
        </w:tc>
      </w:tr>
      <w:tr w14:paraId="564C67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233" w:type="dxa"/>
          </w:tcPr>
          <w:p w14:paraId="60F01548">
            <w:pPr>
              <w:pStyle w:val="8"/>
              <w:spacing w:line="176" w:lineRule="exact"/>
              <w:ind w:left="20" w:right="48"/>
              <w:rPr>
                <w:sz w:val="16"/>
              </w:rPr>
            </w:pPr>
            <w:r>
              <w:rPr>
                <w:color w:val="1F1F1F"/>
                <w:spacing w:val="-10"/>
                <w:sz w:val="16"/>
              </w:rPr>
              <w:t>1</w:t>
            </w:r>
          </w:p>
        </w:tc>
        <w:tc>
          <w:tcPr>
            <w:tcW w:w="2110" w:type="dxa"/>
            <w:gridSpan w:val="2"/>
          </w:tcPr>
          <w:p w14:paraId="68335D70">
            <w:pPr>
              <w:pStyle w:val="8"/>
              <w:spacing w:line="176" w:lineRule="exact"/>
              <w:ind w:left="1231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1.062011</w:t>
            </w:r>
          </w:p>
        </w:tc>
        <w:tc>
          <w:tcPr>
            <w:tcW w:w="1847" w:type="dxa"/>
          </w:tcPr>
          <w:p w14:paraId="2B13135C">
            <w:pPr>
              <w:pStyle w:val="8"/>
              <w:spacing w:line="176" w:lineRule="exact"/>
              <w:ind w:right="85"/>
              <w:jc w:val="right"/>
              <w:rPr>
                <w:sz w:val="16"/>
              </w:rPr>
            </w:pP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2.037116</w:t>
            </w:r>
          </w:p>
        </w:tc>
        <w:tc>
          <w:tcPr>
            <w:tcW w:w="924" w:type="dxa"/>
          </w:tcPr>
          <w:p w14:paraId="36B4121E">
            <w:pPr>
              <w:pStyle w:val="8"/>
              <w:spacing w:line="176" w:lineRule="exact"/>
              <w:ind w:left="88"/>
              <w:jc w:val="lef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0.390402</w:t>
            </w:r>
          </w:p>
        </w:tc>
        <w:tc>
          <w:tcPr>
            <w:tcW w:w="4941" w:type="dxa"/>
          </w:tcPr>
          <w:p w14:paraId="04B1C4CA">
            <w:pPr>
              <w:pStyle w:val="8"/>
              <w:spacing w:line="176" w:lineRule="exact"/>
              <w:ind w:left="483"/>
              <w:jc w:val="lef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0.427538</w:t>
            </w:r>
          </w:p>
        </w:tc>
      </w:tr>
      <w:tr w14:paraId="16CE6D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233" w:type="dxa"/>
          </w:tcPr>
          <w:p w14:paraId="6314A6DA">
            <w:pPr>
              <w:pStyle w:val="8"/>
              <w:spacing w:line="180" w:lineRule="exact"/>
              <w:ind w:left="20" w:right="48"/>
              <w:rPr>
                <w:sz w:val="16"/>
              </w:rPr>
            </w:pPr>
            <w:r>
              <w:rPr>
                <w:color w:val="1F1F1F"/>
                <w:spacing w:val="-10"/>
                <w:sz w:val="16"/>
              </w:rPr>
              <w:t>2</w:t>
            </w:r>
          </w:p>
        </w:tc>
        <w:tc>
          <w:tcPr>
            <w:tcW w:w="2110" w:type="dxa"/>
            <w:gridSpan w:val="2"/>
          </w:tcPr>
          <w:p w14:paraId="22DED0E3">
            <w:pPr>
              <w:pStyle w:val="8"/>
              <w:spacing w:line="180" w:lineRule="exact"/>
              <w:ind w:left="1231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1.057218</w:t>
            </w:r>
          </w:p>
        </w:tc>
        <w:tc>
          <w:tcPr>
            <w:tcW w:w="1847" w:type="dxa"/>
          </w:tcPr>
          <w:p w14:paraId="19345039">
            <w:pPr>
              <w:pStyle w:val="8"/>
              <w:spacing w:line="180" w:lineRule="exact"/>
              <w:ind w:right="85"/>
              <w:jc w:val="right"/>
              <w:rPr>
                <w:sz w:val="16"/>
              </w:rPr>
            </w:pP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1.960603</w:t>
            </w:r>
          </w:p>
        </w:tc>
        <w:tc>
          <w:tcPr>
            <w:tcW w:w="924" w:type="dxa"/>
          </w:tcPr>
          <w:p w14:paraId="125999F8">
            <w:pPr>
              <w:pStyle w:val="8"/>
              <w:spacing w:line="180" w:lineRule="exact"/>
              <w:ind w:left="88"/>
              <w:jc w:val="lef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0.390402</w:t>
            </w:r>
          </w:p>
        </w:tc>
        <w:tc>
          <w:tcPr>
            <w:tcW w:w="4941" w:type="dxa"/>
          </w:tcPr>
          <w:p w14:paraId="4C374B79">
            <w:pPr>
              <w:pStyle w:val="8"/>
              <w:spacing w:line="180" w:lineRule="exact"/>
              <w:ind w:left="483"/>
              <w:jc w:val="lef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0.293553</w:t>
            </w:r>
          </w:p>
        </w:tc>
      </w:tr>
      <w:tr w14:paraId="1E84BE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233" w:type="dxa"/>
          </w:tcPr>
          <w:p w14:paraId="069836F5">
            <w:pPr>
              <w:pStyle w:val="8"/>
              <w:spacing w:line="174" w:lineRule="exact"/>
              <w:ind w:left="20" w:right="48"/>
              <w:rPr>
                <w:sz w:val="16"/>
              </w:rPr>
            </w:pPr>
            <w:r>
              <w:rPr>
                <w:color w:val="1F1F1F"/>
                <w:spacing w:val="-10"/>
                <w:sz w:val="16"/>
              </w:rPr>
              <w:t>3</w:t>
            </w:r>
          </w:p>
        </w:tc>
        <w:tc>
          <w:tcPr>
            <w:tcW w:w="2110" w:type="dxa"/>
            <w:gridSpan w:val="2"/>
          </w:tcPr>
          <w:p w14:paraId="4FB2D36D">
            <w:pPr>
              <w:pStyle w:val="8"/>
              <w:spacing w:line="174" w:lineRule="exact"/>
              <w:ind w:left="1231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1.058416</w:t>
            </w:r>
          </w:p>
        </w:tc>
        <w:tc>
          <w:tcPr>
            <w:tcW w:w="1847" w:type="dxa"/>
          </w:tcPr>
          <w:p w14:paraId="16F7B44C">
            <w:pPr>
              <w:pStyle w:val="8"/>
              <w:spacing w:line="174" w:lineRule="exact"/>
              <w:ind w:right="85"/>
              <w:jc w:val="right"/>
              <w:rPr>
                <w:sz w:val="16"/>
              </w:rPr>
            </w:pP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1.935099</w:t>
            </w:r>
          </w:p>
        </w:tc>
        <w:tc>
          <w:tcPr>
            <w:tcW w:w="924" w:type="dxa"/>
          </w:tcPr>
          <w:p w14:paraId="483A4441">
            <w:pPr>
              <w:pStyle w:val="8"/>
              <w:spacing w:line="174" w:lineRule="exact"/>
              <w:ind w:left="88"/>
              <w:jc w:val="lef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0.390402</w:t>
            </w:r>
          </w:p>
        </w:tc>
        <w:tc>
          <w:tcPr>
            <w:tcW w:w="4941" w:type="dxa"/>
          </w:tcPr>
          <w:p w14:paraId="56C2C568">
            <w:pPr>
              <w:pStyle w:val="8"/>
              <w:spacing w:line="174" w:lineRule="exact"/>
              <w:ind w:left="483"/>
              <w:jc w:val="lef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1.231445</w:t>
            </w:r>
          </w:p>
        </w:tc>
      </w:tr>
      <w:tr w14:paraId="4CF9D0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233" w:type="dxa"/>
          </w:tcPr>
          <w:p w14:paraId="1A5505FA">
            <w:pPr>
              <w:pStyle w:val="8"/>
              <w:spacing w:line="176" w:lineRule="exact"/>
              <w:ind w:left="20" w:right="48"/>
              <w:rPr>
                <w:sz w:val="16"/>
              </w:rPr>
            </w:pPr>
            <w:r>
              <w:rPr>
                <w:color w:val="1F1F1F"/>
                <w:spacing w:val="-10"/>
                <w:sz w:val="16"/>
              </w:rPr>
              <w:t>4</w:t>
            </w:r>
          </w:p>
        </w:tc>
        <w:tc>
          <w:tcPr>
            <w:tcW w:w="2110" w:type="dxa"/>
            <w:gridSpan w:val="2"/>
          </w:tcPr>
          <w:p w14:paraId="37F3D36B">
            <w:pPr>
              <w:pStyle w:val="8"/>
              <w:spacing w:line="176" w:lineRule="exact"/>
              <w:ind w:left="1231"/>
              <w:jc w:val="left"/>
              <w:rPr>
                <w:sz w:val="16"/>
              </w:rPr>
            </w:pP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1.067764</w:t>
            </w:r>
          </w:p>
        </w:tc>
        <w:tc>
          <w:tcPr>
            <w:tcW w:w="1847" w:type="dxa"/>
          </w:tcPr>
          <w:p w14:paraId="6E03A7F1">
            <w:pPr>
              <w:pStyle w:val="8"/>
              <w:spacing w:line="176" w:lineRule="exact"/>
              <w:ind w:right="85"/>
              <w:jc w:val="right"/>
              <w:rPr>
                <w:sz w:val="16"/>
              </w:rPr>
            </w:pPr>
            <w:r>
              <w:rPr>
                <w:color w:val="1F1F1F"/>
                <w:sz w:val="16"/>
              </w:rPr>
              <w:t>-</w:t>
            </w:r>
            <w:r>
              <w:rPr>
                <w:color w:val="1F1F1F"/>
                <w:spacing w:val="-2"/>
                <w:sz w:val="16"/>
              </w:rPr>
              <w:t>1.909595</w:t>
            </w:r>
          </w:p>
        </w:tc>
        <w:tc>
          <w:tcPr>
            <w:tcW w:w="924" w:type="dxa"/>
          </w:tcPr>
          <w:p w14:paraId="0E41C14B">
            <w:pPr>
              <w:pStyle w:val="8"/>
              <w:spacing w:line="176" w:lineRule="exact"/>
              <w:ind w:left="88"/>
              <w:jc w:val="lef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0.390402</w:t>
            </w:r>
          </w:p>
        </w:tc>
        <w:tc>
          <w:tcPr>
            <w:tcW w:w="4941" w:type="dxa"/>
          </w:tcPr>
          <w:p w14:paraId="2C384A7C">
            <w:pPr>
              <w:pStyle w:val="8"/>
              <w:spacing w:line="176" w:lineRule="exact"/>
              <w:ind w:left="483"/>
              <w:jc w:val="left"/>
              <w:rPr>
                <w:sz w:val="16"/>
              </w:rPr>
            </w:pPr>
            <w:r>
              <w:rPr>
                <w:color w:val="1F1F1F"/>
                <w:spacing w:val="-2"/>
                <w:sz w:val="16"/>
              </w:rPr>
              <w:t>1.231445</w:t>
            </w:r>
          </w:p>
        </w:tc>
      </w:tr>
      <w:tr w14:paraId="340915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 w:hRule="atLeast"/>
        </w:trPr>
        <w:tc>
          <w:tcPr>
            <w:tcW w:w="233" w:type="dxa"/>
            <w:shd w:val="clear" w:color="auto" w:fill="FBFBFB"/>
          </w:tcPr>
          <w:p w14:paraId="67454B40">
            <w:pPr>
              <w:pStyle w:val="8"/>
              <w:spacing w:before="43" w:line="108" w:lineRule="exact"/>
              <w:ind w:right="48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20955</wp:posOffset>
                      </wp:positionV>
                      <wp:extent cx="3983355" cy="65405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83354" cy="65405"/>
                                <a:chOff x="0" y="0"/>
                                <a:chExt cx="3983354" cy="6540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3983354" cy="65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3354" h="65405">
                                      <a:moveTo>
                                        <a:pt x="3954534" y="65292"/>
                                      </a:moveTo>
                                      <a:lnTo>
                                        <a:pt x="28317" y="65292"/>
                                      </a:lnTo>
                                      <a:lnTo>
                                        <a:pt x="24152" y="64463"/>
                                      </a:lnTo>
                                      <a:lnTo>
                                        <a:pt x="0" y="36975"/>
                                      </a:lnTo>
                                      <a:lnTo>
                                        <a:pt x="0" y="32646"/>
                                      </a:lnTo>
                                      <a:lnTo>
                                        <a:pt x="0" y="28316"/>
                                      </a:lnTo>
                                      <a:lnTo>
                                        <a:pt x="28317" y="0"/>
                                      </a:lnTo>
                                      <a:lnTo>
                                        <a:pt x="3954534" y="0"/>
                                      </a:lnTo>
                                      <a:lnTo>
                                        <a:pt x="3982851" y="28316"/>
                                      </a:lnTo>
                                      <a:lnTo>
                                        <a:pt x="3982851" y="36975"/>
                                      </a:lnTo>
                                      <a:lnTo>
                                        <a:pt x="3958698" y="64463"/>
                                      </a:lnTo>
                                      <a:lnTo>
                                        <a:pt x="3954534" y="652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B8B8B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0.25pt;margin-top:1.65pt;height:5.15pt;width:313.65pt;z-index:-251650048;mso-width-relative:page;mso-height-relative:page;" coordsize="3983354,65405" o:gfxdata="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XczTbdcAAAAHAQAADwAAAAAAAAABACAA&#10;AAAiAAAAZHJzL2Rvd25yZXYueG1sUEsBAhQAFAAAAAgAh07iQPqaDMm5AgAASgcAAA4AAAAAAAAA&#10;AQAgAAAAJgEAAGRycy9lMm9Eb2MueG1sUEsFBgAAAAAGAAYAWQEAAFEGAAAAAA==&#10;">
                      <o:lock v:ext="edit" aspectratio="f"/>
                      <v:shape id="Graphic 45" o:spid="_x0000_s1026" o:spt="100" style="position:absolute;left:0;top:0;height:65405;width:3983354;" fillcolor="#8B8B8B" filled="t" stroked="f" coordsize="3983354,65405" o:gfxdata="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gm8Hb4A&#10;AADbAAAADwAAAAAAAAABACAAAAAiAAAAZHJzL2Rvd25yZXYueG1sUEsBAhQAFAAAAAgAh07iQDMv&#10;BZ47AAAAOQAAABAAAAAAAAAAAQAgAAAADQEAAGRycy9zaGFwZXhtbC54bWxQSwUGAAAAAAYABgBb&#10;AQAAtwMAAAAA&#10;" path="m3954534,65292l28317,65292,24152,64463,0,36975,0,32646,0,28316,28317,0,3954534,0,3982851,28316,3982851,36975,3958698,64463,3954534,65292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color w:val="8B8B8B"/>
                <w:spacing w:val="-10"/>
                <w:w w:val="140"/>
                <w:sz w:val="10"/>
              </w:rPr>
              <w:t>C</w:t>
            </w:r>
          </w:p>
        </w:tc>
        <w:tc>
          <w:tcPr>
            <w:tcW w:w="2110" w:type="dxa"/>
            <w:gridSpan w:val="2"/>
            <w:shd w:val="clear" w:color="auto" w:fill="FBFBFB"/>
          </w:tcPr>
          <w:p w14:paraId="048474DA">
            <w:pPr>
              <w:pStyle w:val="8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847" w:type="dxa"/>
            <w:shd w:val="clear" w:color="auto" w:fill="FBFBFB"/>
          </w:tcPr>
          <w:p w14:paraId="30251AAD">
            <w:pPr>
              <w:pStyle w:val="8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shd w:val="clear" w:color="auto" w:fill="FBFBFB"/>
          </w:tcPr>
          <w:p w14:paraId="190C4432">
            <w:pPr>
              <w:pStyle w:val="8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941" w:type="dxa"/>
            <w:shd w:val="clear" w:color="auto" w:fill="FBFBFB"/>
          </w:tcPr>
          <w:p w14:paraId="56582261">
            <w:pPr>
              <w:pStyle w:val="8"/>
              <w:spacing w:before="43" w:line="108" w:lineRule="exact"/>
              <w:ind w:right="39"/>
              <w:jc w:val="right"/>
              <w:rPr>
                <w:rFonts w:ascii="Arial MT"/>
                <w:sz w:val="10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0"/>
              </w:rPr>
              <w:t>C</w:t>
            </w:r>
          </w:p>
        </w:tc>
      </w:tr>
    </w:tbl>
    <w:p w14:paraId="439F6481">
      <w:pPr>
        <w:pStyle w:val="5"/>
        <w:spacing w:before="64"/>
      </w:pPr>
    </w:p>
    <w:p w14:paraId="3851423B">
      <w:pPr>
        <w:spacing w:before="0"/>
        <w:ind w:left="17" w:right="0" w:firstLine="0"/>
        <w:jc w:val="left"/>
        <w:rPr>
          <w:rFonts w:ascii="Arial MT"/>
          <w:sz w:val="20"/>
        </w:rPr>
      </w:pPr>
      <w:r>
        <w:rPr>
          <w:rFonts w:ascii="Arial MT"/>
          <w:color w:val="1F1F1F"/>
          <w:w w:val="90"/>
          <w:sz w:val="20"/>
        </w:rPr>
        <w:t>Transformation</w:t>
      </w:r>
      <w:r>
        <w:rPr>
          <w:rFonts w:ascii="Arial MT"/>
          <w:color w:val="1F1F1F"/>
          <w:spacing w:val="26"/>
          <w:sz w:val="20"/>
        </w:rPr>
        <w:t xml:space="preserve"> </w:t>
      </w:r>
      <w:r>
        <w:rPr>
          <w:rFonts w:ascii="Arial MT"/>
          <w:color w:val="1F1F1F"/>
          <w:spacing w:val="-2"/>
          <w:sz w:val="20"/>
        </w:rPr>
        <w:t>Details:</w:t>
      </w:r>
    </w:p>
    <w:p w14:paraId="4318477A">
      <w:pPr>
        <w:pStyle w:val="2"/>
        <w:spacing w:before="147"/>
      </w:pPr>
      <w:r>
        <w:rPr>
          <w:color w:val="1F1F1F"/>
          <w:w w:val="85"/>
        </w:rPr>
        <w:t>Numeric</w:t>
      </w:r>
      <w:r>
        <w:rPr>
          <w:color w:val="1F1F1F"/>
          <w:spacing w:val="4"/>
        </w:rPr>
        <w:t xml:space="preserve"> </w:t>
      </w:r>
      <w:r>
        <w:rPr>
          <w:color w:val="1F1F1F"/>
          <w:spacing w:val="-2"/>
          <w:w w:val="95"/>
        </w:rPr>
        <w:t>Features:</w:t>
      </w:r>
    </w:p>
    <w:p w14:paraId="0454650D">
      <w:pPr>
        <w:spacing w:before="159"/>
        <w:ind w:left="17" w:right="0" w:firstLine="0"/>
        <w:jc w:val="left"/>
        <w:rPr>
          <w:rFonts w:ascii="Arial MT"/>
          <w:sz w:val="20"/>
        </w:rPr>
      </w:pPr>
      <w:r>
        <w:rPr>
          <w:rFonts w:ascii="Arial MT"/>
          <w:color w:val="1F1F1F"/>
          <w:w w:val="90"/>
          <w:sz w:val="20"/>
        </w:rPr>
        <w:t>Scaling:</w:t>
      </w:r>
      <w:r>
        <w:rPr>
          <w:rFonts w:ascii="Arial MT"/>
          <w:color w:val="1F1F1F"/>
          <w:spacing w:val="-8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StandardScaler</w:t>
      </w:r>
      <w:r>
        <w:rPr>
          <w:rFonts w:ascii="Arial MT"/>
          <w:color w:val="1F1F1F"/>
          <w:spacing w:val="-8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(z-score</w:t>
      </w:r>
      <w:r>
        <w:rPr>
          <w:rFonts w:ascii="Arial MT"/>
          <w:color w:val="1F1F1F"/>
          <w:spacing w:val="-8"/>
          <w:w w:val="90"/>
          <w:sz w:val="20"/>
        </w:rPr>
        <w:t xml:space="preserve"> </w:t>
      </w:r>
      <w:r>
        <w:rPr>
          <w:rFonts w:ascii="Arial MT"/>
          <w:color w:val="1F1F1F"/>
          <w:spacing w:val="-2"/>
          <w:w w:val="90"/>
          <w:sz w:val="20"/>
        </w:rPr>
        <w:t>normalization)</w:t>
      </w:r>
    </w:p>
    <w:p w14:paraId="5A1787AC">
      <w:pPr>
        <w:spacing w:before="158" w:line="393" w:lineRule="auto"/>
        <w:ind w:left="17" w:right="4128" w:firstLine="0"/>
        <w:jc w:val="left"/>
        <w:rPr>
          <w:rFonts w:ascii="Arial"/>
          <w:b/>
          <w:sz w:val="20"/>
        </w:rPr>
      </w:pPr>
      <w:r>
        <w:rPr>
          <w:rFonts w:ascii="Arial MT"/>
          <w:color w:val="1F1F1F"/>
          <w:spacing w:val="-6"/>
          <w:sz w:val="20"/>
        </w:rPr>
        <w:t>math</w:t>
      </w:r>
      <w:r>
        <w:rPr>
          <w:rFonts w:ascii="Arial MT"/>
          <w:color w:val="1F1F1F"/>
          <w:spacing w:val="-8"/>
          <w:sz w:val="20"/>
        </w:rPr>
        <w:t xml:space="preserve"> </w:t>
      </w:r>
      <w:r>
        <w:rPr>
          <w:rFonts w:ascii="Arial MT"/>
          <w:color w:val="1F1F1F"/>
          <w:spacing w:val="-6"/>
          <w:sz w:val="20"/>
        </w:rPr>
        <w:t>z</w:t>
      </w:r>
      <w:r>
        <w:rPr>
          <w:rFonts w:ascii="Arial MT"/>
          <w:color w:val="1F1F1F"/>
          <w:spacing w:val="-8"/>
          <w:sz w:val="20"/>
        </w:rPr>
        <w:t xml:space="preserve"> </w:t>
      </w:r>
      <w:r>
        <w:rPr>
          <w:rFonts w:ascii="Arial MT"/>
          <w:color w:val="1F1F1F"/>
          <w:spacing w:val="-6"/>
          <w:sz w:val="20"/>
        </w:rPr>
        <w:t>=</w:t>
      </w:r>
      <w:r>
        <w:rPr>
          <w:rFonts w:ascii="Arial MT"/>
          <w:color w:val="1F1F1F"/>
          <w:spacing w:val="-8"/>
          <w:sz w:val="20"/>
        </w:rPr>
        <w:t xml:space="preserve"> </w:t>
      </w:r>
      <w:r>
        <w:rPr>
          <w:rFonts w:ascii="Arial MT"/>
          <w:color w:val="1F1F1F"/>
          <w:spacing w:val="-6"/>
          <w:sz w:val="20"/>
        </w:rPr>
        <w:t>\frac{x</w:t>
      </w:r>
      <w:r>
        <w:rPr>
          <w:rFonts w:ascii="Arial MT"/>
          <w:color w:val="1F1F1F"/>
          <w:spacing w:val="-8"/>
          <w:sz w:val="20"/>
        </w:rPr>
        <w:t xml:space="preserve"> </w:t>
      </w:r>
      <w:r>
        <w:rPr>
          <w:rFonts w:ascii="Arial MT"/>
          <w:color w:val="1F1F1F"/>
          <w:spacing w:val="-6"/>
          <w:sz w:val="20"/>
        </w:rPr>
        <w:t>-</w:t>
      </w:r>
      <w:r>
        <w:rPr>
          <w:rFonts w:ascii="Arial MT"/>
          <w:color w:val="1F1F1F"/>
          <w:spacing w:val="-8"/>
          <w:sz w:val="20"/>
        </w:rPr>
        <w:t xml:space="preserve"> </w:t>
      </w:r>
      <w:r>
        <w:rPr>
          <w:rFonts w:ascii="Arial MT"/>
          <w:color w:val="1F1F1F"/>
          <w:spacing w:val="-6"/>
          <w:sz w:val="20"/>
        </w:rPr>
        <w:t>\mu}{\sigma}</w:t>
      </w:r>
      <w:r>
        <w:rPr>
          <w:rFonts w:ascii="Arial MT"/>
          <w:color w:val="1F1F1F"/>
          <w:spacing w:val="-8"/>
          <w:sz w:val="20"/>
        </w:rPr>
        <w:t xml:space="preserve"> </w:t>
      </w:r>
      <w:r>
        <w:rPr>
          <w:rFonts w:ascii="Arial MT"/>
          <w:color w:val="1F1F1F"/>
          <w:spacing w:val="-6"/>
          <w:sz w:val="20"/>
        </w:rPr>
        <w:t>Imputation:</w:t>
      </w:r>
      <w:r>
        <w:rPr>
          <w:rFonts w:ascii="Arial MT"/>
          <w:color w:val="1F1F1F"/>
          <w:spacing w:val="-8"/>
          <w:sz w:val="20"/>
        </w:rPr>
        <w:t xml:space="preserve"> </w:t>
      </w:r>
      <w:r>
        <w:rPr>
          <w:rFonts w:ascii="Arial MT"/>
          <w:color w:val="1F1F1F"/>
          <w:spacing w:val="-6"/>
          <w:sz w:val="20"/>
        </w:rPr>
        <w:t>Median</w:t>
      </w:r>
      <w:r>
        <w:rPr>
          <w:rFonts w:ascii="Arial MT"/>
          <w:color w:val="1F1F1F"/>
          <w:spacing w:val="-8"/>
          <w:sz w:val="20"/>
        </w:rPr>
        <w:t xml:space="preserve"> </w:t>
      </w:r>
      <w:r>
        <w:rPr>
          <w:rFonts w:ascii="Arial MT"/>
          <w:color w:val="1F1F1F"/>
          <w:spacing w:val="-6"/>
          <w:sz w:val="20"/>
        </w:rPr>
        <w:t>for</w:t>
      </w:r>
      <w:r>
        <w:rPr>
          <w:rFonts w:ascii="Arial MT"/>
          <w:color w:val="1F1F1F"/>
          <w:spacing w:val="-8"/>
          <w:sz w:val="20"/>
        </w:rPr>
        <w:t xml:space="preserve"> </w:t>
      </w:r>
      <w:r>
        <w:rPr>
          <w:rFonts w:ascii="Arial MT"/>
          <w:color w:val="1F1F1F"/>
          <w:spacing w:val="-6"/>
          <w:sz w:val="20"/>
        </w:rPr>
        <w:t>robustness</w:t>
      </w:r>
      <w:r>
        <w:rPr>
          <w:rFonts w:ascii="Arial MT"/>
          <w:color w:val="1F1F1F"/>
          <w:spacing w:val="-8"/>
          <w:sz w:val="20"/>
        </w:rPr>
        <w:t xml:space="preserve"> </w:t>
      </w:r>
      <w:r>
        <w:rPr>
          <w:rFonts w:ascii="Arial MT"/>
          <w:color w:val="1F1F1F"/>
          <w:spacing w:val="-6"/>
          <w:sz w:val="20"/>
        </w:rPr>
        <w:t>to</w:t>
      </w:r>
      <w:r>
        <w:rPr>
          <w:rFonts w:ascii="Arial MT"/>
          <w:color w:val="1F1F1F"/>
          <w:spacing w:val="-8"/>
          <w:sz w:val="20"/>
        </w:rPr>
        <w:t xml:space="preserve"> </w:t>
      </w:r>
      <w:r>
        <w:rPr>
          <w:rFonts w:ascii="Arial MT"/>
          <w:color w:val="1F1F1F"/>
          <w:spacing w:val="-6"/>
          <w:sz w:val="20"/>
        </w:rPr>
        <w:t xml:space="preserve">outliers </w:t>
      </w:r>
      <w:r>
        <w:rPr>
          <w:rFonts w:ascii="Arial"/>
          <w:b/>
          <w:color w:val="1F1F1F"/>
          <w:spacing w:val="-6"/>
          <w:sz w:val="20"/>
        </w:rPr>
        <w:t>Categorical</w:t>
      </w:r>
      <w:r>
        <w:rPr>
          <w:rFonts w:ascii="Arial"/>
          <w:b/>
          <w:color w:val="1F1F1F"/>
          <w:spacing w:val="-11"/>
          <w:sz w:val="20"/>
        </w:rPr>
        <w:t xml:space="preserve"> </w:t>
      </w:r>
      <w:r>
        <w:rPr>
          <w:rFonts w:ascii="Arial"/>
          <w:b/>
          <w:color w:val="1F1F1F"/>
          <w:spacing w:val="-6"/>
          <w:sz w:val="20"/>
        </w:rPr>
        <w:t>Features:</w:t>
      </w:r>
    </w:p>
    <w:p w14:paraId="56ACB151">
      <w:pPr>
        <w:spacing w:before="11" w:line="398" w:lineRule="auto"/>
        <w:ind w:left="17" w:right="6073" w:firstLine="0"/>
        <w:jc w:val="left"/>
        <w:rPr>
          <w:rFonts w:ascii="Arial"/>
          <w:b/>
          <w:sz w:val="20"/>
        </w:rPr>
      </w:pPr>
      <w:r>
        <w:rPr>
          <w:rFonts w:ascii="Arial MT"/>
          <w:color w:val="1F1F1F"/>
          <w:w w:val="90"/>
          <w:sz w:val="20"/>
        </w:rPr>
        <w:t>Encoding:</w:t>
      </w:r>
      <w:r>
        <w:rPr>
          <w:rFonts w:ascii="Arial MT"/>
          <w:color w:val="1F1F1F"/>
          <w:spacing w:val="-1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One-hot</w:t>
      </w:r>
      <w:r>
        <w:rPr>
          <w:rFonts w:ascii="Arial MT"/>
          <w:color w:val="1F1F1F"/>
          <w:spacing w:val="-1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for</w:t>
      </w:r>
      <w:r>
        <w:rPr>
          <w:rFonts w:ascii="Arial MT"/>
          <w:color w:val="1F1F1F"/>
          <w:spacing w:val="-1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station</w:t>
      </w:r>
      <w:r>
        <w:rPr>
          <w:rFonts w:ascii="Arial MT"/>
          <w:color w:val="1F1F1F"/>
          <w:spacing w:val="-1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IDs</w:t>
      </w:r>
      <w:r>
        <w:rPr>
          <w:rFonts w:ascii="Arial MT"/>
          <w:color w:val="1F1F1F"/>
          <w:spacing w:val="-1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and</w:t>
      </w:r>
      <w:r>
        <w:rPr>
          <w:rFonts w:ascii="Arial MT"/>
          <w:color w:val="1F1F1F"/>
          <w:spacing w:val="-1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binary</w:t>
      </w:r>
      <w:r>
        <w:rPr>
          <w:rFonts w:ascii="Arial MT"/>
          <w:color w:val="1F1F1F"/>
          <w:spacing w:val="-1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 xml:space="preserve">flags </w:t>
      </w:r>
      <w:r>
        <w:rPr>
          <w:rFonts w:ascii="Arial MT"/>
          <w:color w:val="1F1F1F"/>
          <w:spacing w:val="-6"/>
          <w:sz w:val="20"/>
        </w:rPr>
        <w:t xml:space="preserve">Handling: 'missing' category for unknown values </w:t>
      </w:r>
      <w:r>
        <w:rPr>
          <w:rFonts w:ascii="Arial"/>
          <w:b/>
          <w:color w:val="1F1F1F"/>
          <w:spacing w:val="-4"/>
          <w:sz w:val="20"/>
        </w:rPr>
        <w:t>Cyclical</w:t>
      </w:r>
      <w:r>
        <w:rPr>
          <w:rFonts w:ascii="Arial"/>
          <w:b/>
          <w:color w:val="1F1F1F"/>
          <w:spacing w:val="-11"/>
          <w:sz w:val="20"/>
        </w:rPr>
        <w:t xml:space="preserve"> </w:t>
      </w:r>
      <w:r>
        <w:rPr>
          <w:rFonts w:ascii="Arial"/>
          <w:b/>
          <w:color w:val="1F1F1F"/>
          <w:spacing w:val="-4"/>
          <w:sz w:val="20"/>
        </w:rPr>
        <w:t>Features:</w:t>
      </w:r>
    </w:p>
    <w:p w14:paraId="77D91A0B">
      <w:pPr>
        <w:spacing w:before="9" w:line="393" w:lineRule="auto"/>
        <w:ind w:left="17" w:right="5679" w:firstLine="0"/>
        <w:jc w:val="left"/>
        <w:rPr>
          <w:rFonts w:ascii="Arial MT"/>
          <w:sz w:val="20"/>
        </w:rPr>
      </w:pPr>
      <w:r>
        <w:rPr>
          <w:rFonts w:ascii="Arial MT"/>
          <w:color w:val="1F1F1F"/>
          <w:w w:val="90"/>
          <w:sz w:val="20"/>
        </w:rPr>
        <w:t xml:space="preserve">Already normalized to [-1, 1] range via sin/cos transforms </w:t>
      </w:r>
      <w:r>
        <w:rPr>
          <w:rFonts w:ascii="Arial MT"/>
          <w:color w:val="1F1F1F"/>
          <w:sz w:val="20"/>
        </w:rPr>
        <w:t>No</w:t>
      </w:r>
      <w:r>
        <w:rPr>
          <w:rFonts w:ascii="Arial MT"/>
          <w:color w:val="1F1F1F"/>
          <w:spacing w:val="-14"/>
          <w:sz w:val="20"/>
        </w:rPr>
        <w:t xml:space="preserve"> </w:t>
      </w:r>
      <w:r>
        <w:rPr>
          <w:rFonts w:ascii="Arial MT"/>
          <w:color w:val="1F1F1F"/>
          <w:sz w:val="20"/>
        </w:rPr>
        <w:t>additional</w:t>
      </w:r>
      <w:r>
        <w:rPr>
          <w:rFonts w:ascii="Arial MT"/>
          <w:color w:val="1F1F1F"/>
          <w:spacing w:val="-14"/>
          <w:sz w:val="20"/>
        </w:rPr>
        <w:t xml:space="preserve"> </w:t>
      </w:r>
      <w:r>
        <w:rPr>
          <w:rFonts w:ascii="Arial MT"/>
          <w:color w:val="1F1F1F"/>
          <w:sz w:val="20"/>
        </w:rPr>
        <w:t>scaling</w:t>
      </w:r>
      <w:r>
        <w:rPr>
          <w:rFonts w:ascii="Arial MT"/>
          <w:color w:val="1F1F1F"/>
          <w:spacing w:val="-14"/>
          <w:sz w:val="20"/>
        </w:rPr>
        <w:t xml:space="preserve"> </w:t>
      </w:r>
      <w:r>
        <w:rPr>
          <w:rFonts w:ascii="Arial MT"/>
          <w:color w:val="1F1F1F"/>
          <w:sz w:val="20"/>
        </w:rPr>
        <w:t>needed</w:t>
      </w:r>
    </w:p>
    <w:p w14:paraId="0087CB47">
      <w:pPr>
        <w:pStyle w:val="2"/>
        <w:spacing w:before="11"/>
      </w:pPr>
      <w:r>
        <w:rPr>
          <w:color w:val="1F1F1F"/>
          <w:w w:val="85"/>
        </w:rPr>
        <w:t>Pollution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spacing w:val="-2"/>
          <w:w w:val="95"/>
        </w:rPr>
        <w:t>Targets:</w:t>
      </w:r>
    </w:p>
    <w:p w14:paraId="79D547C2">
      <w:pPr>
        <w:spacing w:before="147"/>
        <w:ind w:left="17" w:right="0" w:firstLine="0"/>
        <w:jc w:val="left"/>
        <w:rPr>
          <w:rFonts w:ascii="Arial MT"/>
          <w:sz w:val="20"/>
        </w:rPr>
      </w:pPr>
      <w:r>
        <w:rPr>
          <w:rFonts w:ascii="Arial MT"/>
          <w:color w:val="1F1F1F"/>
          <w:w w:val="90"/>
          <w:sz w:val="20"/>
        </w:rPr>
        <w:t>Typically</w:t>
      </w:r>
      <w:r>
        <w:rPr>
          <w:rFonts w:ascii="Arial MT"/>
          <w:color w:val="1F1F1F"/>
          <w:spacing w:val="8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log-transformed</w:t>
      </w:r>
      <w:r>
        <w:rPr>
          <w:rFonts w:ascii="Arial MT"/>
          <w:color w:val="1F1F1F"/>
          <w:spacing w:val="9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if</w:t>
      </w:r>
      <w:r>
        <w:rPr>
          <w:rFonts w:ascii="Arial MT"/>
          <w:color w:val="1F1F1F"/>
          <w:spacing w:val="8"/>
          <w:sz w:val="20"/>
        </w:rPr>
        <w:t xml:space="preserve"> </w:t>
      </w:r>
      <w:r>
        <w:rPr>
          <w:rFonts w:ascii="Arial MT"/>
          <w:color w:val="1F1F1F"/>
          <w:spacing w:val="-2"/>
          <w:w w:val="90"/>
          <w:sz w:val="20"/>
        </w:rPr>
        <w:t>skewed:</w:t>
      </w:r>
    </w:p>
    <w:p w14:paraId="571272A4">
      <w:pPr>
        <w:pStyle w:val="5"/>
        <w:spacing w:before="180"/>
        <w:rPr>
          <w:rFonts w:ascii="Arial MT"/>
          <w:sz w:val="18"/>
        </w:rPr>
      </w:pPr>
    </w:p>
    <w:p w14:paraId="6787F3D4">
      <w:pPr>
        <w:pStyle w:val="2"/>
      </w:pPr>
      <w:r>
        <w:rPr>
          <w:color w:val="1F1F1F"/>
          <w:w w:val="85"/>
        </w:rPr>
        <w:t>Visual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  <w:w w:val="90"/>
        </w:rPr>
        <w:t>Verification</w:t>
      </w:r>
    </w:p>
    <w:p w14:paraId="423867CE">
      <w:pPr>
        <w:pStyle w:val="5"/>
        <w:spacing w:before="197"/>
        <w:rPr>
          <w:rFonts w:ascii="Arial"/>
          <w:b/>
          <w:sz w:val="18"/>
        </w:rPr>
      </w:pPr>
    </w:p>
    <w:p w14:paraId="1ECA80ED">
      <w:pPr>
        <w:pStyle w:val="7"/>
        <w:numPr>
          <w:ilvl w:val="1"/>
          <w:numId w:val="46"/>
        </w:numPr>
        <w:tabs>
          <w:tab w:val="left" w:pos="344"/>
        </w:tabs>
        <w:spacing w:before="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Before-after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scaling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comparison</w:t>
      </w:r>
    </w:p>
    <w:p w14:paraId="46366F9F">
      <w:pPr>
        <w:pStyle w:val="7"/>
        <w:numPr>
          <w:ilvl w:val="1"/>
          <w:numId w:val="46"/>
        </w:numPr>
        <w:tabs>
          <w:tab w:val="left" w:pos="344"/>
        </w:tabs>
        <w:spacing w:before="3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plt.figure(figsize=(12, </w:t>
      </w:r>
      <w:r>
        <w:rPr>
          <w:color w:val="1F1F1F"/>
          <w:spacing w:val="-5"/>
          <w:sz w:val="16"/>
        </w:rPr>
        <w:t>6))</w:t>
      </w:r>
    </w:p>
    <w:p w14:paraId="2BF1263B">
      <w:pPr>
        <w:pStyle w:val="7"/>
        <w:numPr>
          <w:ilvl w:val="1"/>
          <w:numId w:val="46"/>
        </w:numPr>
        <w:tabs>
          <w:tab w:val="left" w:pos="344"/>
        </w:tabs>
        <w:spacing w:before="3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plt.subplot(1, 2, </w:t>
      </w:r>
      <w:r>
        <w:rPr>
          <w:color w:val="1F1F1F"/>
          <w:spacing w:val="-5"/>
          <w:sz w:val="16"/>
        </w:rPr>
        <w:t>1)</w:t>
      </w:r>
    </w:p>
    <w:p w14:paraId="60A300E6">
      <w:pPr>
        <w:pStyle w:val="7"/>
        <w:numPr>
          <w:ilvl w:val="1"/>
          <w:numId w:val="46"/>
        </w:numPr>
        <w:tabs>
          <w:tab w:val="left" w:pos="344"/>
        </w:tabs>
        <w:spacing w:before="3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sns.histplot(all_data['TEMP'],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kde=True)</w:t>
      </w:r>
    </w:p>
    <w:p w14:paraId="57A9A023">
      <w:pPr>
        <w:pStyle w:val="7"/>
        <w:numPr>
          <w:ilvl w:val="1"/>
          <w:numId w:val="46"/>
        </w:numPr>
        <w:tabs>
          <w:tab w:val="left" w:pos="344"/>
        </w:tabs>
        <w:spacing w:before="29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plt.title('Original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Temperature')</w:t>
      </w:r>
    </w:p>
    <w:p w14:paraId="149BDE2E">
      <w:pPr>
        <w:pStyle w:val="5"/>
        <w:ind w:left="189"/>
      </w:pPr>
      <w:r>
        <w:rPr>
          <w:color w:val="202020"/>
          <w:spacing w:val="-10"/>
        </w:rPr>
        <w:t>6</w:t>
      </w:r>
    </w:p>
    <w:p w14:paraId="365EF13B">
      <w:pPr>
        <w:pStyle w:val="7"/>
        <w:numPr>
          <w:ilvl w:val="0"/>
          <w:numId w:val="47"/>
        </w:numPr>
        <w:tabs>
          <w:tab w:val="left" w:pos="344"/>
        </w:tabs>
        <w:spacing w:before="3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plt.subplot(1, 2, </w:t>
      </w:r>
      <w:r>
        <w:rPr>
          <w:color w:val="1F1F1F"/>
          <w:spacing w:val="-5"/>
          <w:sz w:val="16"/>
        </w:rPr>
        <w:t>2)</w:t>
      </w:r>
    </w:p>
    <w:p w14:paraId="4452628F">
      <w:pPr>
        <w:pStyle w:val="7"/>
        <w:numPr>
          <w:ilvl w:val="0"/>
          <w:numId w:val="47"/>
        </w:numPr>
        <w:tabs>
          <w:tab w:val="left" w:pos="344"/>
        </w:tabs>
        <w:spacing w:before="3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temp_scaled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pd.DataFrame(X_transformed,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columns=all_feature_names)['TEMP']</w:t>
      </w:r>
    </w:p>
    <w:p w14:paraId="43AD8118">
      <w:pPr>
        <w:pStyle w:val="7"/>
        <w:numPr>
          <w:ilvl w:val="0"/>
          <w:numId w:val="47"/>
        </w:numPr>
        <w:tabs>
          <w:tab w:val="left" w:pos="344"/>
        </w:tabs>
        <w:spacing w:before="29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sns.histplot(temp_scaled,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kde=True)</w:t>
      </w:r>
    </w:p>
    <w:p w14:paraId="119B6860">
      <w:pPr>
        <w:pStyle w:val="7"/>
        <w:numPr>
          <w:ilvl w:val="0"/>
          <w:numId w:val="47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>plt.title('Scaled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Temperature')</w:t>
      </w:r>
    </w:p>
    <w:p w14:paraId="0AE840CB">
      <w:pPr>
        <w:pStyle w:val="7"/>
        <w:numPr>
          <w:ilvl w:val="0"/>
          <w:numId w:val="47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pacing w:val="-2"/>
          <w:sz w:val="16"/>
        </w:rPr>
        <w:t>plt.tight_layout()</w:t>
      </w:r>
    </w:p>
    <w:p w14:paraId="70EF2DA8">
      <w:pPr>
        <w:pStyle w:val="7"/>
        <w:numPr>
          <w:ilvl w:val="0"/>
          <w:numId w:val="47"/>
        </w:numPr>
        <w:tabs>
          <w:tab w:val="left" w:pos="344"/>
        </w:tabs>
        <w:spacing w:before="29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pacing w:val="-2"/>
          <w:sz w:val="16"/>
        </w:rPr>
        <w:t>plt.show()</w:t>
      </w:r>
    </w:p>
    <w:p w14:paraId="6D42A461">
      <w:pPr>
        <w:pStyle w:val="7"/>
        <w:spacing w:after="0" w:line="240" w:lineRule="auto"/>
        <w:jc w:val="left"/>
        <w:rPr>
          <w:sz w:val="16"/>
        </w:rPr>
        <w:sectPr>
          <w:headerReference r:id="rId15" w:type="default"/>
          <w:footerReference r:id="rId16" w:type="default"/>
          <w:pgSz w:w="11900" w:h="16840"/>
          <w:pgMar w:top="480" w:right="566" w:bottom="460" w:left="850" w:header="284" w:footer="268" w:gutter="0"/>
          <w:cols w:space="720" w:num="1"/>
        </w:sectPr>
      </w:pPr>
    </w:p>
    <w:p w14:paraId="0D3EB734">
      <w:pPr>
        <w:pStyle w:val="5"/>
        <w:spacing w:before="11"/>
        <w:rPr>
          <w:sz w:val="14"/>
        </w:rPr>
      </w:pPr>
    </w:p>
    <w:p w14:paraId="296C8C9F">
      <w:pPr>
        <w:tabs>
          <w:tab w:val="left" w:pos="532"/>
        </w:tabs>
        <w:spacing w:line="240" w:lineRule="auto"/>
        <w:ind w:left="43" w:right="0" w:firstLine="0"/>
        <w:rPr>
          <w:sz w:val="20"/>
        </w:rPr>
      </w:pPr>
      <w:r>
        <w:rPr>
          <w:position w:val="465"/>
          <w:sz w:val="20"/>
        </w:rPr>
        <w:drawing>
          <wp:inline distT="0" distB="0" distL="0" distR="0">
            <wp:extent cx="153670" cy="118745"/>
            <wp:effectExtent l="0" t="0" r="0" b="0"/>
            <wp:docPr id="50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65"/>
          <w:sz w:val="20"/>
        </w:rPr>
        <w:tab/>
      </w:r>
      <w:r>
        <w:rPr>
          <w:sz w:val="20"/>
        </w:rPr>
        <w:drawing>
          <wp:inline distT="0" distB="0" distL="0" distR="0">
            <wp:extent cx="6248400" cy="3023870"/>
            <wp:effectExtent l="0" t="0" r="0" b="0"/>
            <wp:docPr id="51" name="Imag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825" cy="30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6023">
      <w:pPr>
        <w:pStyle w:val="5"/>
        <w:spacing w:before="0"/>
        <w:rPr>
          <w:sz w:val="18"/>
        </w:rPr>
      </w:pPr>
    </w:p>
    <w:p w14:paraId="2F2AC72E">
      <w:pPr>
        <w:pStyle w:val="5"/>
        <w:spacing w:before="0"/>
        <w:rPr>
          <w:sz w:val="18"/>
        </w:rPr>
      </w:pPr>
    </w:p>
    <w:p w14:paraId="5E2F5645">
      <w:pPr>
        <w:pStyle w:val="5"/>
        <w:spacing w:before="0"/>
        <w:rPr>
          <w:sz w:val="18"/>
        </w:rPr>
      </w:pPr>
    </w:p>
    <w:p w14:paraId="7A2DCE4E">
      <w:pPr>
        <w:pStyle w:val="5"/>
        <w:spacing w:before="5"/>
        <w:rPr>
          <w:sz w:val="18"/>
        </w:rPr>
      </w:pPr>
    </w:p>
    <w:p w14:paraId="0F77368A">
      <w:pPr>
        <w:spacing w:before="1" w:line="405" w:lineRule="auto"/>
        <w:ind w:left="17" w:right="7439" w:firstLine="0"/>
        <w:jc w:val="left"/>
        <w:rPr>
          <w:rFonts w:ascii="Arial MT"/>
          <w:sz w:val="20"/>
        </w:rPr>
      </w:pPr>
      <w:r>
        <w:rPr>
          <w:rFonts w:ascii="Arial"/>
          <w:b/>
          <w:color w:val="1F1F1F"/>
          <w:spacing w:val="-4"/>
          <w:sz w:val="20"/>
        </w:rPr>
        <w:t>Model</w:t>
      </w:r>
      <w:r>
        <w:rPr>
          <w:rFonts w:ascii="Arial"/>
          <w:b/>
          <w:color w:val="1F1F1F"/>
          <w:spacing w:val="-13"/>
          <w:sz w:val="20"/>
        </w:rPr>
        <w:t xml:space="preserve"> </w:t>
      </w:r>
      <w:r>
        <w:rPr>
          <w:rFonts w:ascii="Arial"/>
          <w:b/>
          <w:color w:val="1F1F1F"/>
          <w:spacing w:val="-4"/>
          <w:sz w:val="20"/>
        </w:rPr>
        <w:t xml:space="preserve">Exploaration </w:t>
      </w:r>
      <w:r>
        <w:rPr>
          <w:rFonts w:ascii="Arial MT"/>
          <w:color w:val="1F1F1F"/>
          <w:spacing w:val="-6"/>
          <w:sz w:val="20"/>
        </w:rPr>
        <w:t>Implementation</w:t>
      </w:r>
      <w:r>
        <w:rPr>
          <w:rFonts w:ascii="Arial MT"/>
          <w:color w:val="1F1F1F"/>
          <w:spacing w:val="-11"/>
          <w:sz w:val="20"/>
        </w:rPr>
        <w:t xml:space="preserve"> </w:t>
      </w:r>
      <w:r>
        <w:rPr>
          <w:rFonts w:ascii="Arial MT"/>
          <w:color w:val="1F1F1F"/>
          <w:spacing w:val="-6"/>
          <w:sz w:val="20"/>
        </w:rPr>
        <w:t>Justification:</w:t>
      </w:r>
    </w:p>
    <w:p w14:paraId="18815F9B">
      <w:pPr>
        <w:pStyle w:val="5"/>
        <w:spacing w:before="27"/>
        <w:rPr>
          <w:rFonts w:ascii="Arial MT"/>
          <w:sz w:val="18"/>
        </w:rPr>
      </w:pPr>
    </w:p>
    <w:p w14:paraId="5F4767D5">
      <w:pPr>
        <w:pStyle w:val="7"/>
        <w:numPr>
          <w:ilvl w:val="0"/>
          <w:numId w:val="48"/>
        </w:numPr>
        <w:tabs>
          <w:tab w:val="left" w:pos="344"/>
        </w:tabs>
        <w:spacing w:before="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from xgboost import </w:t>
      </w:r>
      <w:r>
        <w:rPr>
          <w:color w:val="1F1F1F"/>
          <w:spacing w:val="-2"/>
          <w:sz w:val="16"/>
        </w:rPr>
        <w:t>XGBRegressor</w:t>
      </w:r>
    </w:p>
    <w:p w14:paraId="7B128155">
      <w:pPr>
        <w:pStyle w:val="7"/>
        <w:numPr>
          <w:ilvl w:val="0"/>
          <w:numId w:val="48"/>
        </w:numPr>
        <w:tabs>
          <w:tab w:val="left" w:pos="344"/>
        </w:tabs>
        <w:spacing w:before="30" w:after="0" w:line="278" w:lineRule="auto"/>
        <w:ind w:left="189" w:right="2571" w:firstLine="0"/>
        <w:jc w:val="left"/>
        <w:rPr>
          <w:sz w:val="16"/>
        </w:rPr>
      </w:pPr>
      <w:r>
        <w:rPr>
          <w:color w:val="1F1F1F"/>
          <w:sz w:val="16"/>
        </w:rPr>
        <w:t>from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>sklearn.multioutput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>import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>MultiOutputRegressor</w:t>
      </w:r>
      <w:r>
        <w:rPr>
          <w:color w:val="1F1F1F"/>
          <w:spacing w:val="79"/>
          <w:sz w:val="16"/>
        </w:rPr>
        <w:t xml:space="preserve"> </w:t>
      </w:r>
      <w:r>
        <w:rPr>
          <w:color w:val="1F1F1F"/>
          <w:sz w:val="16"/>
        </w:rPr>
        <w:t>#</w:t>
      </w:r>
      <w:r>
        <w:rPr>
          <w:color w:val="1F1F1F"/>
          <w:spacing w:val="-6"/>
          <w:sz w:val="16"/>
        </w:rPr>
        <w:t xml:space="preserve"> </w:t>
      </w:r>
      <w:r>
        <w:rPr>
          <w:color w:val="1F1F1F"/>
          <w:sz w:val="16"/>
        </w:rPr>
        <w:t>For</w:t>
      </w:r>
      <w:r>
        <w:rPr>
          <w:color w:val="1F1F1F"/>
          <w:spacing w:val="-6"/>
          <w:sz w:val="16"/>
        </w:rPr>
        <w:t xml:space="preserve"> </w:t>
      </w:r>
      <w:r>
        <w:rPr>
          <w:color w:val="1F1F1F"/>
          <w:sz w:val="16"/>
        </w:rPr>
        <w:t>multi-pollutant</w:t>
      </w:r>
      <w:r>
        <w:rPr>
          <w:color w:val="1F1F1F"/>
          <w:spacing w:val="-6"/>
          <w:sz w:val="16"/>
        </w:rPr>
        <w:t xml:space="preserve"> </w:t>
      </w:r>
      <w:r>
        <w:rPr>
          <w:color w:val="1F1F1F"/>
          <w:sz w:val="16"/>
        </w:rPr>
        <w:t xml:space="preserve">prediction </w:t>
      </w:r>
      <w:r>
        <w:rPr>
          <w:color w:val="202020"/>
          <w:spacing w:val="-10"/>
          <w:sz w:val="16"/>
        </w:rPr>
        <w:t>3</w:t>
      </w:r>
    </w:p>
    <w:p w14:paraId="25F35883">
      <w:pPr>
        <w:pStyle w:val="5"/>
        <w:spacing w:before="0" w:line="187" w:lineRule="exact"/>
        <w:ind w:left="189"/>
      </w:pPr>
      <w:r>
        <w:rPr>
          <w:color w:val="202020"/>
        </w:rPr>
        <w:t>4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MultiOutputRegressor(</w:t>
      </w:r>
    </w:p>
    <w:p w14:paraId="57A75ADF">
      <w:pPr>
        <w:pStyle w:val="5"/>
        <w:spacing w:after="0" w:line="187" w:lineRule="exact"/>
        <w:sectPr>
          <w:headerReference r:id="rId17" w:type="default"/>
          <w:footerReference r:id="rId18" w:type="default"/>
          <w:pgSz w:w="11900" w:h="16840"/>
          <w:pgMar w:top="480" w:right="566" w:bottom="460" w:left="850" w:header="284" w:footer="268" w:gutter="0"/>
          <w:cols w:space="720" w:num="1"/>
        </w:sectPr>
      </w:pPr>
    </w:p>
    <w:p w14:paraId="4D1368C3">
      <w:pPr>
        <w:pStyle w:val="5"/>
        <w:spacing w:before="29"/>
        <w:ind w:left="189"/>
      </w:pPr>
      <w:r>
        <w:rPr>
          <w:color w:val="202020"/>
          <w:spacing w:val="-10"/>
        </w:rPr>
        <w:t>5</w:t>
      </w:r>
    </w:p>
    <w:p w14:paraId="00A870B2">
      <w:pPr>
        <w:pStyle w:val="5"/>
        <w:ind w:left="189"/>
      </w:pPr>
      <w:r>
        <w:rPr>
          <w:color w:val="202020"/>
          <w:spacing w:val="-10"/>
        </w:rPr>
        <w:t>6</w:t>
      </w:r>
    </w:p>
    <w:p w14:paraId="457B8DE4">
      <w:pPr>
        <w:pStyle w:val="5"/>
        <w:ind w:left="189"/>
      </w:pPr>
      <w:r>
        <w:rPr>
          <w:color w:val="202020"/>
          <w:spacing w:val="-10"/>
        </w:rPr>
        <w:t>7</w:t>
      </w:r>
    </w:p>
    <w:p w14:paraId="61238796">
      <w:pPr>
        <w:pStyle w:val="5"/>
        <w:spacing w:before="29"/>
        <w:ind w:left="189"/>
      </w:pPr>
      <w:r>
        <w:rPr>
          <w:color w:val="202020"/>
          <w:spacing w:val="-10"/>
        </w:rPr>
        <w:t>8</w:t>
      </w:r>
    </w:p>
    <w:p w14:paraId="6102F82F">
      <w:pPr>
        <w:pStyle w:val="5"/>
        <w:ind w:left="189"/>
      </w:pPr>
      <w:r>
        <w:rPr>
          <w:color w:val="202020"/>
          <w:spacing w:val="-10"/>
        </w:rPr>
        <w:t>9</w:t>
      </w:r>
    </w:p>
    <w:p w14:paraId="2B385641">
      <w:pPr>
        <w:pStyle w:val="5"/>
        <w:ind w:left="101"/>
      </w:pPr>
      <w:r>
        <w:rPr>
          <w:color w:val="202020"/>
          <w:spacing w:val="-5"/>
        </w:rPr>
        <w:t>10</w:t>
      </w:r>
    </w:p>
    <w:p w14:paraId="32F094A5">
      <w:pPr>
        <w:pStyle w:val="5"/>
        <w:ind w:left="101"/>
      </w:pPr>
      <w:r>
        <w:rPr>
          <w:color w:val="202020"/>
          <w:spacing w:val="-5"/>
        </w:rPr>
        <w:t>11</w:t>
      </w:r>
    </w:p>
    <w:p w14:paraId="3C1A1173">
      <w:pPr>
        <w:pStyle w:val="5"/>
        <w:spacing w:before="29"/>
        <w:ind w:left="101"/>
      </w:pPr>
      <w:r>
        <w:rPr>
          <w:color w:val="202020"/>
          <w:spacing w:val="-5"/>
        </w:rPr>
        <w:t>12</w:t>
      </w:r>
    </w:p>
    <w:p w14:paraId="44FD9744">
      <w:pPr>
        <w:pStyle w:val="5"/>
        <w:ind w:left="101"/>
      </w:pPr>
      <w:r>
        <w:rPr>
          <w:color w:val="202020"/>
          <w:spacing w:val="-5"/>
        </w:rPr>
        <w:t>13</w:t>
      </w:r>
    </w:p>
    <w:p w14:paraId="62921A59">
      <w:pPr>
        <w:pStyle w:val="5"/>
        <w:ind w:left="101"/>
      </w:pPr>
      <w:r>
        <w:rPr>
          <w:color w:val="202020"/>
          <w:spacing w:val="-5"/>
        </w:rPr>
        <w:t>14</w:t>
      </w:r>
    </w:p>
    <w:p w14:paraId="559BDCA4">
      <w:pPr>
        <w:pStyle w:val="5"/>
        <w:ind w:left="101"/>
      </w:pPr>
      <w:r>
        <w:rPr>
          <w:color w:val="202020"/>
          <w:spacing w:val="-5"/>
        </w:rPr>
        <w:t>15</w:t>
      </w:r>
    </w:p>
    <w:p w14:paraId="19323657">
      <w:pPr>
        <w:pStyle w:val="5"/>
        <w:spacing w:before="29"/>
        <w:ind w:left="101"/>
      </w:pPr>
      <w:r>
        <w:rPr>
          <w:color w:val="202020"/>
        </w:rPr>
        <w:t>16</w:t>
      </w:r>
      <w:r>
        <w:rPr>
          <w:color w:val="202020"/>
          <w:spacing w:val="-20"/>
        </w:rPr>
        <w:t xml:space="preserve"> </w:t>
      </w:r>
      <w:r>
        <w:rPr>
          <w:color w:val="1F1F1F"/>
          <w:spacing w:val="-10"/>
        </w:rPr>
        <w:t>)</w:t>
      </w:r>
    </w:p>
    <w:p w14:paraId="4554B154">
      <w:pPr>
        <w:pStyle w:val="5"/>
        <w:spacing w:before="29"/>
        <w:ind w:left="101"/>
      </w:pPr>
      <w:r>
        <w:br w:type="column"/>
      </w:r>
      <w:r>
        <w:rPr>
          <w:color w:val="1F1F1F"/>
          <w:spacing w:val="-2"/>
        </w:rPr>
        <w:t>XGBRegressor(</w:t>
      </w:r>
    </w:p>
    <w:p w14:paraId="4B4BAF9F">
      <w:pPr>
        <w:pStyle w:val="5"/>
        <w:ind w:left="453"/>
      </w:pPr>
      <w:r>
        <w:rPr>
          <w:color w:val="1F1F1F"/>
          <w:spacing w:val="-2"/>
        </w:rPr>
        <w:t>objective='reg:squarederror',</w:t>
      </w:r>
    </w:p>
    <w:p w14:paraId="7AC882FA">
      <w:pPr>
        <w:pStyle w:val="5"/>
        <w:spacing w:line="278" w:lineRule="auto"/>
        <w:ind w:left="453" w:right="4770"/>
      </w:pPr>
      <w:r>
        <w:rPr>
          <w:color w:val="1F1F1F"/>
        </w:rPr>
        <w:t>tree_method='hist',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Optimized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large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datasets enable_categorical=True,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# Handles station IDs</w:t>
      </w:r>
    </w:p>
    <w:p w14:paraId="562DC844">
      <w:pPr>
        <w:pStyle w:val="5"/>
        <w:spacing w:before="0" w:line="278" w:lineRule="auto"/>
        <w:ind w:left="453" w:right="6961"/>
      </w:pPr>
      <w:r>
        <w:rPr>
          <w:color w:val="1F1F1F"/>
          <w:spacing w:val="-2"/>
        </w:rPr>
        <w:t>n_estimators=200, max_depth=6,</w:t>
      </w:r>
    </w:p>
    <w:p w14:paraId="34FEAD22">
      <w:pPr>
        <w:pStyle w:val="5"/>
        <w:spacing w:before="0" w:line="278" w:lineRule="auto"/>
        <w:ind w:left="453" w:right="6961"/>
      </w:pPr>
      <w:r>
        <w:rPr>
          <w:color w:val="1F1F1F"/>
          <w:spacing w:val="-2"/>
        </w:rPr>
        <w:t>learning_rate=0.1, subsample=0.8,</w:t>
      </w:r>
    </w:p>
    <w:p w14:paraId="4AD34414">
      <w:pPr>
        <w:pStyle w:val="5"/>
        <w:spacing w:before="0" w:line="278" w:lineRule="auto"/>
        <w:ind w:left="453" w:right="6961"/>
      </w:pPr>
      <w:r>
        <w:rPr>
          <w:color w:val="1F1F1F"/>
          <w:spacing w:val="-2"/>
        </w:rPr>
        <w:t>colsample_bytree=0.8, random_state=42</w:t>
      </w:r>
    </w:p>
    <w:p w14:paraId="15D9761C">
      <w:pPr>
        <w:spacing w:before="0" w:line="187" w:lineRule="exact"/>
        <w:ind w:left="101" w:right="0" w:firstLine="0"/>
        <w:jc w:val="left"/>
        <w:rPr>
          <w:sz w:val="16"/>
        </w:rPr>
      </w:pPr>
      <w:r>
        <w:rPr>
          <w:color w:val="1F1F1F"/>
          <w:spacing w:val="-10"/>
          <w:sz w:val="16"/>
        </w:rPr>
        <w:t>)</w:t>
      </w:r>
    </w:p>
    <w:p w14:paraId="002A11F0">
      <w:pPr>
        <w:spacing w:after="0" w:line="187" w:lineRule="exact"/>
        <w:jc w:val="left"/>
        <w:rPr>
          <w:sz w:val="16"/>
        </w:rPr>
        <w:sectPr>
          <w:type w:val="continuous"/>
          <w:pgSz w:w="11900" w:h="16840"/>
          <w:pgMar w:top="480" w:right="566" w:bottom="460" w:left="850" w:header="284" w:footer="268" w:gutter="0"/>
          <w:cols w:equalWidth="0" w:num="2">
            <w:col w:w="474" w:space="122"/>
            <w:col w:w="9888"/>
          </w:cols>
        </w:sectPr>
      </w:pPr>
    </w:p>
    <w:p w14:paraId="1E969DA0">
      <w:pPr>
        <w:pStyle w:val="5"/>
        <w:spacing w:before="167"/>
        <w:rPr>
          <w:sz w:val="18"/>
        </w:rPr>
      </w:pPr>
    </w:p>
    <w:p w14:paraId="74902326">
      <w:pPr>
        <w:pStyle w:val="2"/>
        <w:numPr>
          <w:ilvl w:val="0"/>
          <w:numId w:val="49"/>
        </w:numPr>
        <w:tabs>
          <w:tab w:val="left" w:pos="219"/>
        </w:tabs>
        <w:spacing w:before="0" w:after="0" w:line="240" w:lineRule="auto"/>
        <w:ind w:left="219" w:right="0" w:hanging="202"/>
        <w:jc w:val="left"/>
      </w:pPr>
      <w:r>
        <w:rPr>
          <w:color w:val="1F1F1F"/>
          <w:w w:val="85"/>
        </w:rPr>
        <w:t>Model</w:t>
      </w:r>
      <w:r>
        <w:rPr>
          <w:color w:val="1F1F1F"/>
          <w:spacing w:val="5"/>
        </w:rPr>
        <w:t xml:space="preserve"> </w:t>
      </w:r>
      <w:r>
        <w:rPr>
          <w:color w:val="1F1F1F"/>
          <w:spacing w:val="-2"/>
          <w:w w:val="95"/>
        </w:rPr>
        <w:t>Training</w:t>
      </w:r>
    </w:p>
    <w:p w14:paraId="5B6F30EA">
      <w:pPr>
        <w:spacing w:before="159"/>
        <w:ind w:left="17" w:right="0" w:firstLine="0"/>
        <w:jc w:val="left"/>
        <w:rPr>
          <w:rFonts w:ascii="Arial MT"/>
          <w:sz w:val="20"/>
        </w:rPr>
      </w:pPr>
      <w:r>
        <w:rPr>
          <w:rFonts w:ascii="Arial MT"/>
          <w:color w:val="1F1F1F"/>
          <w:w w:val="90"/>
          <w:sz w:val="20"/>
        </w:rPr>
        <w:t>Temporal</w:t>
      </w:r>
      <w:r>
        <w:rPr>
          <w:rFonts w:ascii="Arial MT"/>
          <w:color w:val="1F1F1F"/>
          <w:spacing w:val="-1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Cross-Validation</w:t>
      </w:r>
      <w:r>
        <w:rPr>
          <w:rFonts w:ascii="Arial MT"/>
          <w:color w:val="1F1F1F"/>
          <w:spacing w:val="-6"/>
          <w:sz w:val="20"/>
        </w:rPr>
        <w:t xml:space="preserve"> </w:t>
      </w:r>
      <w:r>
        <w:rPr>
          <w:rFonts w:ascii="Arial MT"/>
          <w:color w:val="1F1F1F"/>
          <w:spacing w:val="-2"/>
          <w:w w:val="90"/>
          <w:sz w:val="20"/>
        </w:rPr>
        <w:t>Strategy:</w:t>
      </w:r>
    </w:p>
    <w:p w14:paraId="305B3CDA">
      <w:pPr>
        <w:pStyle w:val="5"/>
        <w:spacing w:before="186"/>
        <w:rPr>
          <w:rFonts w:ascii="Arial MT"/>
          <w:sz w:val="18"/>
        </w:rPr>
      </w:pPr>
    </w:p>
    <w:p w14:paraId="27DC27B3">
      <w:pPr>
        <w:pStyle w:val="7"/>
        <w:numPr>
          <w:ilvl w:val="1"/>
          <w:numId w:val="49"/>
        </w:numPr>
        <w:tabs>
          <w:tab w:val="left" w:pos="381"/>
        </w:tabs>
        <w:spacing w:before="0" w:after="0" w:line="240" w:lineRule="auto"/>
        <w:ind w:left="381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import numpy as </w:t>
      </w:r>
      <w:r>
        <w:rPr>
          <w:color w:val="1F1F1F"/>
          <w:spacing w:val="-5"/>
          <w:sz w:val="16"/>
        </w:rPr>
        <w:t>np</w:t>
      </w:r>
    </w:p>
    <w:p w14:paraId="60BAC7F8">
      <w:pPr>
        <w:pStyle w:val="7"/>
        <w:numPr>
          <w:ilvl w:val="1"/>
          <w:numId w:val="49"/>
        </w:numPr>
        <w:tabs>
          <w:tab w:val="left" w:pos="381"/>
        </w:tabs>
        <w:spacing w:before="30" w:after="0" w:line="240" w:lineRule="auto"/>
        <w:ind w:left="381" w:right="0" w:hanging="155"/>
        <w:jc w:val="left"/>
        <w:rPr>
          <w:sz w:val="16"/>
        </w:rPr>
      </w:pPr>
      <w:r>
        <w:rPr>
          <w:color w:val="1F1F1F"/>
          <w:sz w:val="16"/>
        </w:rPr>
        <w:t>import pandas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as </w:t>
      </w:r>
      <w:r>
        <w:rPr>
          <w:color w:val="1F1F1F"/>
          <w:spacing w:val="-5"/>
          <w:sz w:val="16"/>
        </w:rPr>
        <w:t>pd</w:t>
      </w:r>
    </w:p>
    <w:p w14:paraId="79E6D877">
      <w:pPr>
        <w:pStyle w:val="7"/>
        <w:numPr>
          <w:ilvl w:val="1"/>
          <w:numId w:val="49"/>
        </w:numPr>
        <w:tabs>
          <w:tab w:val="left" w:pos="381"/>
        </w:tabs>
        <w:spacing w:before="29" w:after="0" w:line="240" w:lineRule="auto"/>
        <w:ind w:left="381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from sklearn.model_selection import </w:t>
      </w:r>
      <w:r>
        <w:rPr>
          <w:color w:val="1F1F1F"/>
          <w:spacing w:val="-2"/>
          <w:sz w:val="16"/>
        </w:rPr>
        <w:t>TimeSeriesSplit</w:t>
      </w:r>
    </w:p>
    <w:p w14:paraId="600536EB">
      <w:pPr>
        <w:pStyle w:val="7"/>
        <w:numPr>
          <w:ilvl w:val="1"/>
          <w:numId w:val="49"/>
        </w:numPr>
        <w:tabs>
          <w:tab w:val="left" w:pos="381"/>
        </w:tabs>
        <w:spacing w:before="30" w:after="0" w:line="240" w:lineRule="auto"/>
        <w:ind w:left="381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from xgboost import </w:t>
      </w:r>
      <w:r>
        <w:rPr>
          <w:color w:val="1F1F1F"/>
          <w:spacing w:val="-2"/>
          <w:sz w:val="16"/>
        </w:rPr>
        <w:t>XGBRegressor</w:t>
      </w:r>
    </w:p>
    <w:p w14:paraId="185D9AA2">
      <w:pPr>
        <w:pStyle w:val="7"/>
        <w:numPr>
          <w:ilvl w:val="1"/>
          <w:numId w:val="49"/>
        </w:numPr>
        <w:tabs>
          <w:tab w:val="left" w:pos="381"/>
        </w:tabs>
        <w:spacing w:before="30" w:after="0" w:line="278" w:lineRule="auto"/>
        <w:ind w:left="226" w:right="5525" w:firstLine="0"/>
        <w:jc w:val="left"/>
        <w:rPr>
          <w:sz w:val="16"/>
        </w:rPr>
      </w:pPr>
      <w:r>
        <w:rPr>
          <w:color w:val="1F1F1F"/>
          <w:sz w:val="16"/>
        </w:rPr>
        <w:t>from</w:t>
      </w:r>
      <w:r>
        <w:rPr>
          <w:color w:val="1F1F1F"/>
          <w:spacing w:val="-13"/>
          <w:sz w:val="16"/>
        </w:rPr>
        <w:t xml:space="preserve"> </w:t>
      </w:r>
      <w:r>
        <w:rPr>
          <w:color w:val="1F1F1F"/>
          <w:sz w:val="16"/>
        </w:rPr>
        <w:t>sklearn.multioutput</w:t>
      </w:r>
      <w:r>
        <w:rPr>
          <w:color w:val="1F1F1F"/>
          <w:spacing w:val="-13"/>
          <w:sz w:val="16"/>
        </w:rPr>
        <w:t xml:space="preserve"> </w:t>
      </w:r>
      <w:r>
        <w:rPr>
          <w:color w:val="1F1F1F"/>
          <w:sz w:val="16"/>
        </w:rPr>
        <w:t>import</w:t>
      </w:r>
      <w:r>
        <w:rPr>
          <w:color w:val="1F1F1F"/>
          <w:spacing w:val="-13"/>
          <w:sz w:val="16"/>
        </w:rPr>
        <w:t xml:space="preserve"> </w:t>
      </w:r>
      <w:r>
        <w:rPr>
          <w:color w:val="1F1F1F"/>
          <w:sz w:val="16"/>
        </w:rPr>
        <w:t xml:space="preserve">MultiOutputRegressor </w:t>
      </w:r>
      <w:r>
        <w:rPr>
          <w:color w:val="202020"/>
          <w:spacing w:val="-10"/>
          <w:sz w:val="16"/>
        </w:rPr>
        <w:t>6</w:t>
      </w:r>
    </w:p>
    <w:p w14:paraId="7E97D85F">
      <w:pPr>
        <w:pStyle w:val="7"/>
        <w:numPr>
          <w:ilvl w:val="0"/>
          <w:numId w:val="50"/>
        </w:numPr>
        <w:tabs>
          <w:tab w:val="left" w:pos="381"/>
        </w:tabs>
        <w:spacing w:before="0" w:after="0" w:line="187" w:lineRule="exact"/>
        <w:ind w:left="381" w:right="0" w:hanging="155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1.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Prepare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Features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and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Targets</w:t>
      </w:r>
    </w:p>
    <w:p w14:paraId="05C5C126">
      <w:pPr>
        <w:pStyle w:val="7"/>
        <w:numPr>
          <w:ilvl w:val="0"/>
          <w:numId w:val="50"/>
        </w:numPr>
        <w:tabs>
          <w:tab w:val="left" w:pos="381"/>
        </w:tabs>
        <w:spacing w:before="29" w:after="0" w:line="240" w:lineRule="auto"/>
        <w:ind w:left="381" w:right="0" w:hanging="155"/>
        <w:jc w:val="left"/>
        <w:rPr>
          <w:sz w:val="16"/>
        </w:rPr>
      </w:pPr>
      <w:r>
        <w:rPr>
          <w:color w:val="1F1F1F"/>
          <w:sz w:val="16"/>
        </w:rPr>
        <w:t>feature_columns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= </w:t>
      </w:r>
      <w:r>
        <w:rPr>
          <w:color w:val="1F1F1F"/>
          <w:spacing w:val="-10"/>
          <w:sz w:val="16"/>
        </w:rPr>
        <w:t>[</w:t>
      </w:r>
    </w:p>
    <w:p w14:paraId="779CBB08">
      <w:pPr>
        <w:pStyle w:val="7"/>
        <w:spacing w:after="0" w:line="240" w:lineRule="auto"/>
        <w:jc w:val="left"/>
        <w:rPr>
          <w:sz w:val="16"/>
        </w:rPr>
        <w:sectPr>
          <w:type w:val="continuous"/>
          <w:pgSz w:w="11900" w:h="16840"/>
          <w:pgMar w:top="480" w:right="566" w:bottom="460" w:left="850" w:header="284" w:footer="268" w:gutter="0"/>
          <w:cols w:space="720" w:num="1"/>
        </w:sectPr>
      </w:pPr>
    </w:p>
    <w:p w14:paraId="68B7DE35">
      <w:pPr>
        <w:pStyle w:val="5"/>
        <w:ind w:left="226"/>
      </w:pPr>
      <w:r>
        <w:rPr>
          <w:color w:val="202020"/>
          <w:spacing w:val="-10"/>
        </w:rPr>
        <w:t>9</w:t>
      </w:r>
    </w:p>
    <w:p w14:paraId="77CDE233">
      <w:pPr>
        <w:pStyle w:val="5"/>
        <w:ind w:left="142"/>
      </w:pPr>
      <w:r>
        <w:rPr>
          <w:color w:val="202020"/>
          <w:spacing w:val="-5"/>
        </w:rPr>
        <w:t>10</w:t>
      </w:r>
    </w:p>
    <w:p w14:paraId="03DB10C7">
      <w:pPr>
        <w:pStyle w:val="5"/>
        <w:ind w:left="142"/>
      </w:pPr>
      <w:r>
        <w:rPr>
          <w:color w:val="202020"/>
          <w:spacing w:val="-5"/>
        </w:rPr>
        <w:t>11</w:t>
      </w:r>
    </w:p>
    <w:p w14:paraId="725B0B44">
      <w:pPr>
        <w:pStyle w:val="5"/>
        <w:spacing w:before="29"/>
        <w:ind w:left="142"/>
      </w:pPr>
      <w:r>
        <w:rPr>
          <w:color w:val="202020"/>
          <w:spacing w:val="-5"/>
        </w:rPr>
        <w:t>12</w:t>
      </w:r>
    </w:p>
    <w:p w14:paraId="580235ED">
      <w:pPr>
        <w:pStyle w:val="5"/>
        <w:ind w:left="142"/>
      </w:pPr>
      <w:r>
        <w:rPr>
          <w:color w:val="202020"/>
          <w:spacing w:val="-5"/>
        </w:rPr>
        <w:t>13</w:t>
      </w:r>
    </w:p>
    <w:p w14:paraId="07EA40D1">
      <w:pPr>
        <w:pStyle w:val="5"/>
        <w:ind w:left="142"/>
      </w:pPr>
      <w:r>
        <w:rPr>
          <w:color w:val="202020"/>
          <w:spacing w:val="-5"/>
        </w:rPr>
        <w:t>14</w:t>
      </w:r>
    </w:p>
    <w:p w14:paraId="371BEFE6">
      <w:pPr>
        <w:pStyle w:val="5"/>
        <w:ind w:left="142"/>
      </w:pPr>
      <w:r>
        <w:rPr>
          <w:color w:val="202020"/>
        </w:rPr>
        <w:t>15</w:t>
      </w:r>
      <w:r>
        <w:rPr>
          <w:color w:val="202020"/>
          <w:spacing w:val="-24"/>
        </w:rPr>
        <w:t xml:space="preserve"> </w:t>
      </w:r>
      <w:r>
        <w:rPr>
          <w:color w:val="1F1F1F"/>
          <w:spacing w:val="-10"/>
        </w:rPr>
        <w:t>]</w:t>
      </w:r>
    </w:p>
    <w:p w14:paraId="6B8FCD4C">
      <w:pPr>
        <w:pStyle w:val="5"/>
        <w:spacing w:before="29"/>
        <w:ind w:left="142"/>
      </w:pPr>
      <w:r>
        <w:rPr>
          <w:color w:val="202020"/>
          <w:spacing w:val="-5"/>
        </w:rPr>
        <w:t>16</w:t>
      </w:r>
    </w:p>
    <w:p w14:paraId="2358222A">
      <w:pPr>
        <w:pStyle w:val="5"/>
        <w:ind w:left="142"/>
      </w:pPr>
      <w:r>
        <w:br w:type="column"/>
      </w:r>
      <w:r>
        <w:rPr>
          <w:color w:val="1F1F1F"/>
        </w:rPr>
        <w:t xml:space="preserve">'TEMP', 'PRES', 'DEWP', 'RAIN', </w:t>
      </w:r>
      <w:r>
        <w:rPr>
          <w:color w:val="1F1F1F"/>
          <w:spacing w:val="-2"/>
        </w:rPr>
        <w:t>'WSPD',</w:t>
      </w:r>
    </w:p>
    <w:p w14:paraId="3728AC5D">
      <w:pPr>
        <w:pStyle w:val="5"/>
        <w:ind w:left="142"/>
      </w:pPr>
      <w:r>
        <w:rPr>
          <w:color w:val="1F1F1F"/>
        </w:rPr>
        <w:t xml:space="preserve">'temp_dewp_diff', </w:t>
      </w:r>
      <w:r>
        <w:rPr>
          <w:color w:val="1F1F1F"/>
          <w:spacing w:val="-2"/>
        </w:rPr>
        <w:t>'temp_pres_ratio',</w:t>
      </w:r>
    </w:p>
    <w:p w14:paraId="3A3963B3">
      <w:pPr>
        <w:pStyle w:val="5"/>
        <w:spacing w:line="278" w:lineRule="auto"/>
        <w:ind w:left="142" w:right="4821"/>
      </w:pPr>
      <w:r>
        <w:rPr>
          <w:color w:val="1F1F1F"/>
        </w:rPr>
        <w:t>'PM2.5_rolling_24h_mean',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 xml:space="preserve">'NO2_rolling_24h_max', 'wind_x', 'wind_y', 'PM_ratio', </w:t>
      </w:r>
      <w:r>
        <w:rPr>
          <w:color w:val="1F1F1F"/>
          <w:spacing w:val="-2"/>
        </w:rPr>
        <w:t>'SO2_NO2_ratio',</w:t>
      </w:r>
    </w:p>
    <w:p w14:paraId="0F47C99E">
      <w:pPr>
        <w:pStyle w:val="5"/>
        <w:spacing w:before="0" w:line="278" w:lineRule="auto"/>
        <w:ind w:left="142" w:right="3651"/>
      </w:pPr>
      <w:r>
        <w:rPr>
          <w:color w:val="1F1F1F"/>
        </w:rPr>
        <w:t>'hour_sin',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'hour_cos',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'dayofyear_sin',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'dayofyear_cos', 'is_weekend', 'rush_hour'</w:t>
      </w:r>
    </w:p>
    <w:p w14:paraId="19DA3431">
      <w:pPr>
        <w:pStyle w:val="5"/>
        <w:spacing w:after="0" w:line="278" w:lineRule="auto"/>
        <w:sectPr>
          <w:type w:val="continuous"/>
          <w:pgSz w:w="11900" w:h="16840"/>
          <w:pgMar w:top="480" w:right="566" w:bottom="460" w:left="850" w:header="284" w:footer="268" w:gutter="0"/>
          <w:cols w:equalWidth="0" w:num="2">
            <w:col w:w="511" w:space="81"/>
            <w:col w:w="9892"/>
          </w:cols>
        </w:sectPr>
      </w:pPr>
    </w:p>
    <w:p w14:paraId="20AC7B87">
      <w:pPr>
        <w:pStyle w:val="5"/>
        <w:ind w:left="142"/>
      </w:pPr>
      <w:r>
        <w:rPr>
          <w:color w:val="202020"/>
        </w:rPr>
        <w:t>17</w:t>
      </w:r>
      <w:r>
        <w:rPr>
          <w:color w:val="202020"/>
          <w:spacing w:val="-24"/>
        </w:rPr>
        <w:t xml:space="preserve"> </w:t>
      </w:r>
      <w:r>
        <w:rPr>
          <w:color w:val="1F1F1F"/>
        </w:rPr>
        <w:t>target_columns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= ['PM2.5', 'PM10', 'NO2', 'SO2', 'CO', </w:t>
      </w:r>
      <w:r>
        <w:rPr>
          <w:color w:val="1F1F1F"/>
          <w:spacing w:val="-2"/>
        </w:rPr>
        <w:t>'O3']</w:t>
      </w:r>
    </w:p>
    <w:p w14:paraId="51AF46C9">
      <w:pPr>
        <w:pStyle w:val="5"/>
        <w:ind w:left="142"/>
      </w:pPr>
      <w:r>
        <w:rPr>
          <w:color w:val="202020"/>
          <w:spacing w:val="-5"/>
        </w:rPr>
        <w:t>18</w:t>
      </w:r>
    </w:p>
    <w:p w14:paraId="42FE6A10">
      <w:pPr>
        <w:pStyle w:val="7"/>
        <w:numPr>
          <w:ilvl w:val="0"/>
          <w:numId w:val="51"/>
        </w:numPr>
        <w:tabs>
          <w:tab w:val="left" w:pos="381"/>
        </w:tabs>
        <w:spacing w:before="29" w:after="0" w:line="240" w:lineRule="auto"/>
        <w:ind w:left="381" w:right="0" w:hanging="239"/>
        <w:jc w:val="left"/>
        <w:rPr>
          <w:sz w:val="16"/>
        </w:rPr>
      </w:pPr>
      <w:r>
        <w:rPr>
          <w:color w:val="1F1F1F"/>
          <w:sz w:val="16"/>
        </w:rPr>
        <w:t>X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all_data[[col for col in feature_columns if col in </w:t>
      </w:r>
      <w:r>
        <w:rPr>
          <w:color w:val="1F1F1F"/>
          <w:spacing w:val="-2"/>
          <w:sz w:val="16"/>
        </w:rPr>
        <w:t>all_data.columns]].copy()</w:t>
      </w:r>
    </w:p>
    <w:p w14:paraId="4822E9A1">
      <w:pPr>
        <w:pStyle w:val="7"/>
        <w:spacing w:after="0" w:line="240" w:lineRule="auto"/>
        <w:jc w:val="left"/>
        <w:rPr>
          <w:sz w:val="16"/>
        </w:rPr>
        <w:sectPr>
          <w:type w:val="continuous"/>
          <w:pgSz w:w="11900" w:h="16840"/>
          <w:pgMar w:top="480" w:right="566" w:bottom="460" w:left="850" w:header="284" w:footer="268" w:gutter="0"/>
          <w:cols w:space="720" w:num="1"/>
        </w:sectPr>
      </w:pPr>
    </w:p>
    <w:p w14:paraId="17DB79F1">
      <w:pPr>
        <w:pStyle w:val="7"/>
        <w:numPr>
          <w:ilvl w:val="0"/>
          <w:numId w:val="51"/>
        </w:numPr>
        <w:tabs>
          <w:tab w:val="left" w:pos="381"/>
        </w:tabs>
        <w:spacing w:before="121" w:after="0" w:line="278" w:lineRule="auto"/>
        <w:ind w:left="142" w:right="3149" w:firstLine="0"/>
        <w:jc w:val="left"/>
        <w:rPr>
          <w:sz w:val="16"/>
        </w:rPr>
      </w:pPr>
      <w:r>
        <w:rPr>
          <w:color w:val="1F1F1F"/>
          <w:sz w:val="16"/>
        </w:rPr>
        <w:t>y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>all_data[[col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>for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>col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>in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>target_columns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sz w:val="16"/>
        </w:rPr>
        <w:t>if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>col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>in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sz w:val="16"/>
        </w:rPr>
        <w:t xml:space="preserve">all_data.columns]].copy() </w:t>
      </w:r>
      <w:r>
        <w:rPr>
          <w:color w:val="202020"/>
          <w:spacing w:val="-6"/>
          <w:sz w:val="16"/>
        </w:rPr>
        <w:t>21</w:t>
      </w:r>
    </w:p>
    <w:p w14:paraId="4A6C081D">
      <w:pPr>
        <w:pStyle w:val="7"/>
        <w:numPr>
          <w:ilvl w:val="0"/>
          <w:numId w:val="52"/>
        </w:numPr>
        <w:tabs>
          <w:tab w:val="left" w:pos="381"/>
        </w:tabs>
        <w:spacing w:before="0" w:after="0" w:line="187" w:lineRule="exact"/>
        <w:ind w:left="381" w:right="0" w:hanging="239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2.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Handle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Missing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Values</w:t>
      </w:r>
    </w:p>
    <w:p w14:paraId="329744A5">
      <w:pPr>
        <w:pStyle w:val="7"/>
        <w:numPr>
          <w:ilvl w:val="0"/>
          <w:numId w:val="52"/>
        </w:numPr>
        <w:tabs>
          <w:tab w:val="left" w:pos="381"/>
        </w:tabs>
        <w:spacing w:before="30" w:after="0" w:line="240" w:lineRule="auto"/>
        <w:ind w:left="381" w:right="0" w:hanging="239"/>
        <w:jc w:val="left"/>
        <w:rPr>
          <w:sz w:val="16"/>
        </w:rPr>
      </w:pPr>
      <w:r>
        <w:rPr>
          <w:color w:val="1F1F1F"/>
          <w:sz w:val="16"/>
        </w:rPr>
        <w:t>X.fillna(X.median(),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inplace=True)</w:t>
      </w:r>
    </w:p>
    <w:p w14:paraId="217753A3">
      <w:pPr>
        <w:pStyle w:val="7"/>
        <w:numPr>
          <w:ilvl w:val="0"/>
          <w:numId w:val="52"/>
        </w:numPr>
        <w:tabs>
          <w:tab w:val="left" w:pos="381"/>
        </w:tabs>
        <w:spacing w:before="30" w:after="0" w:line="240" w:lineRule="auto"/>
        <w:ind w:left="381" w:right="0" w:hanging="239"/>
        <w:jc w:val="left"/>
        <w:rPr>
          <w:sz w:val="16"/>
        </w:rPr>
      </w:pPr>
      <w:r>
        <w:rPr>
          <w:color w:val="1F1F1F"/>
          <w:sz w:val="16"/>
        </w:rPr>
        <w:t>y.fillna(y.median(),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inplace=True)</w:t>
      </w:r>
    </w:p>
    <w:p w14:paraId="7AF61B52">
      <w:pPr>
        <w:pStyle w:val="5"/>
        <w:ind w:left="142"/>
      </w:pPr>
      <w:r>
        <w:rPr>
          <w:color w:val="202020"/>
          <w:spacing w:val="-5"/>
        </w:rPr>
        <w:t>25</w:t>
      </w:r>
    </w:p>
    <w:p w14:paraId="293E8C21">
      <w:pPr>
        <w:pStyle w:val="7"/>
        <w:numPr>
          <w:ilvl w:val="0"/>
          <w:numId w:val="53"/>
        </w:numPr>
        <w:tabs>
          <w:tab w:val="left" w:pos="381"/>
        </w:tabs>
        <w:spacing w:before="29" w:after="0" w:line="240" w:lineRule="auto"/>
        <w:ind w:left="381" w:right="0" w:hanging="239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3.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Initialize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Models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-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One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per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target</w:t>
      </w:r>
    </w:p>
    <w:p w14:paraId="30A6B22B">
      <w:pPr>
        <w:pStyle w:val="7"/>
        <w:numPr>
          <w:ilvl w:val="0"/>
          <w:numId w:val="53"/>
        </w:numPr>
        <w:tabs>
          <w:tab w:val="left" w:pos="381"/>
        </w:tabs>
        <w:spacing w:before="30" w:after="0" w:line="240" w:lineRule="auto"/>
        <w:ind w:left="381" w:right="0" w:hanging="239"/>
        <w:jc w:val="left"/>
        <w:rPr>
          <w:sz w:val="16"/>
        </w:rPr>
      </w:pPr>
      <w:r>
        <w:rPr>
          <w:color w:val="1F1F1F"/>
          <w:sz w:val="16"/>
        </w:rPr>
        <w:t>models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= </w:t>
      </w:r>
      <w:r>
        <w:rPr>
          <w:color w:val="1F1F1F"/>
          <w:spacing w:val="-5"/>
          <w:sz w:val="16"/>
        </w:rPr>
        <w:t>{}</w:t>
      </w:r>
    </w:p>
    <w:p w14:paraId="06300198">
      <w:pPr>
        <w:pStyle w:val="7"/>
        <w:numPr>
          <w:ilvl w:val="0"/>
          <w:numId w:val="53"/>
        </w:numPr>
        <w:tabs>
          <w:tab w:val="left" w:pos="381"/>
        </w:tabs>
        <w:spacing w:before="30" w:after="0" w:line="240" w:lineRule="auto"/>
        <w:ind w:left="381" w:right="0" w:hanging="239"/>
        <w:jc w:val="left"/>
        <w:rPr>
          <w:sz w:val="16"/>
        </w:rPr>
      </w:pPr>
      <w:r>
        <w:rPr>
          <w:color w:val="1F1F1F"/>
          <w:sz w:val="16"/>
        </w:rPr>
        <w:t>for target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in </w:t>
      </w:r>
      <w:r>
        <w:rPr>
          <w:color w:val="1F1F1F"/>
          <w:spacing w:val="-2"/>
          <w:sz w:val="16"/>
        </w:rPr>
        <w:t>y.columns:</w:t>
      </w:r>
    </w:p>
    <w:p w14:paraId="5E763095">
      <w:pPr>
        <w:pStyle w:val="7"/>
        <w:numPr>
          <w:ilvl w:val="0"/>
          <w:numId w:val="53"/>
        </w:numPr>
        <w:tabs>
          <w:tab w:val="left" w:pos="734"/>
        </w:tabs>
        <w:spacing w:before="30" w:after="0" w:line="240" w:lineRule="auto"/>
        <w:ind w:left="734" w:right="0" w:hanging="592"/>
        <w:jc w:val="left"/>
        <w:rPr>
          <w:sz w:val="16"/>
        </w:rPr>
      </w:pPr>
      <w:r>
        <w:rPr>
          <w:color w:val="1F1F1F"/>
          <w:sz w:val="16"/>
        </w:rPr>
        <w:t>models[target] 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XGBRegressor(</w:t>
      </w:r>
    </w:p>
    <w:p w14:paraId="14156229">
      <w:pPr>
        <w:pStyle w:val="7"/>
        <w:numPr>
          <w:ilvl w:val="0"/>
          <w:numId w:val="53"/>
        </w:numPr>
        <w:tabs>
          <w:tab w:val="left" w:pos="1086"/>
        </w:tabs>
        <w:spacing w:before="29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pacing w:val="-2"/>
          <w:sz w:val="16"/>
        </w:rPr>
        <w:t>objective='reg:squarederror',</w:t>
      </w:r>
    </w:p>
    <w:p w14:paraId="0075B808">
      <w:pPr>
        <w:pStyle w:val="7"/>
        <w:numPr>
          <w:ilvl w:val="0"/>
          <w:numId w:val="53"/>
        </w:numPr>
        <w:tabs>
          <w:tab w:val="left" w:pos="1086"/>
        </w:tabs>
        <w:spacing w:before="30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pacing w:val="-2"/>
          <w:sz w:val="16"/>
        </w:rPr>
        <w:t>tree_method='hist',</w:t>
      </w:r>
    </w:p>
    <w:p w14:paraId="41DCC474">
      <w:pPr>
        <w:pStyle w:val="7"/>
        <w:numPr>
          <w:ilvl w:val="0"/>
          <w:numId w:val="53"/>
        </w:numPr>
        <w:tabs>
          <w:tab w:val="left" w:pos="1086"/>
        </w:tabs>
        <w:spacing w:before="30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pacing w:val="-2"/>
          <w:sz w:val="16"/>
        </w:rPr>
        <w:t>n_estimators=1000,</w:t>
      </w:r>
    </w:p>
    <w:p w14:paraId="4DD0BFF6">
      <w:pPr>
        <w:pStyle w:val="7"/>
        <w:numPr>
          <w:ilvl w:val="0"/>
          <w:numId w:val="53"/>
        </w:numPr>
        <w:tabs>
          <w:tab w:val="left" w:pos="1086"/>
        </w:tabs>
        <w:spacing w:before="29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pacing w:val="-2"/>
          <w:sz w:val="16"/>
        </w:rPr>
        <w:t>max_depth=6,</w:t>
      </w:r>
    </w:p>
    <w:p w14:paraId="541B9743">
      <w:pPr>
        <w:pStyle w:val="7"/>
        <w:numPr>
          <w:ilvl w:val="0"/>
          <w:numId w:val="53"/>
        </w:numPr>
        <w:tabs>
          <w:tab w:val="left" w:pos="1086"/>
        </w:tabs>
        <w:spacing w:before="30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pacing w:val="-2"/>
          <w:sz w:val="16"/>
        </w:rPr>
        <w:t>learning_rate=0.1,</w:t>
      </w:r>
    </w:p>
    <w:p w14:paraId="3A861480">
      <w:pPr>
        <w:pStyle w:val="7"/>
        <w:numPr>
          <w:ilvl w:val="0"/>
          <w:numId w:val="53"/>
        </w:numPr>
        <w:tabs>
          <w:tab w:val="left" w:pos="1086"/>
        </w:tabs>
        <w:spacing w:before="30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pacing w:val="-2"/>
          <w:sz w:val="16"/>
        </w:rPr>
        <w:t>subsample=0.8,</w:t>
      </w:r>
    </w:p>
    <w:p w14:paraId="1978320A">
      <w:pPr>
        <w:pStyle w:val="7"/>
        <w:numPr>
          <w:ilvl w:val="0"/>
          <w:numId w:val="53"/>
        </w:numPr>
        <w:tabs>
          <w:tab w:val="left" w:pos="1086"/>
        </w:tabs>
        <w:spacing w:before="30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pacing w:val="-2"/>
          <w:sz w:val="16"/>
        </w:rPr>
        <w:t>colsample_bytree=0.8,</w:t>
      </w:r>
    </w:p>
    <w:p w14:paraId="14567E1C">
      <w:pPr>
        <w:pStyle w:val="7"/>
        <w:numPr>
          <w:ilvl w:val="0"/>
          <w:numId w:val="53"/>
        </w:numPr>
        <w:tabs>
          <w:tab w:val="left" w:pos="1086"/>
        </w:tabs>
        <w:spacing w:before="29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pacing w:val="-2"/>
          <w:sz w:val="16"/>
        </w:rPr>
        <w:t>random_state=42,</w:t>
      </w:r>
    </w:p>
    <w:p w14:paraId="6DCE61B0">
      <w:pPr>
        <w:pStyle w:val="7"/>
        <w:numPr>
          <w:ilvl w:val="0"/>
          <w:numId w:val="53"/>
        </w:numPr>
        <w:tabs>
          <w:tab w:val="left" w:pos="1086"/>
        </w:tabs>
        <w:spacing w:before="30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pacing w:val="-2"/>
          <w:sz w:val="16"/>
        </w:rPr>
        <w:t>early_stopping_rounds=50,</w:t>
      </w:r>
    </w:p>
    <w:p w14:paraId="30CD1BEE">
      <w:pPr>
        <w:pStyle w:val="7"/>
        <w:numPr>
          <w:ilvl w:val="0"/>
          <w:numId w:val="53"/>
        </w:numPr>
        <w:tabs>
          <w:tab w:val="left" w:pos="1086"/>
        </w:tabs>
        <w:spacing w:before="30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pacing w:val="-2"/>
          <w:sz w:val="16"/>
        </w:rPr>
        <w:t>eval_metric='rmse'</w:t>
      </w:r>
    </w:p>
    <w:p w14:paraId="1BF83278">
      <w:pPr>
        <w:pStyle w:val="5"/>
        <w:tabs>
          <w:tab w:val="left" w:pos="734"/>
        </w:tabs>
        <w:ind w:left="142"/>
      </w:pPr>
      <w:r>
        <w:rPr>
          <w:color w:val="202020"/>
          <w:spacing w:val="-5"/>
        </w:rPr>
        <w:t>40</w:t>
      </w:r>
      <w:r>
        <w:rPr>
          <w:color w:val="202020"/>
        </w:rPr>
        <w:tab/>
      </w:r>
      <w:r>
        <w:rPr>
          <w:color w:val="1F1F1F"/>
          <w:spacing w:val="-10"/>
        </w:rPr>
        <w:t>)</w:t>
      </w:r>
    </w:p>
    <w:p w14:paraId="7BFA6BA3">
      <w:pPr>
        <w:pStyle w:val="5"/>
        <w:spacing w:before="29"/>
        <w:ind w:left="142"/>
      </w:pPr>
      <w:r>
        <w:rPr>
          <w:color w:val="202020"/>
          <w:spacing w:val="-5"/>
        </w:rPr>
        <w:t>41</w:t>
      </w:r>
    </w:p>
    <w:p w14:paraId="294333A1">
      <w:pPr>
        <w:pStyle w:val="7"/>
        <w:numPr>
          <w:ilvl w:val="0"/>
          <w:numId w:val="54"/>
        </w:numPr>
        <w:tabs>
          <w:tab w:val="left" w:pos="381"/>
        </w:tabs>
        <w:spacing w:before="30" w:after="0" w:line="240" w:lineRule="auto"/>
        <w:ind w:left="381" w:right="0" w:hanging="239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4.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Temporal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Cross-</w:t>
      </w:r>
      <w:r>
        <w:rPr>
          <w:color w:val="1F1F1F"/>
          <w:spacing w:val="-2"/>
          <w:sz w:val="16"/>
        </w:rPr>
        <w:t>Validation</w:t>
      </w:r>
    </w:p>
    <w:p w14:paraId="643D48A8">
      <w:pPr>
        <w:pStyle w:val="7"/>
        <w:numPr>
          <w:ilvl w:val="0"/>
          <w:numId w:val="54"/>
        </w:numPr>
        <w:tabs>
          <w:tab w:val="left" w:pos="381"/>
        </w:tabs>
        <w:spacing w:before="30" w:after="0" w:line="240" w:lineRule="auto"/>
        <w:ind w:left="381" w:right="0" w:hanging="239"/>
        <w:jc w:val="left"/>
        <w:rPr>
          <w:sz w:val="16"/>
        </w:rPr>
      </w:pPr>
      <w:r>
        <w:rPr>
          <w:color w:val="1F1F1F"/>
          <w:sz w:val="16"/>
        </w:rPr>
        <w:t>tss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TimeSeriesSplit(n_splits=3,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test_size=24*30,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gap=24)</w:t>
      </w:r>
    </w:p>
    <w:p w14:paraId="559F6544">
      <w:pPr>
        <w:pStyle w:val="7"/>
        <w:numPr>
          <w:ilvl w:val="0"/>
          <w:numId w:val="54"/>
        </w:numPr>
        <w:tabs>
          <w:tab w:val="left" w:pos="381"/>
        </w:tabs>
        <w:spacing w:before="29" w:after="0" w:line="278" w:lineRule="auto"/>
        <w:ind w:left="142" w:right="9043" w:firstLine="0"/>
        <w:jc w:val="left"/>
        <w:rPr>
          <w:sz w:val="16"/>
        </w:rPr>
      </w:pPr>
      <w:r>
        <w:rPr>
          <w:color w:val="1F1F1F"/>
          <w:sz w:val="16"/>
        </w:rPr>
        <w:t>results</w:t>
      </w:r>
      <w:r>
        <w:rPr>
          <w:color w:val="1F1F1F"/>
          <w:spacing w:val="-19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8"/>
          <w:sz w:val="16"/>
        </w:rPr>
        <w:t xml:space="preserve"> </w:t>
      </w:r>
      <w:r>
        <w:rPr>
          <w:color w:val="1F1F1F"/>
          <w:sz w:val="16"/>
        </w:rPr>
        <w:t xml:space="preserve">[] </w:t>
      </w:r>
      <w:r>
        <w:rPr>
          <w:color w:val="202020"/>
          <w:spacing w:val="-6"/>
          <w:sz w:val="16"/>
        </w:rPr>
        <w:t>45</w:t>
      </w:r>
    </w:p>
    <w:p w14:paraId="5A191E54">
      <w:pPr>
        <w:pStyle w:val="7"/>
        <w:numPr>
          <w:ilvl w:val="0"/>
          <w:numId w:val="55"/>
        </w:numPr>
        <w:tabs>
          <w:tab w:val="left" w:pos="381"/>
        </w:tabs>
        <w:spacing w:before="0" w:after="0" w:line="187" w:lineRule="exact"/>
        <w:ind w:left="381" w:right="0" w:hanging="239"/>
        <w:jc w:val="left"/>
        <w:rPr>
          <w:sz w:val="16"/>
        </w:rPr>
      </w:pPr>
      <w:r>
        <w:rPr>
          <w:color w:val="1F1F1F"/>
          <w:sz w:val="16"/>
        </w:rPr>
        <w:t>for fold, (train_idx,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test_idx) in </w:t>
      </w:r>
      <w:r>
        <w:rPr>
          <w:color w:val="1F1F1F"/>
          <w:spacing w:val="-2"/>
          <w:sz w:val="16"/>
        </w:rPr>
        <w:t>enumerate(tss.split(X)):</w:t>
      </w:r>
    </w:p>
    <w:p w14:paraId="4187FAF9">
      <w:pPr>
        <w:pStyle w:val="7"/>
        <w:numPr>
          <w:ilvl w:val="0"/>
          <w:numId w:val="55"/>
        </w:numPr>
        <w:tabs>
          <w:tab w:val="left" w:pos="734"/>
        </w:tabs>
        <w:spacing w:before="30" w:after="0" w:line="240" w:lineRule="auto"/>
        <w:ind w:left="734" w:right="0" w:hanging="592"/>
        <w:jc w:val="left"/>
        <w:rPr>
          <w:sz w:val="16"/>
        </w:rPr>
      </w:pPr>
      <w:r>
        <w:rPr>
          <w:color w:val="1F1F1F"/>
          <w:sz w:val="16"/>
        </w:rPr>
        <w:t>print(f"\n===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Fold {fold+1} </w:t>
      </w:r>
      <w:r>
        <w:rPr>
          <w:color w:val="1F1F1F"/>
          <w:spacing w:val="-2"/>
          <w:sz w:val="16"/>
        </w:rPr>
        <w:t>===")</w:t>
      </w:r>
    </w:p>
    <w:p w14:paraId="7CE2E181">
      <w:pPr>
        <w:pStyle w:val="7"/>
        <w:numPr>
          <w:ilvl w:val="0"/>
          <w:numId w:val="55"/>
        </w:numPr>
        <w:tabs>
          <w:tab w:val="left" w:pos="734"/>
        </w:tabs>
        <w:spacing w:before="30" w:after="0" w:line="240" w:lineRule="auto"/>
        <w:ind w:left="734" w:right="0" w:hanging="592"/>
        <w:jc w:val="left"/>
        <w:rPr>
          <w:sz w:val="16"/>
        </w:rPr>
      </w:pPr>
      <w:r>
        <w:rPr>
          <w:color w:val="1F1F1F"/>
          <w:sz w:val="16"/>
        </w:rPr>
        <w:t>X_train,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X_test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X.iloc[train_idx],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X.iloc[test_idx]</w:t>
      </w:r>
    </w:p>
    <w:p w14:paraId="1BE5F1BA">
      <w:pPr>
        <w:pStyle w:val="7"/>
        <w:numPr>
          <w:ilvl w:val="0"/>
          <w:numId w:val="55"/>
        </w:numPr>
        <w:tabs>
          <w:tab w:val="left" w:pos="734"/>
        </w:tabs>
        <w:spacing w:before="30" w:after="0" w:line="278" w:lineRule="auto"/>
        <w:ind w:left="142" w:right="5085" w:firstLine="0"/>
        <w:jc w:val="left"/>
        <w:rPr>
          <w:sz w:val="16"/>
        </w:rPr>
      </w:pPr>
      <w:r>
        <w:rPr>
          <w:color w:val="1F1F1F"/>
          <w:sz w:val="16"/>
        </w:rPr>
        <w:t>y_train,</w:t>
      </w:r>
      <w:r>
        <w:rPr>
          <w:color w:val="1F1F1F"/>
          <w:spacing w:val="-10"/>
          <w:sz w:val="16"/>
        </w:rPr>
        <w:t xml:space="preserve"> </w:t>
      </w:r>
      <w:r>
        <w:rPr>
          <w:color w:val="1F1F1F"/>
          <w:sz w:val="16"/>
        </w:rPr>
        <w:t>y_test</w:t>
      </w:r>
      <w:r>
        <w:rPr>
          <w:color w:val="1F1F1F"/>
          <w:spacing w:val="-10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0"/>
          <w:sz w:val="16"/>
        </w:rPr>
        <w:t xml:space="preserve"> </w:t>
      </w:r>
      <w:r>
        <w:rPr>
          <w:color w:val="1F1F1F"/>
          <w:sz w:val="16"/>
        </w:rPr>
        <w:t>y.iloc[train_idx],</w:t>
      </w:r>
      <w:r>
        <w:rPr>
          <w:color w:val="1F1F1F"/>
          <w:spacing w:val="-10"/>
          <w:sz w:val="16"/>
        </w:rPr>
        <w:t xml:space="preserve"> </w:t>
      </w:r>
      <w:r>
        <w:rPr>
          <w:color w:val="1F1F1F"/>
          <w:sz w:val="16"/>
        </w:rPr>
        <w:t xml:space="preserve">y.iloc[test_idx] </w:t>
      </w:r>
      <w:r>
        <w:rPr>
          <w:color w:val="202020"/>
          <w:spacing w:val="-6"/>
          <w:sz w:val="16"/>
        </w:rPr>
        <w:t>50</w:t>
      </w:r>
    </w:p>
    <w:p w14:paraId="13464642">
      <w:pPr>
        <w:pStyle w:val="5"/>
        <w:tabs>
          <w:tab w:val="left" w:pos="734"/>
        </w:tabs>
        <w:spacing w:before="0" w:line="278" w:lineRule="auto"/>
        <w:ind w:left="142" w:right="8339"/>
      </w:pPr>
      <w:r>
        <w:rPr>
          <w:color w:val="202020"/>
          <w:spacing w:val="-6"/>
        </w:rPr>
        <w:t>51</w:t>
      </w:r>
      <w:r>
        <w:rPr>
          <w:color w:val="202020"/>
        </w:rPr>
        <w:tab/>
      </w:r>
      <w:r>
        <w:rPr>
          <w:color w:val="1F1F1F"/>
        </w:rPr>
        <w:t>fold_scores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 xml:space="preserve">{} </w:t>
      </w:r>
      <w:r>
        <w:rPr>
          <w:color w:val="202020"/>
          <w:spacing w:val="-6"/>
        </w:rPr>
        <w:t>52</w:t>
      </w:r>
    </w:p>
    <w:p w14:paraId="025EE088">
      <w:pPr>
        <w:pStyle w:val="7"/>
        <w:numPr>
          <w:ilvl w:val="0"/>
          <w:numId w:val="56"/>
        </w:numPr>
        <w:tabs>
          <w:tab w:val="left" w:pos="734"/>
        </w:tabs>
        <w:spacing w:before="0" w:after="0" w:line="187" w:lineRule="exact"/>
        <w:ind w:left="734" w:right="0" w:hanging="592"/>
        <w:jc w:val="left"/>
        <w:rPr>
          <w:sz w:val="16"/>
        </w:rPr>
      </w:pPr>
      <w:r>
        <w:rPr>
          <w:color w:val="1F1F1F"/>
          <w:sz w:val="16"/>
        </w:rPr>
        <w:t>for target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in </w:t>
      </w:r>
      <w:r>
        <w:rPr>
          <w:color w:val="1F1F1F"/>
          <w:spacing w:val="-2"/>
          <w:sz w:val="16"/>
        </w:rPr>
        <w:t>y.columns:</w:t>
      </w:r>
    </w:p>
    <w:p w14:paraId="4D5BC973">
      <w:pPr>
        <w:pStyle w:val="7"/>
        <w:numPr>
          <w:ilvl w:val="0"/>
          <w:numId w:val="56"/>
        </w:numPr>
        <w:tabs>
          <w:tab w:val="left" w:pos="1086"/>
        </w:tabs>
        <w:spacing w:before="29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z w:val="16"/>
        </w:rPr>
        <w:t xml:space="preserve">print(f"\nTraining </w:t>
      </w:r>
      <w:r>
        <w:rPr>
          <w:color w:val="1F1F1F"/>
          <w:spacing w:val="-2"/>
          <w:sz w:val="16"/>
        </w:rPr>
        <w:t>{target}...")</w:t>
      </w:r>
    </w:p>
    <w:p w14:paraId="17922F6E">
      <w:pPr>
        <w:pStyle w:val="7"/>
        <w:numPr>
          <w:ilvl w:val="0"/>
          <w:numId w:val="56"/>
        </w:numPr>
        <w:tabs>
          <w:tab w:val="left" w:pos="1086"/>
        </w:tabs>
        <w:spacing w:before="30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pacing w:val="-2"/>
          <w:sz w:val="16"/>
        </w:rPr>
        <w:t>models[target].fit(</w:t>
      </w:r>
    </w:p>
    <w:p w14:paraId="30E21090">
      <w:pPr>
        <w:pStyle w:val="7"/>
        <w:numPr>
          <w:ilvl w:val="0"/>
          <w:numId w:val="56"/>
        </w:numPr>
        <w:tabs>
          <w:tab w:val="left" w:pos="1437"/>
        </w:tabs>
        <w:spacing w:before="29" w:after="0" w:line="240" w:lineRule="auto"/>
        <w:ind w:left="1437" w:right="0" w:hanging="1295"/>
        <w:jc w:val="left"/>
        <w:rPr>
          <w:sz w:val="16"/>
        </w:rPr>
      </w:pPr>
      <w:r>
        <w:rPr>
          <w:color w:val="1F1F1F"/>
          <w:sz w:val="16"/>
        </w:rPr>
        <w:t>X_train,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y_train[target],</w:t>
      </w:r>
    </w:p>
    <w:p w14:paraId="7E9A9DF2">
      <w:pPr>
        <w:pStyle w:val="7"/>
        <w:numPr>
          <w:ilvl w:val="0"/>
          <w:numId w:val="56"/>
        </w:numPr>
        <w:tabs>
          <w:tab w:val="left" w:pos="1437"/>
        </w:tabs>
        <w:spacing w:before="30" w:after="0" w:line="240" w:lineRule="auto"/>
        <w:ind w:left="1437" w:right="0" w:hanging="1295"/>
        <w:jc w:val="left"/>
        <w:rPr>
          <w:sz w:val="16"/>
        </w:rPr>
      </w:pPr>
      <w:r>
        <w:rPr>
          <w:color w:val="1F1F1F"/>
          <w:sz w:val="16"/>
        </w:rPr>
        <w:t>eval_set=[(X_test,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y_test[target])],</w:t>
      </w:r>
    </w:p>
    <w:p w14:paraId="44A42EFA">
      <w:pPr>
        <w:pStyle w:val="7"/>
        <w:numPr>
          <w:ilvl w:val="0"/>
          <w:numId w:val="56"/>
        </w:numPr>
        <w:tabs>
          <w:tab w:val="left" w:pos="1437"/>
        </w:tabs>
        <w:spacing w:before="30" w:after="0" w:line="240" w:lineRule="auto"/>
        <w:ind w:left="1437" w:right="0" w:hanging="1295"/>
        <w:jc w:val="left"/>
        <w:rPr>
          <w:sz w:val="16"/>
        </w:rPr>
      </w:pPr>
      <w:r>
        <w:rPr>
          <w:color w:val="1F1F1F"/>
          <w:spacing w:val="-2"/>
          <w:sz w:val="16"/>
        </w:rPr>
        <w:t>verbose=10</w:t>
      </w:r>
    </w:p>
    <w:p w14:paraId="172CD569">
      <w:pPr>
        <w:pStyle w:val="5"/>
        <w:tabs>
          <w:tab w:val="left" w:pos="1086"/>
        </w:tabs>
        <w:spacing w:before="29"/>
        <w:ind w:left="142"/>
      </w:pPr>
      <w:r>
        <w:rPr>
          <w:color w:val="202020"/>
          <w:spacing w:val="-5"/>
        </w:rPr>
        <w:t>59</w:t>
      </w:r>
      <w:r>
        <w:rPr>
          <w:color w:val="202020"/>
        </w:rPr>
        <w:tab/>
      </w:r>
      <w:r>
        <w:rPr>
          <w:color w:val="1F1F1F"/>
          <w:spacing w:val="-10"/>
        </w:rPr>
        <w:t>)</w:t>
      </w:r>
    </w:p>
    <w:p w14:paraId="58149586">
      <w:pPr>
        <w:pStyle w:val="5"/>
        <w:ind w:left="142"/>
      </w:pPr>
      <w:r>
        <w:rPr>
          <w:color w:val="202020"/>
          <w:spacing w:val="-5"/>
        </w:rPr>
        <w:t>60</w:t>
      </w:r>
    </w:p>
    <w:p w14:paraId="2BB5C5A9">
      <w:pPr>
        <w:pStyle w:val="7"/>
        <w:numPr>
          <w:ilvl w:val="0"/>
          <w:numId w:val="57"/>
        </w:numPr>
        <w:tabs>
          <w:tab w:val="left" w:pos="1086"/>
        </w:tabs>
        <w:spacing w:before="30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Store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evaluation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results</w:t>
      </w:r>
    </w:p>
    <w:p w14:paraId="100CD6F0">
      <w:pPr>
        <w:pStyle w:val="7"/>
        <w:numPr>
          <w:ilvl w:val="0"/>
          <w:numId w:val="57"/>
        </w:numPr>
        <w:tabs>
          <w:tab w:val="left" w:pos="1086"/>
        </w:tabs>
        <w:spacing w:before="30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z w:val="16"/>
        </w:rPr>
        <w:t>train_score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models[target].score(X_train,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y_train[target])</w:t>
      </w:r>
    </w:p>
    <w:p w14:paraId="6959235C">
      <w:pPr>
        <w:pStyle w:val="7"/>
        <w:numPr>
          <w:ilvl w:val="0"/>
          <w:numId w:val="57"/>
        </w:numPr>
        <w:tabs>
          <w:tab w:val="left" w:pos="1086"/>
        </w:tabs>
        <w:spacing w:before="29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z w:val="16"/>
        </w:rPr>
        <w:t>test_score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models[target].score(X_test,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y_test[target])</w:t>
      </w:r>
    </w:p>
    <w:p w14:paraId="1B7834FC">
      <w:pPr>
        <w:pStyle w:val="7"/>
        <w:numPr>
          <w:ilvl w:val="0"/>
          <w:numId w:val="57"/>
        </w:numPr>
        <w:tabs>
          <w:tab w:val="left" w:pos="1086"/>
        </w:tabs>
        <w:spacing w:before="30" w:after="0" w:line="278" w:lineRule="auto"/>
        <w:ind w:left="142" w:right="5261" w:firstLine="0"/>
        <w:jc w:val="left"/>
        <w:rPr>
          <w:sz w:val="16"/>
        </w:rPr>
      </w:pPr>
      <w:r>
        <w:rPr>
          <w:color w:val="1F1F1F"/>
          <w:sz w:val="16"/>
        </w:rPr>
        <w:t>fold_scores[target]</w:t>
      </w:r>
      <w:r>
        <w:rPr>
          <w:color w:val="1F1F1F"/>
          <w:spacing w:val="-13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3"/>
          <w:sz w:val="16"/>
        </w:rPr>
        <w:t xml:space="preserve"> </w:t>
      </w:r>
      <w:r>
        <w:rPr>
          <w:color w:val="1F1F1F"/>
          <w:sz w:val="16"/>
        </w:rPr>
        <w:t>(train_score,</w:t>
      </w:r>
      <w:r>
        <w:rPr>
          <w:color w:val="1F1F1F"/>
          <w:spacing w:val="-14"/>
          <w:sz w:val="16"/>
        </w:rPr>
        <w:t xml:space="preserve"> </w:t>
      </w:r>
      <w:r>
        <w:rPr>
          <w:color w:val="1F1F1F"/>
          <w:sz w:val="16"/>
        </w:rPr>
        <w:t xml:space="preserve">test_score) </w:t>
      </w:r>
      <w:r>
        <w:rPr>
          <w:color w:val="202020"/>
          <w:spacing w:val="-6"/>
          <w:sz w:val="16"/>
        </w:rPr>
        <w:t>65</w:t>
      </w:r>
    </w:p>
    <w:p w14:paraId="00054662">
      <w:pPr>
        <w:pStyle w:val="5"/>
        <w:tabs>
          <w:tab w:val="left" w:pos="734"/>
        </w:tabs>
        <w:spacing w:before="0" w:line="187" w:lineRule="exact"/>
        <w:ind w:left="142"/>
      </w:pPr>
      <w:r>
        <w:rPr>
          <w:color w:val="202020"/>
          <w:spacing w:val="-5"/>
        </w:rPr>
        <w:t>66</w:t>
      </w:r>
      <w:r>
        <w:rPr>
          <w:color w:val="202020"/>
        </w:rPr>
        <w:tab/>
      </w:r>
      <w:r>
        <w:rPr>
          <w:color w:val="1F1F1F"/>
          <w:spacing w:val="-2"/>
        </w:rPr>
        <w:t>results.append(fold_scores)</w:t>
      </w:r>
    </w:p>
    <w:p w14:paraId="57AFC06B">
      <w:pPr>
        <w:pStyle w:val="5"/>
        <w:ind w:left="142"/>
      </w:pPr>
      <w:r>
        <w:rPr>
          <w:color w:val="202020"/>
          <w:spacing w:val="-5"/>
        </w:rPr>
        <w:t>67</w:t>
      </w:r>
    </w:p>
    <w:p w14:paraId="0EFB73CD">
      <w:pPr>
        <w:pStyle w:val="7"/>
        <w:numPr>
          <w:ilvl w:val="0"/>
          <w:numId w:val="58"/>
        </w:numPr>
        <w:tabs>
          <w:tab w:val="left" w:pos="734"/>
        </w:tabs>
        <w:spacing w:before="30" w:after="0" w:line="240" w:lineRule="auto"/>
        <w:ind w:left="734" w:right="0" w:hanging="592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Print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fold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summary</w:t>
      </w:r>
    </w:p>
    <w:p w14:paraId="70B27198">
      <w:pPr>
        <w:pStyle w:val="7"/>
        <w:numPr>
          <w:ilvl w:val="0"/>
          <w:numId w:val="58"/>
        </w:numPr>
        <w:tabs>
          <w:tab w:val="left" w:pos="734"/>
        </w:tabs>
        <w:spacing w:before="29" w:after="0" w:line="240" w:lineRule="auto"/>
        <w:ind w:left="734" w:right="0" w:hanging="592"/>
        <w:jc w:val="left"/>
        <w:rPr>
          <w:sz w:val="16"/>
        </w:rPr>
      </w:pPr>
      <w:r>
        <w:rPr>
          <w:color w:val="1F1F1F"/>
          <w:sz w:val="16"/>
        </w:rPr>
        <w:t>print(f"\nFold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{fold+1} </w:t>
      </w:r>
      <w:r>
        <w:rPr>
          <w:color w:val="1F1F1F"/>
          <w:spacing w:val="-2"/>
          <w:sz w:val="16"/>
        </w:rPr>
        <w:t>Results:")</w:t>
      </w:r>
    </w:p>
    <w:p w14:paraId="71864A42">
      <w:pPr>
        <w:pStyle w:val="7"/>
        <w:numPr>
          <w:ilvl w:val="0"/>
          <w:numId w:val="58"/>
        </w:numPr>
        <w:tabs>
          <w:tab w:val="left" w:pos="734"/>
        </w:tabs>
        <w:spacing w:before="30" w:after="0" w:line="240" w:lineRule="auto"/>
        <w:ind w:left="734" w:right="0" w:hanging="592"/>
        <w:jc w:val="left"/>
        <w:rPr>
          <w:sz w:val="16"/>
        </w:rPr>
      </w:pPr>
      <w:r>
        <w:rPr>
          <w:color w:val="1F1F1F"/>
          <w:sz w:val="16"/>
        </w:rPr>
        <w:t>for</w:t>
      </w:r>
      <w:r>
        <w:rPr>
          <w:color w:val="1F1F1F"/>
          <w:spacing w:val="-2"/>
          <w:sz w:val="16"/>
        </w:rPr>
        <w:t xml:space="preserve"> </w:t>
      </w:r>
      <w:r>
        <w:rPr>
          <w:color w:val="1F1F1F"/>
          <w:sz w:val="16"/>
        </w:rPr>
        <w:t>target,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scores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in </w:t>
      </w:r>
      <w:r>
        <w:rPr>
          <w:color w:val="1F1F1F"/>
          <w:spacing w:val="-2"/>
          <w:sz w:val="16"/>
        </w:rPr>
        <w:t>fold_scores.items():</w:t>
      </w:r>
    </w:p>
    <w:p w14:paraId="775BBBDC">
      <w:pPr>
        <w:pStyle w:val="7"/>
        <w:numPr>
          <w:ilvl w:val="0"/>
          <w:numId w:val="58"/>
        </w:numPr>
        <w:tabs>
          <w:tab w:val="left" w:pos="1086"/>
        </w:tabs>
        <w:spacing w:before="30" w:after="0" w:line="278" w:lineRule="auto"/>
        <w:ind w:left="142" w:right="3325" w:firstLine="0"/>
        <w:jc w:val="left"/>
        <w:rPr>
          <w:sz w:val="16"/>
        </w:rPr>
      </w:pPr>
      <w:r>
        <w:rPr>
          <w:color w:val="1F1F1F"/>
          <w:sz w:val="16"/>
        </w:rPr>
        <w:t>print(f"{target}:</w:t>
      </w:r>
      <w:r>
        <w:rPr>
          <w:color w:val="1F1F1F"/>
          <w:spacing w:val="-10"/>
          <w:sz w:val="16"/>
        </w:rPr>
        <w:t xml:space="preserve"> </w:t>
      </w:r>
      <w:r>
        <w:rPr>
          <w:color w:val="1F1F1F"/>
          <w:sz w:val="16"/>
        </w:rPr>
        <w:t>Train</w:t>
      </w:r>
      <w:r>
        <w:rPr>
          <w:color w:val="1F1F1F"/>
          <w:spacing w:val="-10"/>
          <w:sz w:val="16"/>
        </w:rPr>
        <w:t xml:space="preserve"> </w:t>
      </w:r>
      <w:r>
        <w:rPr>
          <w:color w:val="1F1F1F"/>
          <w:sz w:val="16"/>
        </w:rPr>
        <w:t>R²={scores[0]:.3f},</w:t>
      </w:r>
      <w:r>
        <w:rPr>
          <w:color w:val="1F1F1F"/>
          <w:spacing w:val="-10"/>
          <w:sz w:val="16"/>
        </w:rPr>
        <w:t xml:space="preserve"> </w:t>
      </w:r>
      <w:r>
        <w:rPr>
          <w:color w:val="1F1F1F"/>
          <w:sz w:val="16"/>
        </w:rPr>
        <w:t>Test</w:t>
      </w:r>
      <w:r>
        <w:rPr>
          <w:color w:val="1F1F1F"/>
          <w:spacing w:val="-10"/>
          <w:sz w:val="16"/>
        </w:rPr>
        <w:t xml:space="preserve"> </w:t>
      </w:r>
      <w:r>
        <w:rPr>
          <w:color w:val="1F1F1F"/>
          <w:sz w:val="16"/>
        </w:rPr>
        <w:t xml:space="preserve">R²={scores[1]:.3f}") </w:t>
      </w:r>
      <w:r>
        <w:rPr>
          <w:color w:val="202020"/>
          <w:spacing w:val="-6"/>
          <w:sz w:val="16"/>
        </w:rPr>
        <w:t>72</w:t>
      </w:r>
    </w:p>
    <w:p w14:paraId="48554EA6">
      <w:pPr>
        <w:pStyle w:val="7"/>
        <w:numPr>
          <w:ilvl w:val="0"/>
          <w:numId w:val="59"/>
        </w:numPr>
        <w:tabs>
          <w:tab w:val="left" w:pos="381"/>
        </w:tabs>
        <w:spacing w:before="0" w:after="0" w:line="187" w:lineRule="exact"/>
        <w:ind w:left="381" w:right="0" w:hanging="239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5.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Final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Model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Training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(on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full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data)</w:t>
      </w:r>
    </w:p>
    <w:p w14:paraId="3D4BD033">
      <w:pPr>
        <w:pStyle w:val="7"/>
        <w:numPr>
          <w:ilvl w:val="0"/>
          <w:numId w:val="59"/>
        </w:numPr>
        <w:tabs>
          <w:tab w:val="left" w:pos="381"/>
        </w:tabs>
        <w:spacing w:before="29" w:after="0" w:line="240" w:lineRule="auto"/>
        <w:ind w:left="381" w:right="0" w:hanging="239"/>
        <w:jc w:val="left"/>
        <w:rPr>
          <w:sz w:val="16"/>
        </w:rPr>
      </w:pPr>
      <w:r>
        <w:rPr>
          <w:color w:val="1F1F1F"/>
          <w:sz w:val="16"/>
        </w:rPr>
        <w:t>print("\nTraining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final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models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on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full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dataset...")</w:t>
      </w:r>
    </w:p>
    <w:p w14:paraId="59861B5D">
      <w:pPr>
        <w:pStyle w:val="7"/>
        <w:numPr>
          <w:ilvl w:val="0"/>
          <w:numId w:val="59"/>
        </w:numPr>
        <w:tabs>
          <w:tab w:val="left" w:pos="381"/>
        </w:tabs>
        <w:spacing w:before="30" w:after="0" w:line="240" w:lineRule="auto"/>
        <w:ind w:left="381" w:right="0" w:hanging="239"/>
        <w:jc w:val="left"/>
        <w:rPr>
          <w:sz w:val="16"/>
        </w:rPr>
      </w:pPr>
      <w:r>
        <w:rPr>
          <w:color w:val="1F1F1F"/>
          <w:sz w:val="16"/>
        </w:rPr>
        <w:t>final_models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= </w:t>
      </w:r>
      <w:r>
        <w:rPr>
          <w:color w:val="1F1F1F"/>
          <w:spacing w:val="-5"/>
          <w:sz w:val="16"/>
        </w:rPr>
        <w:t>{}</w:t>
      </w:r>
    </w:p>
    <w:p w14:paraId="307722A3">
      <w:pPr>
        <w:pStyle w:val="7"/>
        <w:numPr>
          <w:ilvl w:val="0"/>
          <w:numId w:val="59"/>
        </w:numPr>
        <w:tabs>
          <w:tab w:val="left" w:pos="381"/>
        </w:tabs>
        <w:spacing w:before="30" w:after="0" w:line="240" w:lineRule="auto"/>
        <w:ind w:left="381" w:right="0" w:hanging="239"/>
        <w:jc w:val="left"/>
        <w:rPr>
          <w:sz w:val="16"/>
        </w:rPr>
      </w:pPr>
      <w:r>
        <w:rPr>
          <w:color w:val="1F1F1F"/>
          <w:sz w:val="16"/>
        </w:rPr>
        <w:t>for target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in </w:t>
      </w:r>
      <w:r>
        <w:rPr>
          <w:color w:val="1F1F1F"/>
          <w:spacing w:val="-2"/>
          <w:sz w:val="16"/>
        </w:rPr>
        <w:t>y.columns:</w:t>
      </w:r>
    </w:p>
    <w:p w14:paraId="49CFC381">
      <w:pPr>
        <w:pStyle w:val="7"/>
        <w:numPr>
          <w:ilvl w:val="0"/>
          <w:numId w:val="59"/>
        </w:numPr>
        <w:tabs>
          <w:tab w:val="left" w:pos="734"/>
        </w:tabs>
        <w:spacing w:before="30" w:after="0" w:line="240" w:lineRule="auto"/>
        <w:ind w:left="734" w:right="0" w:hanging="592"/>
        <w:jc w:val="left"/>
        <w:rPr>
          <w:sz w:val="16"/>
        </w:rPr>
      </w:pPr>
      <w:r>
        <w:rPr>
          <w:color w:val="1F1F1F"/>
          <w:sz w:val="16"/>
        </w:rPr>
        <w:t>final_models[target] 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XGBRegressor(</w:t>
      </w:r>
    </w:p>
    <w:p w14:paraId="21FBEE0F">
      <w:pPr>
        <w:pStyle w:val="7"/>
        <w:numPr>
          <w:ilvl w:val="0"/>
          <w:numId w:val="59"/>
        </w:numPr>
        <w:tabs>
          <w:tab w:val="left" w:pos="1086"/>
        </w:tabs>
        <w:spacing w:before="29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pacing w:val="-2"/>
          <w:sz w:val="16"/>
        </w:rPr>
        <w:t>objective='reg:squarederror',</w:t>
      </w:r>
    </w:p>
    <w:p w14:paraId="7D361488">
      <w:pPr>
        <w:pStyle w:val="7"/>
        <w:numPr>
          <w:ilvl w:val="0"/>
          <w:numId w:val="59"/>
        </w:numPr>
        <w:tabs>
          <w:tab w:val="left" w:pos="1086"/>
        </w:tabs>
        <w:spacing w:before="30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z w:val="16"/>
        </w:rPr>
        <w:t>n_estimators=models[target].best_iteration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+ 50 if hasattr(models[target], 'best_iteration') else </w:t>
      </w:r>
      <w:r>
        <w:rPr>
          <w:color w:val="1F1F1F"/>
          <w:spacing w:val="-4"/>
          <w:sz w:val="16"/>
        </w:rPr>
        <w:t>200,</w:t>
      </w:r>
    </w:p>
    <w:p w14:paraId="132099E1">
      <w:pPr>
        <w:pStyle w:val="7"/>
        <w:numPr>
          <w:ilvl w:val="0"/>
          <w:numId w:val="59"/>
        </w:numPr>
        <w:tabs>
          <w:tab w:val="left" w:pos="1086"/>
        </w:tabs>
        <w:spacing w:before="30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pacing w:val="-2"/>
          <w:sz w:val="16"/>
        </w:rPr>
        <w:t>max_depth=6,</w:t>
      </w:r>
    </w:p>
    <w:p w14:paraId="26C9313E">
      <w:pPr>
        <w:pStyle w:val="7"/>
        <w:numPr>
          <w:ilvl w:val="0"/>
          <w:numId w:val="59"/>
        </w:numPr>
        <w:tabs>
          <w:tab w:val="left" w:pos="1086"/>
        </w:tabs>
        <w:spacing w:before="30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pacing w:val="-2"/>
          <w:sz w:val="16"/>
        </w:rPr>
        <w:t>learning_rate=0.1,</w:t>
      </w:r>
    </w:p>
    <w:p w14:paraId="34A03B9C">
      <w:pPr>
        <w:pStyle w:val="7"/>
        <w:numPr>
          <w:ilvl w:val="0"/>
          <w:numId w:val="59"/>
        </w:numPr>
        <w:tabs>
          <w:tab w:val="left" w:pos="1086"/>
        </w:tabs>
        <w:spacing w:before="29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pacing w:val="-2"/>
          <w:sz w:val="16"/>
        </w:rPr>
        <w:t>subsample=0.8,</w:t>
      </w:r>
    </w:p>
    <w:p w14:paraId="7E13C429">
      <w:pPr>
        <w:pStyle w:val="7"/>
        <w:numPr>
          <w:ilvl w:val="0"/>
          <w:numId w:val="59"/>
        </w:numPr>
        <w:tabs>
          <w:tab w:val="left" w:pos="1086"/>
        </w:tabs>
        <w:spacing w:before="30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pacing w:val="-2"/>
          <w:sz w:val="16"/>
        </w:rPr>
        <w:t>colsample_bytree=0.8,</w:t>
      </w:r>
    </w:p>
    <w:p w14:paraId="4280F03F">
      <w:pPr>
        <w:pStyle w:val="7"/>
        <w:numPr>
          <w:ilvl w:val="0"/>
          <w:numId w:val="59"/>
        </w:numPr>
        <w:tabs>
          <w:tab w:val="left" w:pos="1086"/>
        </w:tabs>
        <w:spacing w:before="30" w:after="0" w:line="240" w:lineRule="auto"/>
        <w:ind w:left="1086" w:right="0" w:hanging="944"/>
        <w:jc w:val="left"/>
        <w:rPr>
          <w:sz w:val="16"/>
        </w:rPr>
      </w:pPr>
      <w:r>
        <w:rPr>
          <w:color w:val="1F1F1F"/>
          <w:spacing w:val="-2"/>
          <w:sz w:val="16"/>
        </w:rPr>
        <w:t>random_state=42</w:t>
      </w:r>
    </w:p>
    <w:p w14:paraId="1D14B590">
      <w:pPr>
        <w:pStyle w:val="7"/>
        <w:numPr>
          <w:ilvl w:val="0"/>
          <w:numId w:val="59"/>
        </w:numPr>
        <w:tabs>
          <w:tab w:val="left" w:pos="734"/>
        </w:tabs>
        <w:spacing w:before="29" w:after="0" w:line="240" w:lineRule="auto"/>
        <w:ind w:left="734" w:right="0" w:hanging="592"/>
        <w:jc w:val="left"/>
        <w:rPr>
          <w:sz w:val="16"/>
        </w:rPr>
      </w:pPr>
      <w:r>
        <w:rPr>
          <w:color w:val="1F1F1F"/>
          <w:sz w:val="16"/>
        </w:rPr>
        <w:t>).fit(X,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y[target])</w:t>
      </w:r>
    </w:p>
    <w:p w14:paraId="4BF57DC6">
      <w:pPr>
        <w:pStyle w:val="5"/>
        <w:spacing w:before="2"/>
        <w:rPr>
          <w:sz w:val="10"/>
        </w:rPr>
      </w:pPr>
      <w:r>
        <w:rPr>
          <w:sz w:val="10"/>
        </w:rPr>
        <w:drawing>
          <wp:anchor distT="0" distB="0" distL="0" distR="0" simplePos="0" relativeHeight="251681792" behindDoc="1" locked="0" layoutInCell="1" allowOverlap="1">
            <wp:simplePos x="0" y="0"/>
            <wp:positionH relativeFrom="page">
              <wp:posOffset>567055</wp:posOffset>
            </wp:positionH>
            <wp:positionV relativeFrom="paragraph">
              <wp:posOffset>147320</wp:posOffset>
            </wp:positionV>
            <wp:extent cx="154305" cy="118745"/>
            <wp:effectExtent l="0" t="0" r="0" b="0"/>
            <wp:wrapTopAndBottom/>
            <wp:docPr id="52" name="Imag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"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7058025</wp:posOffset>
                </wp:positionH>
                <wp:positionV relativeFrom="paragraph">
                  <wp:posOffset>90805</wp:posOffset>
                </wp:positionV>
                <wp:extent cx="109220" cy="781685"/>
                <wp:effectExtent l="0" t="0" r="0" b="0"/>
                <wp:wrapTopAndBottom/>
                <wp:docPr id="53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" cy="781685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</wps:spPr>
                      <wps:txbx>
                        <w:txbxContent>
                          <w:p w14:paraId="2A7299B3">
                            <w:pPr>
                              <w:spacing w:before="49"/>
                              <w:ind w:left="34" w:right="0" w:firstLine="0"/>
                              <w:jc w:val="left"/>
                              <w:rPr>
                                <w:rFonts w:ascii="Arial MT" w:hAnsi="Arial MT"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rFonts w:ascii="Arial MT" w:hAnsi="Arial MT"/>
                                <w:color w:val="8B8B8B"/>
                                <w:spacing w:val="-10"/>
                                <w:sz w:val="10"/>
                              </w:rPr>
                              <w:t>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" o:spid="_x0000_s1026" o:spt="202" type="#_x0000_t202" style="position:absolute;left:0pt;margin-left:555.75pt;margin-top:7.15pt;height:61.55pt;width:8.6pt;mso-position-horizontal-relative:page;mso-wrap-distance-bottom:0pt;mso-wrap-distance-top:0pt;z-index:-251633664;mso-width-relative:page;mso-height-relative:page;" fillcolor="#FBFBFB" filled="t" stroked="f" coordsize="21600,21600" o:gfxdata="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rGPkXYAAAADAEAAA8AAAAAAAAAAQAgAAAAIgAAAGRy&#10;cy9kb3ducmV2LnhtbFBLAQIUABQAAAAIAIdO4kAXG8g6zAEAAKkDAAAOAAAAAAAAAAEAIAAAACc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A7299B3">
                      <w:pPr>
                        <w:spacing w:before="49"/>
                        <w:ind w:left="34" w:right="0" w:firstLine="0"/>
                        <w:jc w:val="left"/>
                        <w:rPr>
                          <w:rFonts w:ascii="Arial MT" w:hAnsi="Arial MT"/>
                          <w:color w:val="000000"/>
                          <w:sz w:val="10"/>
                        </w:rPr>
                      </w:pPr>
                      <w:r>
                        <w:rPr>
                          <w:rFonts w:ascii="Arial MT" w:hAnsi="Arial MT"/>
                          <w:color w:val="8B8B8B"/>
                          <w:spacing w:val="-10"/>
                          <w:sz w:val="10"/>
                        </w:rPr>
                        <w:t>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7488566">
      <w:pPr>
        <w:pStyle w:val="5"/>
        <w:spacing w:after="0"/>
        <w:rPr>
          <w:sz w:val="10"/>
        </w:rPr>
        <w:sectPr>
          <w:pgSz w:w="11900" w:h="16840"/>
          <w:pgMar w:top="480" w:right="566" w:bottom="460" w:left="850" w:header="284" w:footer="268" w:gutter="0"/>
          <w:cols w:space="720" w:num="1"/>
        </w:sectPr>
      </w:pPr>
    </w:p>
    <w:p w14:paraId="2840F3D7">
      <w:pPr>
        <w:pStyle w:val="5"/>
        <w:tabs>
          <w:tab w:val="left" w:pos="1143"/>
          <w:tab w:val="left" w:pos="10299"/>
        </w:tabs>
        <w:spacing w:before="19"/>
        <w:ind w:left="439"/>
        <w:rPr>
          <w:rFonts w:ascii="Arial MT" w:hAnsi="Arial MT"/>
          <w:position w:val="-5"/>
          <w:sz w:val="10"/>
        </w:rPr>
      </w:pPr>
      <w:r>
        <w:rPr>
          <w:rFonts w:ascii="Arial MT" w:hAnsi="Arial MT"/>
          <w:position w:val="-5"/>
          <w:sz w:val="10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492125</wp:posOffset>
                </wp:positionH>
                <wp:positionV relativeFrom="paragraph">
                  <wp:posOffset>54610</wp:posOffset>
                </wp:positionV>
                <wp:extent cx="6682105" cy="8735060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105" cy="8735060"/>
                          <a:chOff x="0" y="0"/>
                          <a:chExt cx="6682105" cy="873506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6565527" y="11"/>
                            <a:ext cx="109220" cy="7378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7378065">
                                <a:moveTo>
                                  <a:pt x="1088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581"/>
                                </a:lnTo>
                                <a:lnTo>
                                  <a:pt x="0" y="7247483"/>
                                </a:lnTo>
                                <a:lnTo>
                                  <a:pt x="0" y="7378065"/>
                                </a:lnTo>
                                <a:lnTo>
                                  <a:pt x="108826" y="7378065"/>
                                </a:lnTo>
                                <a:lnTo>
                                  <a:pt x="108826" y="7247483"/>
                                </a:lnTo>
                                <a:lnTo>
                                  <a:pt x="108826" y="130581"/>
                                </a:lnTo>
                                <a:lnTo>
                                  <a:pt x="10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87303" y="7008078"/>
                            <a:ext cx="65292" cy="232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0" y="7073365"/>
                            <a:ext cx="6682105" cy="166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2105" h="1661795">
                                <a:moveTo>
                                  <a:pt x="6681615" y="1661335"/>
                                </a:moveTo>
                                <a:lnTo>
                                  <a:pt x="0" y="1661335"/>
                                </a:lnTo>
                                <a:lnTo>
                                  <a:pt x="0" y="0"/>
                                </a:lnTo>
                                <a:lnTo>
                                  <a:pt x="6681615" y="0"/>
                                </a:lnTo>
                                <a:lnTo>
                                  <a:pt x="6681615" y="1661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4.3pt;height:687.8pt;width:526.15pt;mso-position-horizontal-relative:page;z-index:-251648000;mso-width-relative:page;mso-height-relative:page;" coordsize="6682105,8735060" o:gfxdata="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">
                <o:lock v:ext="edit" aspectratio="f"/>
                <v:shape id="Graphic 55" o:spid="_x0000_s1026" o:spt="100" style="position:absolute;left:6565527;top:11;height:7378065;width:109220;" fillcolor="#FBFBFB" filled="t" stroked="f" coordsize="109220,7378065" o:gfxdata="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1n2JvQAA&#10;ANsAAAAPAAAAAAAAAAEAIAAAACIAAABkcnMvZG93bnJldi54bWxQSwECFAAUAAAACACHTuJAMy8F&#10;njsAAAA5AAAAEAAAAAAAAAABACAAAAAMAQAAZHJzL3NoYXBleG1sLnhtbFBLBQYAAAAABgAGAFsB&#10;AAC2AwAAAAA=&#10;" path="m108826,0l0,0,0,130581,0,7247483,0,7378065,108826,7378065,108826,7247483,108826,130581,1088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6" o:spid="_x0000_s1026" o:spt="75" type="#_x0000_t75" style="position:absolute;left:6587303;top:7008078;height:232151;width:65292;" filled="f" o:preferrelative="t" stroked="f" coordsize="21600,21600" o:gfxdata="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mzNp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0" o:title=""/>
                  <o:lock v:ext="edit" aspectratio="f"/>
                </v:shape>
                <v:shape id="Graphic 57" o:spid="_x0000_s1026" o:spt="100" style="position:absolute;left:0;top:7073365;height:1661795;width:6682105;" fillcolor="#FFFFFF" filled="t" stroked="f" coordsize="6682105,1661795" o:gfxdata="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GiVBr4A&#10;AADbAAAADwAAAAAAAAABACAAAAAiAAAAZHJzL2Rvd25yZXYueG1sUEsBAhQAFAAAAAgAh07iQDMv&#10;BZ47AAAAOQAAABAAAAAAAAAAAQAgAAAADQEAAGRycy9zaGFwZXhtbC54bWxQSwUGAAAAAAYABgBb&#10;AQAAtwMAAAAA&#10;" path="m6681615,1661335l0,1661335,0,0,6681615,0,6681615,166133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Arial MT" w:hAnsi="Arial MT"/>
          <w:position w:val="-5"/>
          <w:sz w:val="10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748665</wp:posOffset>
                </wp:positionH>
                <wp:positionV relativeFrom="paragraph">
                  <wp:posOffset>118110</wp:posOffset>
                </wp:positionV>
                <wp:extent cx="2038350" cy="5283200"/>
                <wp:effectExtent l="0" t="0" r="0" b="0"/>
                <wp:wrapNone/>
                <wp:docPr id="58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528319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622"/>
                              <w:gridCol w:w="2469"/>
                            </w:tblGrid>
                            <w:tr w14:paraId="2D69EA7A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09F20052">
                                  <w:pPr>
                                    <w:pStyle w:val="8"/>
                                    <w:spacing w:before="27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[590]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461C27CE">
                                  <w:pPr>
                                    <w:pStyle w:val="8"/>
                                    <w:spacing w:before="27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rmse:16.86285</w:t>
                                  </w:r>
                                </w:p>
                              </w:tc>
                            </w:tr>
                            <w:tr w14:paraId="52272A71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5AC312E9">
                                  <w:pPr>
                                    <w:pStyle w:val="8"/>
                                    <w:spacing w:line="180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[600]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0138736B">
                                  <w:pPr>
                                    <w:pStyle w:val="8"/>
                                    <w:spacing w:line="180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rmse:16.84046</w:t>
                                  </w:r>
                                </w:p>
                              </w:tc>
                            </w:tr>
                            <w:tr w14:paraId="3CDD6CAD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55024DB2">
                                  <w:pPr>
                                    <w:pStyle w:val="8"/>
                                    <w:spacing w:line="174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[610]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74A08EAC">
                                  <w:pPr>
                                    <w:pStyle w:val="8"/>
                                    <w:spacing w:line="174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rmse:16.78234</w:t>
                                  </w:r>
                                </w:p>
                              </w:tc>
                            </w:tr>
                            <w:tr w14:paraId="008A4B72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1D65605E">
                                  <w:pPr>
                                    <w:pStyle w:val="8"/>
                                    <w:spacing w:line="176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[620]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76D6F0AB">
                                  <w:pPr>
                                    <w:pStyle w:val="8"/>
                                    <w:spacing w:line="176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rmse:16.77849</w:t>
                                  </w:r>
                                </w:p>
                              </w:tc>
                            </w:tr>
                            <w:tr w14:paraId="5CA27619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7EC75349">
                                  <w:pPr>
                                    <w:pStyle w:val="8"/>
                                    <w:spacing w:line="180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[630]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15927EB9">
                                  <w:pPr>
                                    <w:pStyle w:val="8"/>
                                    <w:spacing w:line="180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rmse:16.74117</w:t>
                                  </w:r>
                                </w:p>
                              </w:tc>
                            </w:tr>
                            <w:tr w14:paraId="437AFDA5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6BFC3A74">
                                  <w:pPr>
                                    <w:pStyle w:val="8"/>
                                    <w:spacing w:line="174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[640]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154CB2A6">
                                  <w:pPr>
                                    <w:pStyle w:val="8"/>
                                    <w:spacing w:line="174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rmse:16.67539</w:t>
                                  </w:r>
                                </w:p>
                              </w:tc>
                            </w:tr>
                            <w:tr w14:paraId="1E5A5EE3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79CE1325">
                                  <w:pPr>
                                    <w:pStyle w:val="8"/>
                                    <w:spacing w:line="176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[650]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15D58E2D">
                                  <w:pPr>
                                    <w:pStyle w:val="8"/>
                                    <w:spacing w:line="176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rmse:16.66198</w:t>
                                  </w:r>
                                </w:p>
                              </w:tc>
                            </w:tr>
                            <w:tr w14:paraId="0D19F23E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7DD16EA6">
                                  <w:pPr>
                                    <w:pStyle w:val="8"/>
                                    <w:spacing w:line="180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[660]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446BBF56">
                                  <w:pPr>
                                    <w:pStyle w:val="8"/>
                                    <w:spacing w:line="180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rmse:16.64669</w:t>
                                  </w:r>
                                </w:p>
                              </w:tc>
                            </w:tr>
                            <w:tr w14:paraId="4A1E0678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70A1E523">
                                  <w:pPr>
                                    <w:pStyle w:val="8"/>
                                    <w:spacing w:line="174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[670]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6FD398DE">
                                  <w:pPr>
                                    <w:pStyle w:val="8"/>
                                    <w:spacing w:line="174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rmse:16.63638</w:t>
                                  </w:r>
                                </w:p>
                              </w:tc>
                            </w:tr>
                            <w:tr w14:paraId="7BE140A1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692E4E8D">
                                  <w:pPr>
                                    <w:pStyle w:val="8"/>
                                    <w:spacing w:line="176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[680]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5377CED4">
                                  <w:pPr>
                                    <w:pStyle w:val="8"/>
                                    <w:spacing w:line="176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rmse:16.62387</w:t>
                                  </w:r>
                                </w:p>
                              </w:tc>
                            </w:tr>
                            <w:tr w14:paraId="70AF49F2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6C5AA36A">
                                  <w:pPr>
                                    <w:pStyle w:val="8"/>
                                    <w:spacing w:line="180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[690]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01276DA0">
                                  <w:pPr>
                                    <w:pStyle w:val="8"/>
                                    <w:spacing w:line="180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rmse:16.61935</w:t>
                                  </w:r>
                                </w:p>
                              </w:tc>
                            </w:tr>
                            <w:tr w14:paraId="3F3BBB30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009A6780">
                                  <w:pPr>
                                    <w:pStyle w:val="8"/>
                                    <w:spacing w:line="176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[700]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7FCEEB6D">
                                  <w:pPr>
                                    <w:pStyle w:val="8"/>
                                    <w:spacing w:line="176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rmse:16.59151</w:t>
                                  </w:r>
                                </w:p>
                              </w:tc>
                            </w:tr>
                            <w:tr w14:paraId="1095C122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6C9BEE02">
                                  <w:pPr>
                                    <w:pStyle w:val="8"/>
                                    <w:spacing w:line="180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[710]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2C3D58A4">
                                  <w:pPr>
                                    <w:pStyle w:val="8"/>
                                    <w:spacing w:line="180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rmse:16.58033</w:t>
                                  </w:r>
                                </w:p>
                              </w:tc>
                            </w:tr>
                            <w:tr w14:paraId="7A48B24E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68351FCE">
                                  <w:pPr>
                                    <w:pStyle w:val="8"/>
                                    <w:spacing w:line="174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[720]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64CDB604">
                                  <w:pPr>
                                    <w:pStyle w:val="8"/>
                                    <w:spacing w:line="174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rmse:16.52130</w:t>
                                  </w:r>
                                </w:p>
                              </w:tc>
                            </w:tr>
                            <w:tr w14:paraId="1EBBC3A1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0176053D">
                                  <w:pPr>
                                    <w:pStyle w:val="8"/>
                                    <w:spacing w:line="176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[730]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67910FCE">
                                  <w:pPr>
                                    <w:pStyle w:val="8"/>
                                    <w:spacing w:line="176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rmse:16.50533</w:t>
                                  </w:r>
                                </w:p>
                              </w:tc>
                            </w:tr>
                            <w:tr w14:paraId="3830D37F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659EDAF6">
                                  <w:pPr>
                                    <w:pStyle w:val="8"/>
                                    <w:spacing w:line="180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[740]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073CB66B">
                                  <w:pPr>
                                    <w:pStyle w:val="8"/>
                                    <w:spacing w:line="180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rmse:16.50058</w:t>
                                  </w:r>
                                </w:p>
                              </w:tc>
                            </w:tr>
                            <w:tr w14:paraId="2A48C089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590150E3">
                                  <w:pPr>
                                    <w:pStyle w:val="8"/>
                                    <w:spacing w:line="174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[750]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67E178E5">
                                  <w:pPr>
                                    <w:pStyle w:val="8"/>
                                    <w:spacing w:line="174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rmse:16.47276</w:t>
                                  </w:r>
                                </w:p>
                              </w:tc>
                            </w:tr>
                            <w:tr w14:paraId="1806008C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4F33CC7A">
                                  <w:pPr>
                                    <w:pStyle w:val="8"/>
                                    <w:spacing w:line="176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[760]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1961CAF1">
                                  <w:pPr>
                                    <w:pStyle w:val="8"/>
                                    <w:spacing w:line="176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rmse:16.46802</w:t>
                                  </w:r>
                                </w:p>
                              </w:tc>
                            </w:tr>
                            <w:tr w14:paraId="57175127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425675AF">
                                  <w:pPr>
                                    <w:pStyle w:val="8"/>
                                    <w:spacing w:line="180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[770]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0C858B7A">
                                  <w:pPr>
                                    <w:pStyle w:val="8"/>
                                    <w:spacing w:line="180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rmse:16.46145</w:t>
                                  </w:r>
                                </w:p>
                              </w:tc>
                            </w:tr>
                            <w:tr w14:paraId="481BA35F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3ECE1252">
                                  <w:pPr>
                                    <w:pStyle w:val="8"/>
                                    <w:spacing w:line="174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[780]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35CC14D6">
                                  <w:pPr>
                                    <w:pStyle w:val="8"/>
                                    <w:spacing w:line="174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rmse:16.43498</w:t>
                                  </w:r>
                                </w:p>
                              </w:tc>
                            </w:tr>
                            <w:tr w14:paraId="3B13DE50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4AD81F57">
                                  <w:pPr>
                                    <w:pStyle w:val="8"/>
                                    <w:spacing w:line="176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[790]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72CA706C">
                                  <w:pPr>
                                    <w:pStyle w:val="8"/>
                                    <w:spacing w:line="176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rmse:16.41766</w:t>
                                  </w:r>
                                </w:p>
                              </w:tc>
                            </w:tr>
                            <w:tr w14:paraId="3FE65EF8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4902FF73">
                                  <w:pPr>
                                    <w:pStyle w:val="8"/>
                                    <w:spacing w:line="180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[800]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20993CE2">
                                  <w:pPr>
                                    <w:pStyle w:val="8"/>
                                    <w:spacing w:line="180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rmse:16.42229</w:t>
                                  </w:r>
                                </w:p>
                              </w:tc>
                            </w:tr>
                            <w:tr w14:paraId="7754A290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31ABDC35">
                                  <w:pPr>
                                    <w:pStyle w:val="8"/>
                                    <w:spacing w:line="176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[810]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7D5D270D">
                                  <w:pPr>
                                    <w:pStyle w:val="8"/>
                                    <w:spacing w:line="176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rmse:16.41317</w:t>
                                  </w:r>
                                </w:p>
                              </w:tc>
                            </w:tr>
                            <w:tr w14:paraId="341DCDEA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4217C710">
                                  <w:pPr>
                                    <w:pStyle w:val="8"/>
                                    <w:spacing w:line="180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[820]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1D55A5E4">
                                  <w:pPr>
                                    <w:pStyle w:val="8"/>
                                    <w:spacing w:line="180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rmse:16.39099</w:t>
                                  </w:r>
                                </w:p>
                              </w:tc>
                            </w:tr>
                            <w:tr w14:paraId="5FF045FA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5FDA25A2">
                                  <w:pPr>
                                    <w:pStyle w:val="8"/>
                                    <w:spacing w:line="174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[830]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28B27516">
                                  <w:pPr>
                                    <w:pStyle w:val="8"/>
                                    <w:spacing w:line="174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rmse:16.38439</w:t>
                                  </w:r>
                                </w:p>
                              </w:tc>
                            </w:tr>
                            <w:tr w14:paraId="38BD72C6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5987A0CF">
                                  <w:pPr>
                                    <w:pStyle w:val="8"/>
                                    <w:spacing w:line="176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[840]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2EFF43BB">
                                  <w:pPr>
                                    <w:pStyle w:val="8"/>
                                    <w:spacing w:line="176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rmse:16.37262</w:t>
                                  </w:r>
                                </w:p>
                              </w:tc>
                            </w:tr>
                            <w:tr w14:paraId="46073DEC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63C85BC3">
                                  <w:pPr>
                                    <w:pStyle w:val="8"/>
                                    <w:spacing w:line="180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[850]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41A0EE1A">
                                  <w:pPr>
                                    <w:pStyle w:val="8"/>
                                    <w:spacing w:line="180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rmse:16.37441</w:t>
                                  </w:r>
                                </w:p>
                              </w:tc>
                            </w:tr>
                            <w:tr w14:paraId="3F0B94A1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56451FFE">
                                  <w:pPr>
                                    <w:pStyle w:val="8"/>
                                    <w:spacing w:line="174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[860]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1C0F676B">
                                  <w:pPr>
                                    <w:pStyle w:val="8"/>
                                    <w:spacing w:line="174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rmse:16.39020</w:t>
                                  </w:r>
                                </w:p>
                              </w:tc>
                            </w:tr>
                            <w:tr w14:paraId="605CC115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1DF7754C">
                                  <w:pPr>
                                    <w:pStyle w:val="8"/>
                                    <w:spacing w:line="176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[870]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01AEB552">
                                  <w:pPr>
                                    <w:pStyle w:val="8"/>
                                    <w:spacing w:line="176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rmse:16.37415</w:t>
                                  </w:r>
                                </w:p>
                              </w:tc>
                            </w:tr>
                            <w:tr w14:paraId="27DC767A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786D9CE4">
                                  <w:pPr>
                                    <w:pStyle w:val="8"/>
                                    <w:spacing w:line="180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[880]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324AC4E4">
                                  <w:pPr>
                                    <w:pStyle w:val="8"/>
                                    <w:spacing w:line="180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rmse:16.36781</w:t>
                                  </w:r>
                                </w:p>
                              </w:tc>
                            </w:tr>
                            <w:tr w14:paraId="18767602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551E60FD">
                                  <w:pPr>
                                    <w:pStyle w:val="8"/>
                                    <w:spacing w:line="174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[890]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42FD9EC2">
                                  <w:pPr>
                                    <w:pStyle w:val="8"/>
                                    <w:spacing w:line="174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rmse:16.34479</w:t>
                                  </w:r>
                                </w:p>
                              </w:tc>
                            </w:tr>
                            <w:tr w14:paraId="020152E6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751D9DC6">
                                  <w:pPr>
                                    <w:pStyle w:val="8"/>
                                    <w:spacing w:line="176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[900]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7EC54077">
                                  <w:pPr>
                                    <w:pStyle w:val="8"/>
                                    <w:spacing w:line="176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rmse:16.33911</w:t>
                                  </w:r>
                                </w:p>
                              </w:tc>
                            </w:tr>
                            <w:tr w14:paraId="22F3506F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43FFF5E5">
                                  <w:pPr>
                                    <w:pStyle w:val="8"/>
                                    <w:spacing w:line="180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[910]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7EFE81A3">
                                  <w:pPr>
                                    <w:pStyle w:val="8"/>
                                    <w:spacing w:line="180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rmse:16.33103</w:t>
                                  </w:r>
                                </w:p>
                              </w:tc>
                            </w:tr>
                            <w:tr w14:paraId="6E1FA62B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1DE2BFA6">
                                  <w:pPr>
                                    <w:pStyle w:val="8"/>
                                    <w:spacing w:line="174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[920]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571D32DF">
                                  <w:pPr>
                                    <w:pStyle w:val="8"/>
                                    <w:spacing w:line="174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rmse:16.32812</w:t>
                                  </w:r>
                                </w:p>
                              </w:tc>
                            </w:tr>
                            <w:tr w14:paraId="32326129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5B9FA00F">
                                  <w:pPr>
                                    <w:pStyle w:val="8"/>
                                    <w:spacing w:line="176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[930]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34B855CE">
                                  <w:pPr>
                                    <w:pStyle w:val="8"/>
                                    <w:spacing w:line="176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rmse:16.32137</w:t>
                                  </w:r>
                                </w:p>
                              </w:tc>
                            </w:tr>
                            <w:tr w14:paraId="23C41C17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2C07C783">
                                  <w:pPr>
                                    <w:pStyle w:val="8"/>
                                    <w:spacing w:line="180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[940]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4AEB45C2">
                                  <w:pPr>
                                    <w:pStyle w:val="8"/>
                                    <w:spacing w:line="180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rmse:16.31019</w:t>
                                  </w:r>
                                </w:p>
                              </w:tc>
                            </w:tr>
                            <w:tr w14:paraId="298BE52E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0A64F41F">
                                  <w:pPr>
                                    <w:pStyle w:val="8"/>
                                    <w:spacing w:line="176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[950]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1FEDFAA0">
                                  <w:pPr>
                                    <w:pStyle w:val="8"/>
                                    <w:spacing w:line="176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rmse:16.32134</w:t>
                                  </w:r>
                                </w:p>
                              </w:tc>
                            </w:tr>
                            <w:tr w14:paraId="4CD1F2D6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78E9A97A">
                                  <w:pPr>
                                    <w:pStyle w:val="8"/>
                                    <w:spacing w:line="180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[960]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03155081">
                                  <w:pPr>
                                    <w:pStyle w:val="8"/>
                                    <w:spacing w:line="180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rmse:16.31401</w:t>
                                  </w:r>
                                </w:p>
                              </w:tc>
                            </w:tr>
                            <w:tr w14:paraId="575A91C0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6902D517">
                                  <w:pPr>
                                    <w:pStyle w:val="8"/>
                                    <w:spacing w:line="174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[970]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0731FE8E">
                                  <w:pPr>
                                    <w:pStyle w:val="8"/>
                                    <w:spacing w:line="174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rmse:16.31159</w:t>
                                  </w:r>
                                </w:p>
                              </w:tc>
                            </w:tr>
                            <w:tr w14:paraId="097FE650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450FE9FD">
                                  <w:pPr>
                                    <w:pStyle w:val="8"/>
                                    <w:spacing w:line="176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[980]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1F8F37E3">
                                  <w:pPr>
                                    <w:pStyle w:val="8"/>
                                    <w:spacing w:line="176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rmse:16.31050</w:t>
                                  </w:r>
                                </w:p>
                              </w:tc>
                            </w:tr>
                            <w:tr w14:paraId="4CA609A6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6A79FC6D">
                                  <w:pPr>
                                    <w:pStyle w:val="8"/>
                                    <w:spacing w:line="180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[990]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1081E782">
                                  <w:pPr>
                                    <w:pStyle w:val="8"/>
                                    <w:spacing w:line="180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rmse:16.28986</w:t>
                                  </w:r>
                                </w:p>
                              </w:tc>
                            </w:tr>
                            <w:tr w14:paraId="1F788B24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77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 w14:paraId="61CB2C60">
                                  <w:pPr>
                                    <w:pStyle w:val="8"/>
                                    <w:spacing w:line="157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[999]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0EC33536">
                                  <w:pPr>
                                    <w:pStyle w:val="8"/>
                                    <w:spacing w:line="157" w:lineRule="exact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6"/>
                                    </w:rPr>
                                    <w:t>validation_0-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6"/>
                                    </w:rPr>
                                    <w:t>rmse:16.27829</w:t>
                                  </w:r>
                                </w:p>
                              </w:tc>
                            </w:tr>
                          </w:tbl>
                          <w:p w14:paraId="6B55685D">
                            <w:pPr>
                              <w:pStyle w:val="5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" o:spid="_x0000_s1026" o:spt="202" type="#_x0000_t202" style="position:absolute;left:0pt;margin-left:58.95pt;margin-top:9.3pt;height:416pt;width:160.5pt;mso-position-horizontal-relative:page;z-index:251661312;mso-width-relative:page;mso-height-relative:page;" filled="f" stroked="f" coordsize="21600,21600" o:gfxdata="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PqgOj2QAAAAoBAAAPAAAAAAAAAAEAIAAAACIAAABkcnMvZG93bnJldi54bWxQSwECFAAUAAAA&#10;CACHTuJAvvYCeLQBAAB3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622"/>
                        <w:gridCol w:w="2469"/>
                      </w:tblGrid>
                      <w:tr w14:paraId="2D69EA7A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8" w:hRule="atLeast"/>
                        </w:trPr>
                        <w:tc>
                          <w:tcPr>
                            <w:tcW w:w="622" w:type="dxa"/>
                          </w:tcPr>
                          <w:p w14:paraId="09F20052">
                            <w:pPr>
                              <w:pStyle w:val="8"/>
                              <w:spacing w:before="27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[590]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461C27CE">
                            <w:pPr>
                              <w:pStyle w:val="8"/>
                              <w:spacing w:before="27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rmse:16.86285</w:t>
                            </w:r>
                          </w:p>
                        </w:tc>
                      </w:tr>
                      <w:tr w14:paraId="52272A71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5AC312E9">
                            <w:pPr>
                              <w:pStyle w:val="8"/>
                              <w:spacing w:line="180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[600]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0138736B">
                            <w:pPr>
                              <w:pStyle w:val="8"/>
                              <w:spacing w:line="180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rmse:16.84046</w:t>
                            </w:r>
                          </w:p>
                        </w:tc>
                      </w:tr>
                      <w:tr w14:paraId="3CDD6CAD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4" w:hRule="atLeast"/>
                        </w:trPr>
                        <w:tc>
                          <w:tcPr>
                            <w:tcW w:w="622" w:type="dxa"/>
                          </w:tcPr>
                          <w:p w14:paraId="55024DB2">
                            <w:pPr>
                              <w:pStyle w:val="8"/>
                              <w:spacing w:line="174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[610]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74A08EAC">
                            <w:pPr>
                              <w:pStyle w:val="8"/>
                              <w:spacing w:line="174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rmse:16.78234</w:t>
                            </w:r>
                          </w:p>
                        </w:tc>
                      </w:tr>
                      <w:tr w14:paraId="008A4B72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1D65605E">
                            <w:pPr>
                              <w:pStyle w:val="8"/>
                              <w:spacing w:line="176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[620]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76D6F0AB">
                            <w:pPr>
                              <w:pStyle w:val="8"/>
                              <w:spacing w:line="176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rmse:16.77849</w:t>
                            </w:r>
                          </w:p>
                        </w:tc>
                      </w:tr>
                      <w:tr w14:paraId="5CA27619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7EC75349">
                            <w:pPr>
                              <w:pStyle w:val="8"/>
                              <w:spacing w:line="180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[630]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15927EB9">
                            <w:pPr>
                              <w:pStyle w:val="8"/>
                              <w:spacing w:line="180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rmse:16.74117</w:t>
                            </w:r>
                          </w:p>
                        </w:tc>
                      </w:tr>
                      <w:tr w14:paraId="437AFDA5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4" w:hRule="atLeast"/>
                        </w:trPr>
                        <w:tc>
                          <w:tcPr>
                            <w:tcW w:w="622" w:type="dxa"/>
                          </w:tcPr>
                          <w:p w14:paraId="6BFC3A74">
                            <w:pPr>
                              <w:pStyle w:val="8"/>
                              <w:spacing w:line="174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[640]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154CB2A6">
                            <w:pPr>
                              <w:pStyle w:val="8"/>
                              <w:spacing w:line="174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rmse:16.67539</w:t>
                            </w:r>
                          </w:p>
                        </w:tc>
                      </w:tr>
                      <w:tr w14:paraId="1E5A5EE3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79CE1325">
                            <w:pPr>
                              <w:pStyle w:val="8"/>
                              <w:spacing w:line="176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[650]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15D58E2D">
                            <w:pPr>
                              <w:pStyle w:val="8"/>
                              <w:spacing w:line="176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rmse:16.66198</w:t>
                            </w:r>
                          </w:p>
                        </w:tc>
                      </w:tr>
                      <w:tr w14:paraId="0D19F23E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7DD16EA6">
                            <w:pPr>
                              <w:pStyle w:val="8"/>
                              <w:spacing w:line="180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[660]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446BBF56">
                            <w:pPr>
                              <w:pStyle w:val="8"/>
                              <w:spacing w:line="180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rmse:16.64669</w:t>
                            </w:r>
                          </w:p>
                        </w:tc>
                      </w:tr>
                      <w:tr w14:paraId="4A1E0678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4" w:hRule="atLeast"/>
                        </w:trPr>
                        <w:tc>
                          <w:tcPr>
                            <w:tcW w:w="622" w:type="dxa"/>
                          </w:tcPr>
                          <w:p w14:paraId="70A1E523">
                            <w:pPr>
                              <w:pStyle w:val="8"/>
                              <w:spacing w:line="174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[670]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6FD398DE">
                            <w:pPr>
                              <w:pStyle w:val="8"/>
                              <w:spacing w:line="174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rmse:16.63638</w:t>
                            </w:r>
                          </w:p>
                        </w:tc>
                      </w:tr>
                      <w:tr w14:paraId="7BE140A1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692E4E8D">
                            <w:pPr>
                              <w:pStyle w:val="8"/>
                              <w:spacing w:line="176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[680]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5377CED4">
                            <w:pPr>
                              <w:pStyle w:val="8"/>
                              <w:spacing w:line="176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rmse:16.62387</w:t>
                            </w:r>
                          </w:p>
                        </w:tc>
                      </w:tr>
                      <w:tr w14:paraId="70AF49F2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6C5AA36A">
                            <w:pPr>
                              <w:pStyle w:val="8"/>
                              <w:spacing w:line="180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[690]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01276DA0">
                            <w:pPr>
                              <w:pStyle w:val="8"/>
                              <w:spacing w:line="180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rmse:16.61935</w:t>
                            </w:r>
                          </w:p>
                        </w:tc>
                      </w:tr>
                      <w:tr w14:paraId="3F3BBB30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009A6780">
                            <w:pPr>
                              <w:pStyle w:val="8"/>
                              <w:spacing w:line="176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[700]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7FCEEB6D">
                            <w:pPr>
                              <w:pStyle w:val="8"/>
                              <w:spacing w:line="176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rmse:16.59151</w:t>
                            </w:r>
                          </w:p>
                        </w:tc>
                      </w:tr>
                      <w:tr w14:paraId="1095C122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6C9BEE02">
                            <w:pPr>
                              <w:pStyle w:val="8"/>
                              <w:spacing w:line="180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[710]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2C3D58A4">
                            <w:pPr>
                              <w:pStyle w:val="8"/>
                              <w:spacing w:line="180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rmse:16.58033</w:t>
                            </w:r>
                          </w:p>
                        </w:tc>
                      </w:tr>
                      <w:tr w14:paraId="7A48B24E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4" w:hRule="atLeast"/>
                        </w:trPr>
                        <w:tc>
                          <w:tcPr>
                            <w:tcW w:w="622" w:type="dxa"/>
                          </w:tcPr>
                          <w:p w14:paraId="68351FCE">
                            <w:pPr>
                              <w:pStyle w:val="8"/>
                              <w:spacing w:line="174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[720]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64CDB604">
                            <w:pPr>
                              <w:pStyle w:val="8"/>
                              <w:spacing w:line="174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rmse:16.52130</w:t>
                            </w:r>
                          </w:p>
                        </w:tc>
                      </w:tr>
                      <w:tr w14:paraId="1EBBC3A1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0176053D">
                            <w:pPr>
                              <w:pStyle w:val="8"/>
                              <w:spacing w:line="176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[730]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67910FCE">
                            <w:pPr>
                              <w:pStyle w:val="8"/>
                              <w:spacing w:line="176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rmse:16.50533</w:t>
                            </w:r>
                          </w:p>
                        </w:tc>
                      </w:tr>
                      <w:tr w14:paraId="3830D37F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659EDAF6">
                            <w:pPr>
                              <w:pStyle w:val="8"/>
                              <w:spacing w:line="180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[740]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073CB66B">
                            <w:pPr>
                              <w:pStyle w:val="8"/>
                              <w:spacing w:line="180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rmse:16.50058</w:t>
                            </w:r>
                          </w:p>
                        </w:tc>
                      </w:tr>
                      <w:tr w14:paraId="2A48C089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4" w:hRule="atLeast"/>
                        </w:trPr>
                        <w:tc>
                          <w:tcPr>
                            <w:tcW w:w="622" w:type="dxa"/>
                          </w:tcPr>
                          <w:p w14:paraId="590150E3">
                            <w:pPr>
                              <w:pStyle w:val="8"/>
                              <w:spacing w:line="174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[750]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67E178E5">
                            <w:pPr>
                              <w:pStyle w:val="8"/>
                              <w:spacing w:line="174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rmse:16.47276</w:t>
                            </w:r>
                          </w:p>
                        </w:tc>
                      </w:tr>
                      <w:tr w14:paraId="1806008C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4F33CC7A">
                            <w:pPr>
                              <w:pStyle w:val="8"/>
                              <w:spacing w:line="176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[760]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1961CAF1">
                            <w:pPr>
                              <w:pStyle w:val="8"/>
                              <w:spacing w:line="176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rmse:16.46802</w:t>
                            </w:r>
                          </w:p>
                        </w:tc>
                      </w:tr>
                      <w:tr w14:paraId="57175127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425675AF">
                            <w:pPr>
                              <w:pStyle w:val="8"/>
                              <w:spacing w:line="180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[770]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0C858B7A">
                            <w:pPr>
                              <w:pStyle w:val="8"/>
                              <w:spacing w:line="180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rmse:16.46145</w:t>
                            </w:r>
                          </w:p>
                        </w:tc>
                      </w:tr>
                      <w:tr w14:paraId="481BA35F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4" w:hRule="atLeast"/>
                        </w:trPr>
                        <w:tc>
                          <w:tcPr>
                            <w:tcW w:w="622" w:type="dxa"/>
                          </w:tcPr>
                          <w:p w14:paraId="3ECE1252">
                            <w:pPr>
                              <w:pStyle w:val="8"/>
                              <w:spacing w:line="174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[780]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35CC14D6">
                            <w:pPr>
                              <w:pStyle w:val="8"/>
                              <w:spacing w:line="174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rmse:16.43498</w:t>
                            </w:r>
                          </w:p>
                        </w:tc>
                      </w:tr>
                      <w:tr w14:paraId="3B13DE50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4AD81F57">
                            <w:pPr>
                              <w:pStyle w:val="8"/>
                              <w:spacing w:line="176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[790]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72CA706C">
                            <w:pPr>
                              <w:pStyle w:val="8"/>
                              <w:spacing w:line="176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rmse:16.41766</w:t>
                            </w:r>
                          </w:p>
                        </w:tc>
                      </w:tr>
                      <w:tr w14:paraId="3FE65EF8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4902FF73">
                            <w:pPr>
                              <w:pStyle w:val="8"/>
                              <w:spacing w:line="180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[800]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20993CE2">
                            <w:pPr>
                              <w:pStyle w:val="8"/>
                              <w:spacing w:line="180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rmse:16.42229</w:t>
                            </w:r>
                          </w:p>
                        </w:tc>
                      </w:tr>
                      <w:tr w14:paraId="7754A290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31ABDC35">
                            <w:pPr>
                              <w:pStyle w:val="8"/>
                              <w:spacing w:line="176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[810]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7D5D270D">
                            <w:pPr>
                              <w:pStyle w:val="8"/>
                              <w:spacing w:line="176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rmse:16.41317</w:t>
                            </w:r>
                          </w:p>
                        </w:tc>
                      </w:tr>
                      <w:tr w14:paraId="341DCDEA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4217C710">
                            <w:pPr>
                              <w:pStyle w:val="8"/>
                              <w:spacing w:line="180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[820]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1D55A5E4">
                            <w:pPr>
                              <w:pStyle w:val="8"/>
                              <w:spacing w:line="180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rmse:16.39099</w:t>
                            </w:r>
                          </w:p>
                        </w:tc>
                      </w:tr>
                      <w:tr w14:paraId="5FF045FA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4" w:hRule="atLeast"/>
                        </w:trPr>
                        <w:tc>
                          <w:tcPr>
                            <w:tcW w:w="622" w:type="dxa"/>
                          </w:tcPr>
                          <w:p w14:paraId="5FDA25A2">
                            <w:pPr>
                              <w:pStyle w:val="8"/>
                              <w:spacing w:line="174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[830]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28B27516">
                            <w:pPr>
                              <w:pStyle w:val="8"/>
                              <w:spacing w:line="174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rmse:16.38439</w:t>
                            </w:r>
                          </w:p>
                        </w:tc>
                      </w:tr>
                      <w:tr w14:paraId="38BD72C6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5987A0CF">
                            <w:pPr>
                              <w:pStyle w:val="8"/>
                              <w:spacing w:line="176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[840]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2EFF43BB">
                            <w:pPr>
                              <w:pStyle w:val="8"/>
                              <w:spacing w:line="176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rmse:16.37262</w:t>
                            </w:r>
                          </w:p>
                        </w:tc>
                      </w:tr>
                      <w:tr w14:paraId="46073DEC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63C85BC3">
                            <w:pPr>
                              <w:pStyle w:val="8"/>
                              <w:spacing w:line="180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[850]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41A0EE1A">
                            <w:pPr>
                              <w:pStyle w:val="8"/>
                              <w:spacing w:line="180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rmse:16.37441</w:t>
                            </w:r>
                          </w:p>
                        </w:tc>
                      </w:tr>
                      <w:tr w14:paraId="3F0B94A1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4" w:hRule="atLeast"/>
                        </w:trPr>
                        <w:tc>
                          <w:tcPr>
                            <w:tcW w:w="622" w:type="dxa"/>
                          </w:tcPr>
                          <w:p w14:paraId="56451FFE">
                            <w:pPr>
                              <w:pStyle w:val="8"/>
                              <w:spacing w:line="174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[860]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1C0F676B">
                            <w:pPr>
                              <w:pStyle w:val="8"/>
                              <w:spacing w:line="174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rmse:16.39020</w:t>
                            </w:r>
                          </w:p>
                        </w:tc>
                      </w:tr>
                      <w:tr w14:paraId="605CC115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1DF7754C">
                            <w:pPr>
                              <w:pStyle w:val="8"/>
                              <w:spacing w:line="176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[870]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01AEB552">
                            <w:pPr>
                              <w:pStyle w:val="8"/>
                              <w:spacing w:line="176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rmse:16.37415</w:t>
                            </w:r>
                          </w:p>
                        </w:tc>
                      </w:tr>
                      <w:tr w14:paraId="27DC767A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786D9CE4">
                            <w:pPr>
                              <w:pStyle w:val="8"/>
                              <w:spacing w:line="180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[880]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324AC4E4">
                            <w:pPr>
                              <w:pStyle w:val="8"/>
                              <w:spacing w:line="180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rmse:16.36781</w:t>
                            </w:r>
                          </w:p>
                        </w:tc>
                      </w:tr>
                      <w:tr w14:paraId="18767602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4" w:hRule="atLeast"/>
                        </w:trPr>
                        <w:tc>
                          <w:tcPr>
                            <w:tcW w:w="622" w:type="dxa"/>
                          </w:tcPr>
                          <w:p w14:paraId="551E60FD">
                            <w:pPr>
                              <w:pStyle w:val="8"/>
                              <w:spacing w:line="174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[890]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42FD9EC2">
                            <w:pPr>
                              <w:pStyle w:val="8"/>
                              <w:spacing w:line="174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rmse:16.34479</w:t>
                            </w:r>
                          </w:p>
                        </w:tc>
                      </w:tr>
                      <w:tr w14:paraId="020152E6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751D9DC6">
                            <w:pPr>
                              <w:pStyle w:val="8"/>
                              <w:spacing w:line="176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[900]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7EC54077">
                            <w:pPr>
                              <w:pStyle w:val="8"/>
                              <w:spacing w:line="176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rmse:16.33911</w:t>
                            </w:r>
                          </w:p>
                        </w:tc>
                      </w:tr>
                      <w:tr w14:paraId="22F3506F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43FFF5E5">
                            <w:pPr>
                              <w:pStyle w:val="8"/>
                              <w:spacing w:line="180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[910]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7EFE81A3">
                            <w:pPr>
                              <w:pStyle w:val="8"/>
                              <w:spacing w:line="180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rmse:16.33103</w:t>
                            </w:r>
                          </w:p>
                        </w:tc>
                      </w:tr>
                      <w:tr w14:paraId="6E1FA62B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4" w:hRule="atLeast"/>
                        </w:trPr>
                        <w:tc>
                          <w:tcPr>
                            <w:tcW w:w="622" w:type="dxa"/>
                          </w:tcPr>
                          <w:p w14:paraId="1DE2BFA6">
                            <w:pPr>
                              <w:pStyle w:val="8"/>
                              <w:spacing w:line="174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[920]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571D32DF">
                            <w:pPr>
                              <w:pStyle w:val="8"/>
                              <w:spacing w:line="174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rmse:16.32812</w:t>
                            </w:r>
                          </w:p>
                        </w:tc>
                      </w:tr>
                      <w:tr w14:paraId="32326129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5B9FA00F">
                            <w:pPr>
                              <w:pStyle w:val="8"/>
                              <w:spacing w:line="176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[930]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34B855CE">
                            <w:pPr>
                              <w:pStyle w:val="8"/>
                              <w:spacing w:line="176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rmse:16.32137</w:t>
                            </w:r>
                          </w:p>
                        </w:tc>
                      </w:tr>
                      <w:tr w14:paraId="23C41C17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2C07C783">
                            <w:pPr>
                              <w:pStyle w:val="8"/>
                              <w:spacing w:line="180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[940]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4AEB45C2">
                            <w:pPr>
                              <w:pStyle w:val="8"/>
                              <w:spacing w:line="180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rmse:16.31019</w:t>
                            </w:r>
                          </w:p>
                        </w:tc>
                      </w:tr>
                      <w:tr w14:paraId="298BE52E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0A64F41F">
                            <w:pPr>
                              <w:pStyle w:val="8"/>
                              <w:spacing w:line="176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[950]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1FEDFAA0">
                            <w:pPr>
                              <w:pStyle w:val="8"/>
                              <w:spacing w:line="176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rmse:16.32134</w:t>
                            </w:r>
                          </w:p>
                        </w:tc>
                      </w:tr>
                      <w:tr w14:paraId="4CD1F2D6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78E9A97A">
                            <w:pPr>
                              <w:pStyle w:val="8"/>
                              <w:spacing w:line="180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[960]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03155081">
                            <w:pPr>
                              <w:pStyle w:val="8"/>
                              <w:spacing w:line="180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rmse:16.31401</w:t>
                            </w:r>
                          </w:p>
                        </w:tc>
                      </w:tr>
                      <w:tr w14:paraId="575A91C0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4" w:hRule="atLeast"/>
                        </w:trPr>
                        <w:tc>
                          <w:tcPr>
                            <w:tcW w:w="622" w:type="dxa"/>
                          </w:tcPr>
                          <w:p w14:paraId="6902D517">
                            <w:pPr>
                              <w:pStyle w:val="8"/>
                              <w:spacing w:line="174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[970]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0731FE8E">
                            <w:pPr>
                              <w:pStyle w:val="8"/>
                              <w:spacing w:line="174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rmse:16.31159</w:t>
                            </w:r>
                          </w:p>
                        </w:tc>
                      </w:tr>
                      <w:tr w14:paraId="097FE650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450FE9FD">
                            <w:pPr>
                              <w:pStyle w:val="8"/>
                              <w:spacing w:line="176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[980]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1F8F37E3">
                            <w:pPr>
                              <w:pStyle w:val="8"/>
                              <w:spacing w:line="176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rmse:16.31050</w:t>
                            </w:r>
                          </w:p>
                        </w:tc>
                      </w:tr>
                      <w:tr w14:paraId="4CA609A6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9" w:hRule="atLeast"/>
                        </w:trPr>
                        <w:tc>
                          <w:tcPr>
                            <w:tcW w:w="622" w:type="dxa"/>
                          </w:tcPr>
                          <w:p w14:paraId="6A79FC6D">
                            <w:pPr>
                              <w:pStyle w:val="8"/>
                              <w:spacing w:line="180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[990]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1081E782">
                            <w:pPr>
                              <w:pStyle w:val="8"/>
                              <w:spacing w:line="180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rmse:16.28986</w:t>
                            </w:r>
                          </w:p>
                        </w:tc>
                      </w:tr>
                      <w:tr w14:paraId="1F788B24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7" w:hRule="atLeast"/>
                        </w:trPr>
                        <w:tc>
                          <w:tcPr>
                            <w:tcW w:w="622" w:type="dxa"/>
                          </w:tcPr>
                          <w:p w14:paraId="61CB2C60">
                            <w:pPr>
                              <w:pStyle w:val="8"/>
                              <w:spacing w:line="157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[999]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0EC33536">
                            <w:pPr>
                              <w:pStyle w:val="8"/>
                              <w:spacing w:line="157" w:lineRule="exact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F1F1F"/>
                                <w:sz w:val="16"/>
                              </w:rPr>
                              <w:t>validation_0-</w:t>
                            </w:r>
                            <w:r>
                              <w:rPr>
                                <w:color w:val="1F1F1F"/>
                                <w:spacing w:val="-2"/>
                                <w:sz w:val="16"/>
                              </w:rPr>
                              <w:t>rmse:16.27829</w:t>
                            </w:r>
                          </w:p>
                        </w:tc>
                      </w:tr>
                    </w:tbl>
                    <w:p w14:paraId="6B55685D">
                      <w:pPr>
                        <w:pStyle w:val="5"/>
                        <w:spacing w:before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1F1F1F"/>
          <w:spacing w:val="-2"/>
        </w:rPr>
        <w:t>[580]</w:t>
      </w:r>
      <w:r>
        <w:rPr>
          <w:color w:val="1F1F1F"/>
        </w:rPr>
        <w:tab/>
      </w:r>
      <w:r>
        <w:rPr>
          <w:color w:val="1F1F1F"/>
        </w:rPr>
        <w:t>validation_0-</w:t>
      </w:r>
      <w:r>
        <w:rPr>
          <w:color w:val="1F1F1F"/>
          <w:spacing w:val="-2"/>
        </w:rPr>
        <w:t>rmse:16.88475</w:t>
      </w:r>
      <w:r>
        <w:rPr>
          <w:color w:val="1F1F1F"/>
        </w:rPr>
        <w:tab/>
      </w:r>
      <w:r>
        <w:rPr>
          <w:rFonts w:ascii="Arial MT" w:hAnsi="Arial MT"/>
          <w:color w:val="8B8B8B"/>
          <w:spacing w:val="-10"/>
          <w:position w:val="-5"/>
          <w:sz w:val="10"/>
        </w:rPr>
        <w:t></w:t>
      </w:r>
    </w:p>
    <w:p w14:paraId="6FEDCA7C">
      <w:pPr>
        <w:pStyle w:val="5"/>
        <w:spacing w:before="0"/>
        <w:rPr>
          <w:rFonts w:ascii="Arial MT"/>
        </w:rPr>
      </w:pPr>
    </w:p>
    <w:p w14:paraId="014F1FEB">
      <w:pPr>
        <w:pStyle w:val="5"/>
        <w:spacing w:before="0"/>
        <w:rPr>
          <w:rFonts w:ascii="Arial MT"/>
        </w:rPr>
      </w:pPr>
    </w:p>
    <w:p w14:paraId="71EC633A">
      <w:pPr>
        <w:pStyle w:val="5"/>
        <w:spacing w:before="0"/>
        <w:rPr>
          <w:rFonts w:ascii="Arial MT"/>
        </w:rPr>
      </w:pPr>
    </w:p>
    <w:p w14:paraId="529D208F">
      <w:pPr>
        <w:pStyle w:val="5"/>
        <w:spacing w:before="0"/>
        <w:rPr>
          <w:rFonts w:ascii="Arial MT"/>
        </w:rPr>
      </w:pPr>
    </w:p>
    <w:p w14:paraId="703C00E0">
      <w:pPr>
        <w:pStyle w:val="5"/>
        <w:spacing w:before="0"/>
        <w:rPr>
          <w:rFonts w:ascii="Arial MT"/>
        </w:rPr>
      </w:pPr>
    </w:p>
    <w:p w14:paraId="206624E0">
      <w:pPr>
        <w:pStyle w:val="5"/>
        <w:spacing w:before="0"/>
        <w:rPr>
          <w:rFonts w:ascii="Arial MT"/>
        </w:rPr>
      </w:pPr>
    </w:p>
    <w:p w14:paraId="1C6E0862">
      <w:pPr>
        <w:pStyle w:val="5"/>
        <w:spacing w:before="0"/>
        <w:rPr>
          <w:rFonts w:ascii="Arial MT"/>
        </w:rPr>
      </w:pPr>
    </w:p>
    <w:p w14:paraId="49D9F56F">
      <w:pPr>
        <w:pStyle w:val="5"/>
        <w:spacing w:before="0"/>
        <w:rPr>
          <w:rFonts w:ascii="Arial MT"/>
        </w:rPr>
      </w:pPr>
    </w:p>
    <w:p w14:paraId="02492656">
      <w:pPr>
        <w:pStyle w:val="5"/>
        <w:spacing w:before="0"/>
        <w:rPr>
          <w:rFonts w:ascii="Arial MT"/>
        </w:rPr>
      </w:pPr>
    </w:p>
    <w:p w14:paraId="6E6081DE">
      <w:pPr>
        <w:pStyle w:val="5"/>
        <w:spacing w:before="0"/>
        <w:rPr>
          <w:rFonts w:ascii="Arial MT"/>
        </w:rPr>
      </w:pPr>
    </w:p>
    <w:p w14:paraId="56CEB159">
      <w:pPr>
        <w:pStyle w:val="5"/>
        <w:spacing w:before="0"/>
        <w:rPr>
          <w:rFonts w:ascii="Arial MT"/>
        </w:rPr>
      </w:pPr>
    </w:p>
    <w:p w14:paraId="24599047">
      <w:pPr>
        <w:pStyle w:val="5"/>
        <w:spacing w:before="0"/>
        <w:rPr>
          <w:rFonts w:ascii="Arial MT"/>
        </w:rPr>
      </w:pPr>
    </w:p>
    <w:p w14:paraId="0DC86060">
      <w:pPr>
        <w:pStyle w:val="5"/>
        <w:spacing w:before="0"/>
        <w:rPr>
          <w:rFonts w:ascii="Arial MT"/>
        </w:rPr>
      </w:pPr>
    </w:p>
    <w:p w14:paraId="68AEF3F0">
      <w:pPr>
        <w:pStyle w:val="5"/>
        <w:spacing w:before="0"/>
        <w:rPr>
          <w:rFonts w:ascii="Arial MT"/>
        </w:rPr>
      </w:pPr>
    </w:p>
    <w:p w14:paraId="0CD324D9">
      <w:pPr>
        <w:pStyle w:val="5"/>
        <w:spacing w:before="0"/>
        <w:rPr>
          <w:rFonts w:ascii="Arial MT"/>
        </w:rPr>
      </w:pPr>
    </w:p>
    <w:p w14:paraId="439E55B9">
      <w:pPr>
        <w:pStyle w:val="5"/>
        <w:spacing w:before="0"/>
        <w:rPr>
          <w:rFonts w:ascii="Arial MT"/>
        </w:rPr>
      </w:pPr>
    </w:p>
    <w:p w14:paraId="0BA3741A">
      <w:pPr>
        <w:pStyle w:val="5"/>
        <w:spacing w:before="0"/>
        <w:rPr>
          <w:rFonts w:ascii="Arial MT"/>
        </w:rPr>
      </w:pPr>
    </w:p>
    <w:p w14:paraId="31DF771C">
      <w:pPr>
        <w:pStyle w:val="5"/>
        <w:spacing w:before="0"/>
        <w:rPr>
          <w:rFonts w:ascii="Arial MT"/>
        </w:rPr>
      </w:pPr>
    </w:p>
    <w:p w14:paraId="232E9FA9">
      <w:pPr>
        <w:pStyle w:val="5"/>
        <w:spacing w:before="0"/>
        <w:rPr>
          <w:rFonts w:ascii="Arial MT"/>
        </w:rPr>
      </w:pPr>
    </w:p>
    <w:p w14:paraId="31BF4525">
      <w:pPr>
        <w:pStyle w:val="5"/>
        <w:spacing w:before="0"/>
        <w:rPr>
          <w:rFonts w:ascii="Arial MT"/>
        </w:rPr>
      </w:pPr>
    </w:p>
    <w:p w14:paraId="461D7E30">
      <w:pPr>
        <w:pStyle w:val="5"/>
        <w:spacing w:before="0"/>
        <w:rPr>
          <w:rFonts w:ascii="Arial MT"/>
        </w:rPr>
      </w:pPr>
    </w:p>
    <w:p w14:paraId="261F43C4">
      <w:pPr>
        <w:pStyle w:val="5"/>
        <w:spacing w:before="0"/>
        <w:rPr>
          <w:rFonts w:ascii="Arial MT"/>
        </w:rPr>
      </w:pPr>
    </w:p>
    <w:p w14:paraId="1E5803A4">
      <w:pPr>
        <w:pStyle w:val="5"/>
        <w:spacing w:before="0"/>
        <w:rPr>
          <w:rFonts w:ascii="Arial MT"/>
        </w:rPr>
      </w:pPr>
    </w:p>
    <w:p w14:paraId="7E51EC73">
      <w:pPr>
        <w:pStyle w:val="5"/>
        <w:spacing w:before="0"/>
        <w:rPr>
          <w:rFonts w:ascii="Arial MT"/>
        </w:rPr>
      </w:pPr>
    </w:p>
    <w:p w14:paraId="0A07716A">
      <w:pPr>
        <w:pStyle w:val="5"/>
        <w:spacing w:before="0"/>
        <w:rPr>
          <w:rFonts w:ascii="Arial MT"/>
        </w:rPr>
      </w:pPr>
    </w:p>
    <w:p w14:paraId="1267A099">
      <w:pPr>
        <w:pStyle w:val="5"/>
        <w:spacing w:before="0"/>
        <w:rPr>
          <w:rFonts w:ascii="Arial MT"/>
        </w:rPr>
      </w:pPr>
    </w:p>
    <w:p w14:paraId="2DDFCB0B">
      <w:pPr>
        <w:pStyle w:val="5"/>
        <w:spacing w:before="0"/>
        <w:rPr>
          <w:rFonts w:ascii="Arial MT"/>
        </w:rPr>
      </w:pPr>
    </w:p>
    <w:p w14:paraId="529F4612">
      <w:pPr>
        <w:pStyle w:val="5"/>
        <w:spacing w:before="0"/>
        <w:rPr>
          <w:rFonts w:ascii="Arial MT"/>
        </w:rPr>
      </w:pPr>
    </w:p>
    <w:p w14:paraId="69D8B2E9">
      <w:pPr>
        <w:pStyle w:val="5"/>
        <w:spacing w:before="0"/>
        <w:rPr>
          <w:rFonts w:ascii="Arial MT"/>
        </w:rPr>
      </w:pPr>
    </w:p>
    <w:p w14:paraId="3529F353">
      <w:pPr>
        <w:pStyle w:val="5"/>
        <w:spacing w:before="0"/>
        <w:rPr>
          <w:rFonts w:ascii="Arial MT"/>
        </w:rPr>
      </w:pPr>
    </w:p>
    <w:p w14:paraId="63645C95">
      <w:pPr>
        <w:pStyle w:val="5"/>
        <w:spacing w:before="0"/>
        <w:rPr>
          <w:rFonts w:ascii="Arial MT"/>
        </w:rPr>
      </w:pPr>
    </w:p>
    <w:p w14:paraId="2C8EA5CE">
      <w:pPr>
        <w:pStyle w:val="5"/>
        <w:spacing w:before="0"/>
        <w:rPr>
          <w:rFonts w:ascii="Arial MT"/>
        </w:rPr>
      </w:pPr>
    </w:p>
    <w:p w14:paraId="0F771DCB">
      <w:pPr>
        <w:pStyle w:val="5"/>
        <w:spacing w:before="0"/>
        <w:rPr>
          <w:rFonts w:ascii="Arial MT"/>
        </w:rPr>
      </w:pPr>
    </w:p>
    <w:p w14:paraId="3EDAC4A2">
      <w:pPr>
        <w:pStyle w:val="5"/>
        <w:spacing w:before="0"/>
        <w:rPr>
          <w:rFonts w:ascii="Arial MT"/>
        </w:rPr>
      </w:pPr>
    </w:p>
    <w:p w14:paraId="129D8C38">
      <w:pPr>
        <w:pStyle w:val="5"/>
        <w:spacing w:before="0"/>
        <w:rPr>
          <w:rFonts w:ascii="Arial MT"/>
        </w:rPr>
      </w:pPr>
    </w:p>
    <w:p w14:paraId="245AF9D5">
      <w:pPr>
        <w:pStyle w:val="5"/>
        <w:spacing w:before="0"/>
        <w:rPr>
          <w:rFonts w:ascii="Arial MT"/>
        </w:rPr>
      </w:pPr>
    </w:p>
    <w:p w14:paraId="00BB48FD">
      <w:pPr>
        <w:pStyle w:val="5"/>
        <w:spacing w:before="0"/>
        <w:rPr>
          <w:rFonts w:ascii="Arial MT"/>
        </w:rPr>
      </w:pPr>
    </w:p>
    <w:p w14:paraId="3BE00896">
      <w:pPr>
        <w:pStyle w:val="5"/>
        <w:spacing w:before="0"/>
        <w:rPr>
          <w:rFonts w:ascii="Arial MT"/>
        </w:rPr>
      </w:pPr>
    </w:p>
    <w:p w14:paraId="1A704FE6">
      <w:pPr>
        <w:pStyle w:val="5"/>
        <w:spacing w:before="0"/>
        <w:rPr>
          <w:rFonts w:ascii="Arial MT"/>
        </w:rPr>
      </w:pPr>
    </w:p>
    <w:p w14:paraId="71852DD5">
      <w:pPr>
        <w:pStyle w:val="5"/>
        <w:spacing w:before="0"/>
        <w:rPr>
          <w:rFonts w:ascii="Arial MT"/>
        </w:rPr>
      </w:pPr>
    </w:p>
    <w:p w14:paraId="01A2B339">
      <w:pPr>
        <w:pStyle w:val="5"/>
        <w:spacing w:before="0"/>
        <w:rPr>
          <w:rFonts w:ascii="Arial MT"/>
        </w:rPr>
      </w:pPr>
    </w:p>
    <w:p w14:paraId="201757D6">
      <w:pPr>
        <w:pStyle w:val="5"/>
        <w:spacing w:before="0"/>
        <w:rPr>
          <w:rFonts w:ascii="Arial MT"/>
        </w:rPr>
      </w:pPr>
    </w:p>
    <w:p w14:paraId="13B1EFEC">
      <w:pPr>
        <w:pStyle w:val="5"/>
        <w:spacing w:before="0"/>
        <w:rPr>
          <w:rFonts w:ascii="Arial MT"/>
        </w:rPr>
      </w:pPr>
    </w:p>
    <w:p w14:paraId="4435E36C">
      <w:pPr>
        <w:pStyle w:val="5"/>
        <w:spacing w:before="0"/>
        <w:rPr>
          <w:rFonts w:ascii="Arial MT"/>
        </w:rPr>
      </w:pPr>
    </w:p>
    <w:p w14:paraId="2E4A52C1">
      <w:pPr>
        <w:pStyle w:val="5"/>
        <w:spacing w:before="0"/>
        <w:rPr>
          <w:rFonts w:ascii="Arial MT"/>
        </w:rPr>
      </w:pPr>
    </w:p>
    <w:p w14:paraId="60FA5007">
      <w:pPr>
        <w:pStyle w:val="5"/>
        <w:spacing w:before="36"/>
        <w:rPr>
          <w:rFonts w:ascii="Arial MT"/>
        </w:rPr>
      </w:pPr>
    </w:p>
    <w:p w14:paraId="57B23BC6">
      <w:pPr>
        <w:pStyle w:val="5"/>
        <w:spacing w:before="0"/>
        <w:ind w:left="439"/>
      </w:pPr>
      <w:r>
        <w:rPr>
          <w:color w:val="1F1F1F"/>
        </w:rPr>
        <w:t>Fold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3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Results:</w:t>
      </w:r>
    </w:p>
    <w:p w14:paraId="70D18E90">
      <w:pPr>
        <w:pStyle w:val="5"/>
        <w:spacing w:before="7" w:line="256" w:lineRule="auto"/>
        <w:ind w:left="439" w:right="6798"/>
      </w:pPr>
      <w:r>
        <w:rPr>
          <w:color w:val="1F1F1F"/>
        </w:rPr>
        <w:t>PM2.5: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Train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R²=0.925,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Test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R²=0.908 PM10: Train R²=0.887, Test R²=0.869 NO2: Train R²=0.876, Test R²=0.853</w:t>
      </w:r>
    </w:p>
    <w:p w14:paraId="4560DE3A">
      <w:pPr>
        <w:pStyle w:val="5"/>
        <w:spacing w:before="0" w:line="256" w:lineRule="auto"/>
        <w:ind w:left="439" w:right="6898"/>
      </w:pPr>
      <w:r>
        <w:rPr>
          <w:color w:val="1F1F1F"/>
        </w:rPr>
        <w:t>SO2: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Train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R²=0.939,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Test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R²=0.903 CO: Train R²=0.867, Test R²=0.731 O3: Train R²=0.907, Test R²=0.638</w:t>
      </w:r>
    </w:p>
    <w:p w14:paraId="3E9B884F">
      <w:pPr>
        <w:pStyle w:val="5"/>
        <w:spacing w:before="4"/>
      </w:pPr>
    </w:p>
    <w:p w14:paraId="6509401C">
      <w:pPr>
        <w:pStyle w:val="5"/>
        <w:spacing w:before="0"/>
        <w:ind w:left="439"/>
      </w:pPr>
      <w:r>
        <w:rPr>
          <w:color w:val="1F1F1F"/>
        </w:rPr>
        <w:t>Training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final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models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full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dataset...</w:t>
      </w:r>
    </w:p>
    <w:p w14:paraId="392C3E3C">
      <w:pPr>
        <w:pStyle w:val="5"/>
        <w:spacing w:before="8"/>
      </w:pPr>
    </w:p>
    <w:p w14:paraId="114DF264">
      <w:pPr>
        <w:pStyle w:val="2"/>
      </w:pPr>
      <w:r>
        <w:rPr>
          <w:color w:val="1F1F1F"/>
          <w:w w:val="85"/>
        </w:rPr>
        <w:t>To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Use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Final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spacing w:val="-2"/>
          <w:w w:val="85"/>
        </w:rPr>
        <w:t>Models:</w:t>
      </w:r>
    </w:p>
    <w:p w14:paraId="636C3C5B">
      <w:pPr>
        <w:pStyle w:val="5"/>
        <w:spacing w:before="0"/>
        <w:rPr>
          <w:rFonts w:ascii="Arial"/>
          <w:b/>
        </w:rPr>
      </w:pPr>
    </w:p>
    <w:p w14:paraId="47238D46">
      <w:pPr>
        <w:pStyle w:val="5"/>
        <w:spacing w:before="36"/>
        <w:rPr>
          <w:rFonts w:ascii="Arial"/>
          <w:b/>
        </w:rPr>
      </w:pPr>
    </w:p>
    <w:p w14:paraId="4722C18E">
      <w:pPr>
        <w:pStyle w:val="7"/>
        <w:numPr>
          <w:ilvl w:val="1"/>
          <w:numId w:val="59"/>
        </w:numPr>
        <w:tabs>
          <w:tab w:val="left" w:pos="381"/>
        </w:tabs>
        <w:spacing w:before="0" w:after="0" w:line="240" w:lineRule="auto"/>
        <w:ind w:left="381" w:right="0" w:hanging="155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Make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predictions</w:t>
      </w:r>
    </w:p>
    <w:p w14:paraId="28EB05E5">
      <w:pPr>
        <w:pStyle w:val="7"/>
        <w:numPr>
          <w:ilvl w:val="1"/>
          <w:numId w:val="59"/>
        </w:numPr>
        <w:tabs>
          <w:tab w:val="left" w:pos="381"/>
        </w:tabs>
        <w:spacing w:before="30" w:after="0" w:line="240" w:lineRule="auto"/>
        <w:ind w:left="381" w:right="0" w:hanging="155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7079615</wp:posOffset>
                </wp:positionH>
                <wp:positionV relativeFrom="paragraph">
                  <wp:posOffset>14605</wp:posOffset>
                </wp:positionV>
                <wp:extent cx="65405" cy="65405"/>
                <wp:effectExtent l="0" t="0" r="0" b="0"/>
                <wp:wrapNone/>
                <wp:docPr id="59" name="Text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" cy="65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2F7A5B">
                            <w:pPr>
                              <w:spacing w:before="9" w:line="94" w:lineRule="exact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10"/>
                              </w:rPr>
                            </w:pPr>
                            <w:r>
                              <w:rPr>
                                <w:rFonts w:ascii="Arial MT" w:hAnsi="Arial MT"/>
                                <w:color w:val="8B8B8B"/>
                                <w:spacing w:val="-10"/>
                                <w:sz w:val="10"/>
                              </w:rPr>
                              <w:t>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9" o:spid="_x0000_s1026" o:spt="202" type="#_x0000_t202" style="position:absolute;left:0pt;margin-left:557.45pt;margin-top:1.15pt;height:5.15pt;width:5.15pt;mso-position-horizontal-relative:page;z-index:-251648000;mso-width-relative:page;mso-height-relative:page;" filled="f" stroked="f" coordsize="21600,21600" o:gfxdata="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nPATrY&#10;AAAACgEAAA8AAAAAAAAAAQAgAAAAIgAAAGRycy9kb3ducmV2LnhtbFBLAQIUABQAAAAIAIdO4kBF&#10;fV3QrgEAAHM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F2F7A5B">
                      <w:pPr>
                        <w:spacing w:before="9" w:line="94" w:lineRule="exact"/>
                        <w:ind w:left="0" w:right="0" w:firstLine="0"/>
                        <w:jc w:val="left"/>
                        <w:rPr>
                          <w:rFonts w:ascii="Arial MT" w:hAnsi="Arial MT"/>
                          <w:sz w:val="10"/>
                        </w:rPr>
                      </w:pPr>
                      <w:r>
                        <w:rPr>
                          <w:rFonts w:ascii="Arial MT" w:hAnsi="Arial MT"/>
                          <w:color w:val="8B8B8B"/>
                          <w:spacing w:val="-10"/>
                          <w:sz w:val="10"/>
                        </w:rPr>
                        <w:t>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F1F1F"/>
          <w:sz w:val="16"/>
        </w:rPr>
        <w:t>predictions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pd.DataFrame()</w:t>
      </w:r>
    </w:p>
    <w:p w14:paraId="501EE758">
      <w:pPr>
        <w:pStyle w:val="7"/>
        <w:numPr>
          <w:ilvl w:val="1"/>
          <w:numId w:val="59"/>
        </w:numPr>
        <w:tabs>
          <w:tab w:val="left" w:pos="381"/>
        </w:tabs>
        <w:spacing w:before="30" w:after="0" w:line="240" w:lineRule="auto"/>
        <w:ind w:left="381" w:right="0" w:hanging="155"/>
        <w:jc w:val="left"/>
        <w:rPr>
          <w:sz w:val="16"/>
        </w:rPr>
      </w:pPr>
      <w:r>
        <w:rPr>
          <w:color w:val="1F1F1F"/>
          <w:sz w:val="16"/>
        </w:rPr>
        <w:t>for target,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model in </w:t>
      </w:r>
      <w:r>
        <w:rPr>
          <w:color w:val="1F1F1F"/>
          <w:spacing w:val="-2"/>
          <w:sz w:val="16"/>
        </w:rPr>
        <w:t>final_models.items():</w:t>
      </w:r>
    </w:p>
    <w:p w14:paraId="2754EE64">
      <w:pPr>
        <w:pStyle w:val="7"/>
        <w:numPr>
          <w:ilvl w:val="1"/>
          <w:numId w:val="59"/>
        </w:numPr>
        <w:tabs>
          <w:tab w:val="left" w:pos="734"/>
        </w:tabs>
        <w:spacing w:before="29" w:after="0" w:line="278" w:lineRule="auto"/>
        <w:ind w:left="226" w:right="6404" w:firstLine="0"/>
        <w:jc w:val="left"/>
        <w:rPr>
          <w:sz w:val="16"/>
        </w:rPr>
      </w:pPr>
      <w:r>
        <w:rPr>
          <w:color w:val="1F1F1F"/>
          <w:sz w:val="16"/>
        </w:rPr>
        <w:t>predictions[target]</w:t>
      </w:r>
      <w:r>
        <w:rPr>
          <w:color w:val="1F1F1F"/>
          <w:spacing w:val="-19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9"/>
          <w:sz w:val="16"/>
        </w:rPr>
        <w:t xml:space="preserve"> </w:t>
      </w:r>
      <w:r>
        <w:rPr>
          <w:color w:val="1F1F1F"/>
          <w:sz w:val="16"/>
        </w:rPr>
        <w:t xml:space="preserve">model.predict(X) </w:t>
      </w:r>
      <w:r>
        <w:rPr>
          <w:color w:val="202020"/>
          <w:spacing w:val="-10"/>
          <w:sz w:val="16"/>
        </w:rPr>
        <w:t>5</w:t>
      </w:r>
    </w:p>
    <w:p w14:paraId="06BD5737">
      <w:pPr>
        <w:pStyle w:val="7"/>
        <w:numPr>
          <w:ilvl w:val="0"/>
          <w:numId w:val="60"/>
        </w:numPr>
        <w:tabs>
          <w:tab w:val="left" w:pos="381"/>
        </w:tabs>
        <w:spacing w:before="0" w:after="0" w:line="240" w:lineRule="auto"/>
        <w:ind w:left="381" w:right="0" w:hanging="155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Feature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importance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visualization</w:t>
      </w:r>
    </w:p>
    <w:p w14:paraId="350C9556">
      <w:pPr>
        <w:pStyle w:val="7"/>
        <w:numPr>
          <w:ilvl w:val="0"/>
          <w:numId w:val="60"/>
        </w:numPr>
        <w:tabs>
          <w:tab w:val="left" w:pos="381"/>
        </w:tabs>
        <w:spacing w:before="30" w:after="0" w:line="240" w:lineRule="auto"/>
        <w:ind w:left="381" w:right="0" w:hanging="155"/>
        <w:jc w:val="left"/>
        <w:rPr>
          <w:sz w:val="16"/>
        </w:rPr>
      </w:pPr>
      <w:r>
        <w:rPr>
          <w:color w:val="1F1F1F"/>
          <w:sz w:val="16"/>
        </w:rPr>
        <w:t>for target,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model in </w:t>
      </w:r>
      <w:r>
        <w:rPr>
          <w:color w:val="1F1F1F"/>
          <w:spacing w:val="-2"/>
          <w:sz w:val="16"/>
        </w:rPr>
        <w:t>final_models.items():</w:t>
      </w:r>
    </w:p>
    <w:p w14:paraId="2DF706DD">
      <w:pPr>
        <w:pStyle w:val="7"/>
        <w:numPr>
          <w:ilvl w:val="0"/>
          <w:numId w:val="60"/>
        </w:numPr>
        <w:tabs>
          <w:tab w:val="left" w:pos="734"/>
        </w:tabs>
        <w:spacing w:before="29" w:after="0" w:line="240" w:lineRule="auto"/>
        <w:ind w:left="734" w:right="0" w:hanging="508"/>
        <w:jc w:val="left"/>
        <w:rPr>
          <w:sz w:val="16"/>
        </w:rPr>
      </w:pPr>
      <w:r>
        <w:rPr>
          <w:color w:val="1F1F1F"/>
          <w:sz w:val="16"/>
        </w:rPr>
        <w:t xml:space="preserve">plt.figure(figsize=(10, </w:t>
      </w:r>
      <w:r>
        <w:rPr>
          <w:color w:val="1F1F1F"/>
          <w:spacing w:val="-5"/>
          <w:sz w:val="16"/>
        </w:rPr>
        <w:t>6))</w:t>
      </w:r>
    </w:p>
    <w:p w14:paraId="136283FE">
      <w:pPr>
        <w:pStyle w:val="7"/>
        <w:numPr>
          <w:ilvl w:val="0"/>
          <w:numId w:val="60"/>
        </w:numPr>
        <w:tabs>
          <w:tab w:val="left" w:pos="734"/>
        </w:tabs>
        <w:spacing w:before="30" w:after="0" w:line="240" w:lineRule="auto"/>
        <w:ind w:left="734" w:right="0" w:hanging="508"/>
        <w:jc w:val="left"/>
        <w:rPr>
          <w:sz w:val="16"/>
        </w:rPr>
      </w:pPr>
      <w:r>
        <w:rPr>
          <w:color w:val="1F1F1F"/>
          <w:sz w:val="16"/>
        </w:rPr>
        <w:t>pd.Series(model.feature_importances_,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index=X.columns</w:t>
      </w:r>
    </w:p>
    <w:p w14:paraId="456EEDB3">
      <w:pPr>
        <w:pStyle w:val="7"/>
        <w:numPr>
          <w:ilvl w:val="0"/>
          <w:numId w:val="60"/>
        </w:numPr>
        <w:tabs>
          <w:tab w:val="left" w:pos="1525"/>
        </w:tabs>
        <w:spacing w:before="30" w:after="0" w:line="240" w:lineRule="auto"/>
        <w:ind w:left="1525" w:right="0" w:hanging="1383"/>
        <w:jc w:val="left"/>
        <w:rPr>
          <w:sz w:val="16"/>
        </w:rPr>
      </w:pPr>
      <w:r>
        <w:rPr>
          <w:color w:val="1F1F1F"/>
          <w:sz w:val="16"/>
        </w:rPr>
        <w:t>).sort_values().plot(kind='barh',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title=f'{target} Feature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Importance')</w:t>
      </w:r>
    </w:p>
    <w:p w14:paraId="1F63CB82">
      <w:pPr>
        <w:pStyle w:val="7"/>
        <w:numPr>
          <w:ilvl w:val="0"/>
          <w:numId w:val="60"/>
        </w:numPr>
        <w:tabs>
          <w:tab w:val="left" w:pos="734"/>
        </w:tabs>
        <w:spacing w:before="30" w:after="0" w:line="240" w:lineRule="auto"/>
        <w:ind w:left="734" w:right="0" w:hanging="592"/>
        <w:jc w:val="left"/>
        <w:rPr>
          <w:sz w:val="16"/>
        </w:rPr>
      </w:pPr>
      <w:r>
        <w:rPr>
          <w:color w:val="1F1F1F"/>
          <w:spacing w:val="-2"/>
          <w:sz w:val="16"/>
        </w:rPr>
        <w:t>plt.show()</w:t>
      </w:r>
    </w:p>
    <w:p w14:paraId="6FADC5A4">
      <w:pPr>
        <w:pStyle w:val="7"/>
        <w:spacing w:after="0" w:line="240" w:lineRule="auto"/>
        <w:jc w:val="left"/>
        <w:rPr>
          <w:sz w:val="16"/>
        </w:rPr>
        <w:sectPr>
          <w:pgSz w:w="11900" w:h="16840"/>
          <w:pgMar w:top="480" w:right="566" w:bottom="460" w:left="850" w:header="284" w:footer="268" w:gutter="0"/>
          <w:cols w:space="720" w:num="1"/>
        </w:sectPr>
      </w:pPr>
    </w:p>
    <w:p w14:paraId="6A6532E6">
      <w:pPr>
        <w:pStyle w:val="5"/>
        <w:spacing w:before="2"/>
        <w:rPr>
          <w:sz w:val="14"/>
        </w:rPr>
      </w:pPr>
    </w:p>
    <w:p w14:paraId="444BFBFE">
      <w:pPr>
        <w:spacing w:line="240" w:lineRule="auto"/>
        <w:ind w:left="43" w:right="0" w:firstLine="0"/>
        <w:jc w:val="left"/>
        <w:rPr>
          <w:sz w:val="20"/>
        </w:rPr>
      </w:pPr>
      <w:r>
        <w:rPr>
          <w:position w:val="1539"/>
          <w:sz w:val="20"/>
        </w:rPr>
        <w:drawing>
          <wp:inline distT="0" distB="0" distL="0" distR="0">
            <wp:extent cx="153670" cy="118745"/>
            <wp:effectExtent l="0" t="0" r="0" b="0"/>
            <wp:docPr id="60" name="Imag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3"/>
          <w:position w:val="1539"/>
          <w:sz w:val="20"/>
        </w:rPr>
        <w:t xml:space="preserve"> </w:t>
      </w:r>
      <w:r>
        <w:rPr>
          <w:spacing w:val="103"/>
          <w:sz w:val="20"/>
        </w:rPr>
        <w:drawing>
          <wp:inline distT="0" distB="0" distL="0" distR="0">
            <wp:extent cx="6331585" cy="9896475"/>
            <wp:effectExtent l="0" t="0" r="0" b="0"/>
            <wp:docPr id="61" name="Imag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602" cy="989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042D">
      <w:pPr>
        <w:spacing w:after="0" w:line="240" w:lineRule="auto"/>
        <w:jc w:val="left"/>
        <w:rPr>
          <w:sz w:val="20"/>
        </w:rPr>
        <w:sectPr>
          <w:pgSz w:w="11900" w:h="16840"/>
          <w:pgMar w:top="480" w:right="566" w:bottom="460" w:left="850" w:header="284" w:footer="268" w:gutter="0"/>
          <w:cols w:space="720" w:num="1"/>
        </w:sectPr>
      </w:pPr>
    </w:p>
    <w:p w14:paraId="4949013C">
      <w:pPr>
        <w:pStyle w:val="5"/>
        <w:spacing w:before="4"/>
        <w:rPr>
          <w:sz w:val="7"/>
        </w:rPr>
      </w:pPr>
    </w:p>
    <w:p w14:paraId="1AB45B45">
      <w:pPr>
        <w:pStyle w:val="5"/>
        <w:spacing w:before="0"/>
        <w:ind w:left="439"/>
        <w:rPr>
          <w:sz w:val="20"/>
        </w:rPr>
      </w:pPr>
      <w:r>
        <w:rPr>
          <w:sz w:val="20"/>
        </w:rPr>
        <w:drawing>
          <wp:inline distT="0" distB="0" distL="0" distR="0">
            <wp:extent cx="6336665" cy="9955530"/>
            <wp:effectExtent l="0" t="0" r="0" b="0"/>
            <wp:docPr id="62" name="Imag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700" cy="995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BA2D">
      <w:pPr>
        <w:pStyle w:val="5"/>
        <w:spacing w:after="0"/>
        <w:rPr>
          <w:sz w:val="20"/>
        </w:rPr>
        <w:sectPr>
          <w:pgSz w:w="11900" w:h="16840"/>
          <w:pgMar w:top="480" w:right="566" w:bottom="460" w:left="850" w:header="284" w:footer="268" w:gutter="0"/>
          <w:cols w:space="720" w:num="1"/>
        </w:sectPr>
      </w:pPr>
    </w:p>
    <w:p w14:paraId="537146EF">
      <w:pPr>
        <w:pStyle w:val="5"/>
        <w:spacing w:before="4"/>
        <w:rPr>
          <w:sz w:val="7"/>
        </w:rPr>
      </w:pPr>
    </w:p>
    <w:p w14:paraId="72F70D93">
      <w:pPr>
        <w:pStyle w:val="5"/>
        <w:spacing w:before="0"/>
        <w:ind w:left="777"/>
        <w:rPr>
          <w:sz w:val="20"/>
        </w:rPr>
      </w:pPr>
      <w:r>
        <w:rPr>
          <w:sz w:val="20"/>
        </w:rPr>
        <w:drawing>
          <wp:inline distT="0" distB="0" distL="0" distR="0">
            <wp:extent cx="6061075" cy="574040"/>
            <wp:effectExtent l="0" t="0" r="0" b="0"/>
            <wp:docPr id="63" name="Imag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299" cy="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49EA">
      <w:pPr>
        <w:pStyle w:val="5"/>
        <w:spacing w:after="0"/>
        <w:rPr>
          <w:sz w:val="20"/>
        </w:rPr>
        <w:sectPr>
          <w:pgSz w:w="11900" w:h="16840"/>
          <w:pgMar w:top="480" w:right="566" w:bottom="460" w:left="850" w:header="284" w:footer="268" w:gutter="0"/>
          <w:cols w:space="720" w:num="1"/>
        </w:sectPr>
      </w:pPr>
    </w:p>
    <w:p w14:paraId="7F314E41">
      <w:pPr>
        <w:spacing w:before="195"/>
        <w:ind w:left="17" w:right="0" w:firstLine="0"/>
        <w:jc w:val="left"/>
        <w:rPr>
          <w:rFonts w:ascii="Arial MT"/>
          <w:sz w:val="20"/>
        </w:rPr>
      </w:pPr>
      <w:r>
        <w:rPr>
          <w:rFonts w:ascii="Arial MT"/>
          <w:color w:val="1F1F1F"/>
          <w:w w:val="90"/>
          <w:sz w:val="20"/>
        </w:rPr>
        <w:t>This</w:t>
      </w:r>
      <w:r>
        <w:rPr>
          <w:rFonts w:ascii="Arial MT"/>
          <w:color w:val="1F1F1F"/>
          <w:spacing w:val="-4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approach</w:t>
      </w:r>
      <w:r>
        <w:rPr>
          <w:rFonts w:ascii="Arial MT"/>
          <w:color w:val="1F1F1F"/>
          <w:spacing w:val="-4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gives</w:t>
      </w:r>
      <w:r>
        <w:rPr>
          <w:rFonts w:ascii="Arial MT"/>
          <w:color w:val="1F1F1F"/>
          <w:spacing w:val="-4"/>
          <w:sz w:val="20"/>
        </w:rPr>
        <w:t xml:space="preserve"> </w:t>
      </w:r>
      <w:r>
        <w:rPr>
          <w:rFonts w:ascii="Arial MT"/>
          <w:color w:val="1F1F1F"/>
          <w:spacing w:val="-4"/>
          <w:w w:val="90"/>
          <w:sz w:val="20"/>
        </w:rPr>
        <w:t>you:</w:t>
      </w:r>
    </w:p>
    <w:p w14:paraId="3DA3948E">
      <w:pPr>
        <w:spacing w:before="159" w:line="398" w:lineRule="auto"/>
        <w:ind w:left="17" w:right="6798" w:firstLine="0"/>
        <w:jc w:val="left"/>
        <w:rPr>
          <w:rFonts w:ascii="Arial MT"/>
          <w:sz w:val="20"/>
        </w:rPr>
      </w:pPr>
      <w:r>
        <w:rPr>
          <w:rFonts w:ascii="Arial MT"/>
          <w:color w:val="1F1F1F"/>
          <w:w w:val="90"/>
          <w:sz w:val="20"/>
        </w:rPr>
        <w:t xml:space="preserve">Better control over each pollutant's model </w:t>
      </w:r>
      <w:r>
        <w:rPr>
          <w:rFonts w:ascii="Arial MT"/>
          <w:color w:val="1F1F1F"/>
          <w:spacing w:val="-2"/>
          <w:sz w:val="20"/>
        </w:rPr>
        <w:t>Proper</w:t>
      </w:r>
      <w:r>
        <w:rPr>
          <w:rFonts w:ascii="Arial MT"/>
          <w:color w:val="1F1F1F"/>
          <w:spacing w:val="-12"/>
          <w:sz w:val="20"/>
        </w:rPr>
        <w:t xml:space="preserve"> </w:t>
      </w:r>
      <w:r>
        <w:rPr>
          <w:rFonts w:ascii="Arial MT"/>
          <w:color w:val="1F1F1F"/>
          <w:spacing w:val="-2"/>
          <w:sz w:val="20"/>
        </w:rPr>
        <w:t>early</w:t>
      </w:r>
      <w:r>
        <w:rPr>
          <w:rFonts w:ascii="Arial MT"/>
          <w:color w:val="1F1F1F"/>
          <w:spacing w:val="-12"/>
          <w:sz w:val="20"/>
        </w:rPr>
        <w:t xml:space="preserve"> </w:t>
      </w:r>
      <w:r>
        <w:rPr>
          <w:rFonts w:ascii="Arial MT"/>
          <w:color w:val="1F1F1F"/>
          <w:spacing w:val="-2"/>
          <w:sz w:val="20"/>
        </w:rPr>
        <w:t>stopping</w:t>
      </w:r>
      <w:r>
        <w:rPr>
          <w:rFonts w:ascii="Arial MT"/>
          <w:color w:val="1F1F1F"/>
          <w:spacing w:val="-12"/>
          <w:sz w:val="20"/>
        </w:rPr>
        <w:t xml:space="preserve"> </w:t>
      </w:r>
      <w:r>
        <w:rPr>
          <w:rFonts w:ascii="Arial MT"/>
          <w:color w:val="1F1F1F"/>
          <w:spacing w:val="-2"/>
          <w:sz w:val="20"/>
        </w:rPr>
        <w:t xml:space="preserve">implementation </w:t>
      </w:r>
      <w:r>
        <w:rPr>
          <w:rFonts w:ascii="Arial MT"/>
          <w:color w:val="1F1F1F"/>
          <w:sz w:val="20"/>
        </w:rPr>
        <w:t>Clear</w:t>
      </w:r>
      <w:r>
        <w:rPr>
          <w:rFonts w:ascii="Arial MT"/>
          <w:color w:val="1F1F1F"/>
          <w:spacing w:val="-14"/>
          <w:sz w:val="20"/>
        </w:rPr>
        <w:t xml:space="preserve"> </w:t>
      </w:r>
      <w:r>
        <w:rPr>
          <w:rFonts w:ascii="Arial MT"/>
          <w:color w:val="1F1F1F"/>
          <w:sz w:val="20"/>
        </w:rPr>
        <w:t>performance</w:t>
      </w:r>
      <w:r>
        <w:rPr>
          <w:rFonts w:ascii="Arial MT"/>
          <w:color w:val="1F1F1F"/>
          <w:spacing w:val="-14"/>
          <w:sz w:val="20"/>
        </w:rPr>
        <w:t xml:space="preserve"> </w:t>
      </w:r>
      <w:r>
        <w:rPr>
          <w:rFonts w:ascii="Arial MT"/>
          <w:color w:val="1F1F1F"/>
          <w:sz w:val="20"/>
        </w:rPr>
        <w:t>tracking</w:t>
      </w:r>
    </w:p>
    <w:p w14:paraId="7A050C21">
      <w:pPr>
        <w:spacing w:before="0" w:line="227" w:lineRule="exact"/>
        <w:ind w:left="17" w:right="0" w:firstLine="0"/>
        <w:jc w:val="left"/>
        <w:rPr>
          <w:rFonts w:ascii="Arial MT"/>
          <w:sz w:val="20"/>
        </w:rPr>
      </w:pPr>
      <w:r>
        <w:rPr>
          <w:rFonts w:ascii="Arial MT"/>
          <w:color w:val="1F1F1F"/>
          <w:w w:val="90"/>
          <w:sz w:val="20"/>
        </w:rPr>
        <w:t>Optimal</w:t>
      </w:r>
      <w:r>
        <w:rPr>
          <w:rFonts w:ascii="Arial MT"/>
          <w:color w:val="1F1F1F"/>
          <w:spacing w:val="3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final</w:t>
      </w:r>
      <w:r>
        <w:rPr>
          <w:rFonts w:ascii="Arial MT"/>
          <w:color w:val="1F1F1F"/>
          <w:spacing w:val="3"/>
          <w:sz w:val="20"/>
        </w:rPr>
        <w:t xml:space="preserve"> </w:t>
      </w:r>
      <w:r>
        <w:rPr>
          <w:rFonts w:ascii="Arial MT"/>
          <w:color w:val="1F1F1F"/>
          <w:spacing w:val="-2"/>
          <w:w w:val="90"/>
          <w:sz w:val="20"/>
        </w:rPr>
        <w:t>models</w:t>
      </w:r>
    </w:p>
    <w:p w14:paraId="01F6FBFF">
      <w:pPr>
        <w:pStyle w:val="5"/>
        <w:spacing w:before="180"/>
        <w:rPr>
          <w:rFonts w:ascii="Arial MT"/>
          <w:sz w:val="18"/>
        </w:rPr>
      </w:pPr>
    </w:p>
    <w:p w14:paraId="2C905AF0">
      <w:pPr>
        <w:pStyle w:val="7"/>
        <w:numPr>
          <w:ilvl w:val="0"/>
          <w:numId w:val="49"/>
        </w:numPr>
        <w:tabs>
          <w:tab w:val="left" w:pos="219"/>
        </w:tabs>
        <w:spacing w:before="0" w:after="0" w:line="405" w:lineRule="auto"/>
        <w:ind w:left="17" w:right="8848" w:firstLine="0"/>
        <w:jc w:val="left"/>
        <w:rPr>
          <w:rFonts w:ascii="Arial MT"/>
          <w:sz w:val="20"/>
        </w:rPr>
      </w:pPr>
      <w:r>
        <w:rPr>
          <w:rFonts w:ascii="Arial"/>
          <w:b/>
          <w:color w:val="1F1F1F"/>
          <w:w w:val="85"/>
          <w:sz w:val="20"/>
        </w:rPr>
        <w:t>Model</w:t>
      </w:r>
      <w:r>
        <w:rPr>
          <w:rFonts w:ascii="Arial"/>
          <w:b/>
          <w:color w:val="1F1F1F"/>
          <w:spacing w:val="-6"/>
          <w:w w:val="85"/>
          <w:sz w:val="20"/>
        </w:rPr>
        <w:t xml:space="preserve"> </w:t>
      </w:r>
      <w:r>
        <w:rPr>
          <w:rFonts w:ascii="Arial"/>
          <w:b/>
          <w:color w:val="1F1F1F"/>
          <w:w w:val="85"/>
          <w:sz w:val="20"/>
        </w:rPr>
        <w:t xml:space="preserve">Evaluation </w:t>
      </w:r>
      <w:r>
        <w:rPr>
          <w:rFonts w:ascii="Arial MT"/>
          <w:color w:val="1F1F1F"/>
          <w:spacing w:val="-2"/>
          <w:sz w:val="20"/>
        </w:rPr>
        <w:t>Evaluation</w:t>
      </w:r>
      <w:r>
        <w:rPr>
          <w:rFonts w:ascii="Arial MT"/>
          <w:color w:val="1F1F1F"/>
          <w:spacing w:val="-12"/>
          <w:sz w:val="20"/>
        </w:rPr>
        <w:t xml:space="preserve"> </w:t>
      </w:r>
      <w:r>
        <w:rPr>
          <w:rFonts w:ascii="Arial MT"/>
          <w:color w:val="1F1F1F"/>
          <w:spacing w:val="-2"/>
          <w:sz w:val="20"/>
        </w:rPr>
        <w:t>Metrics</w:t>
      </w:r>
    </w:p>
    <w:p w14:paraId="22122CE2">
      <w:pPr>
        <w:spacing w:before="0" w:line="218" w:lineRule="exact"/>
        <w:ind w:left="17" w:right="0" w:firstLine="0"/>
        <w:jc w:val="left"/>
        <w:rPr>
          <w:rFonts w:ascii="Arial MT"/>
          <w:sz w:val="20"/>
        </w:rPr>
      </w:pPr>
      <w:r>
        <w:rPr>
          <w:rFonts w:ascii="Arial MT"/>
          <w:color w:val="1F1F1F"/>
          <w:w w:val="90"/>
          <w:sz w:val="20"/>
        </w:rPr>
        <w:t>For</w:t>
      </w:r>
      <w:r>
        <w:rPr>
          <w:rFonts w:ascii="Arial MT"/>
          <w:color w:val="1F1F1F"/>
          <w:spacing w:val="-1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regression</w:t>
      </w:r>
      <w:r>
        <w:rPr>
          <w:rFonts w:ascii="Arial MT"/>
          <w:color w:val="1F1F1F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problems</w:t>
      </w:r>
      <w:r>
        <w:rPr>
          <w:rFonts w:ascii="Arial MT"/>
          <w:color w:val="1F1F1F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predicting</w:t>
      </w:r>
      <w:r>
        <w:rPr>
          <w:rFonts w:ascii="Arial MT"/>
          <w:color w:val="1F1F1F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pollution</w:t>
      </w:r>
      <w:r>
        <w:rPr>
          <w:rFonts w:ascii="Arial MT"/>
          <w:color w:val="1F1F1F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levels,</w:t>
      </w:r>
      <w:r>
        <w:rPr>
          <w:rFonts w:ascii="Arial MT"/>
          <w:color w:val="1F1F1F"/>
          <w:spacing w:val="-1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we</w:t>
      </w:r>
      <w:r>
        <w:rPr>
          <w:rFonts w:ascii="Arial MT"/>
          <w:color w:val="1F1F1F"/>
          <w:sz w:val="20"/>
        </w:rPr>
        <w:t xml:space="preserve"> </w:t>
      </w:r>
      <w:r>
        <w:rPr>
          <w:rFonts w:ascii="Arial MT"/>
          <w:color w:val="1F1F1F"/>
          <w:spacing w:val="-4"/>
          <w:w w:val="90"/>
          <w:sz w:val="20"/>
        </w:rPr>
        <w:t>use:</w:t>
      </w:r>
    </w:p>
    <w:p w14:paraId="72061D3F">
      <w:pPr>
        <w:pStyle w:val="5"/>
        <w:spacing w:before="197"/>
        <w:rPr>
          <w:rFonts w:ascii="Arial MT"/>
          <w:sz w:val="18"/>
        </w:rPr>
      </w:pPr>
    </w:p>
    <w:p w14:paraId="22DD50A5">
      <w:pPr>
        <w:pStyle w:val="7"/>
        <w:numPr>
          <w:ilvl w:val="1"/>
          <w:numId w:val="49"/>
        </w:numPr>
        <w:tabs>
          <w:tab w:val="left" w:pos="344"/>
        </w:tabs>
        <w:spacing w:before="0" w:after="0" w:line="278" w:lineRule="auto"/>
        <w:ind w:left="189" w:right="3363" w:firstLine="0"/>
        <w:jc w:val="left"/>
        <w:rPr>
          <w:sz w:val="16"/>
        </w:rPr>
      </w:pPr>
      <w:r>
        <w:rPr>
          <w:color w:val="1F1F1F"/>
          <w:sz w:val="16"/>
        </w:rPr>
        <w:t>from</w:t>
      </w:r>
      <w:r>
        <w:rPr>
          <w:color w:val="1F1F1F"/>
          <w:spacing w:val="-7"/>
          <w:sz w:val="16"/>
        </w:rPr>
        <w:t xml:space="preserve"> </w:t>
      </w:r>
      <w:r>
        <w:rPr>
          <w:color w:val="1F1F1F"/>
          <w:sz w:val="16"/>
        </w:rPr>
        <w:t>sklearn.metrics</w:t>
      </w:r>
      <w:r>
        <w:rPr>
          <w:color w:val="1F1F1F"/>
          <w:spacing w:val="-7"/>
          <w:sz w:val="16"/>
        </w:rPr>
        <w:t xml:space="preserve"> </w:t>
      </w:r>
      <w:r>
        <w:rPr>
          <w:color w:val="1F1F1F"/>
          <w:sz w:val="16"/>
        </w:rPr>
        <w:t>import</w:t>
      </w:r>
      <w:r>
        <w:rPr>
          <w:color w:val="1F1F1F"/>
          <w:spacing w:val="-7"/>
          <w:sz w:val="16"/>
        </w:rPr>
        <w:t xml:space="preserve"> </w:t>
      </w:r>
      <w:r>
        <w:rPr>
          <w:color w:val="1F1F1F"/>
          <w:sz w:val="16"/>
        </w:rPr>
        <w:t>mean_squared_error,</w:t>
      </w:r>
      <w:r>
        <w:rPr>
          <w:color w:val="1F1F1F"/>
          <w:spacing w:val="-8"/>
          <w:sz w:val="16"/>
        </w:rPr>
        <w:t xml:space="preserve"> </w:t>
      </w:r>
      <w:r>
        <w:rPr>
          <w:color w:val="1F1F1F"/>
          <w:sz w:val="16"/>
        </w:rPr>
        <w:t>mean_absolute_error,</w:t>
      </w:r>
      <w:r>
        <w:rPr>
          <w:color w:val="1F1F1F"/>
          <w:spacing w:val="-8"/>
          <w:sz w:val="16"/>
        </w:rPr>
        <w:t xml:space="preserve"> </w:t>
      </w:r>
      <w:r>
        <w:rPr>
          <w:color w:val="1F1F1F"/>
          <w:sz w:val="16"/>
        </w:rPr>
        <w:t xml:space="preserve">r2_score </w:t>
      </w:r>
      <w:r>
        <w:rPr>
          <w:color w:val="202020"/>
          <w:spacing w:val="-10"/>
          <w:sz w:val="16"/>
        </w:rPr>
        <w:t>2</w:t>
      </w:r>
    </w:p>
    <w:p w14:paraId="1ACF22AD">
      <w:pPr>
        <w:pStyle w:val="7"/>
        <w:numPr>
          <w:ilvl w:val="0"/>
          <w:numId w:val="61"/>
        </w:numPr>
        <w:tabs>
          <w:tab w:val="left" w:pos="344"/>
        </w:tabs>
        <w:spacing w:before="0" w:after="0" w:line="187" w:lineRule="exact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def evaluate_model(y_true, y_pred, </w:t>
      </w:r>
      <w:r>
        <w:rPr>
          <w:color w:val="1F1F1F"/>
          <w:spacing w:val="-2"/>
          <w:sz w:val="16"/>
        </w:rPr>
        <w:t>target_name):</w:t>
      </w:r>
    </w:p>
    <w:p w14:paraId="244B72E7">
      <w:pPr>
        <w:pStyle w:val="7"/>
        <w:numPr>
          <w:ilvl w:val="0"/>
          <w:numId w:val="61"/>
        </w:numPr>
        <w:tabs>
          <w:tab w:val="left" w:pos="697"/>
        </w:tabs>
        <w:spacing w:before="30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>metrics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10"/>
          <w:sz w:val="16"/>
        </w:rPr>
        <w:t>{</w:t>
      </w:r>
    </w:p>
    <w:p w14:paraId="0E321034">
      <w:pPr>
        <w:pStyle w:val="7"/>
        <w:numPr>
          <w:ilvl w:val="0"/>
          <w:numId w:val="61"/>
        </w:numPr>
        <w:tabs>
          <w:tab w:val="left" w:pos="1049"/>
        </w:tabs>
        <w:spacing w:before="30" w:after="0" w:line="240" w:lineRule="auto"/>
        <w:ind w:left="1049" w:right="0" w:hanging="860"/>
        <w:jc w:val="left"/>
        <w:rPr>
          <w:sz w:val="16"/>
        </w:rPr>
      </w:pPr>
      <w:r>
        <w:rPr>
          <w:color w:val="1F1F1F"/>
          <w:sz w:val="16"/>
        </w:rPr>
        <w:t>'RMSE':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np.sqrt(mean_squared_error(y_true,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y_pred)),</w:t>
      </w:r>
    </w:p>
    <w:p w14:paraId="5A40D4FA">
      <w:pPr>
        <w:pStyle w:val="7"/>
        <w:numPr>
          <w:ilvl w:val="0"/>
          <w:numId w:val="61"/>
        </w:numPr>
        <w:tabs>
          <w:tab w:val="left" w:pos="1049"/>
        </w:tabs>
        <w:spacing w:before="29" w:after="0" w:line="240" w:lineRule="auto"/>
        <w:ind w:left="1049" w:right="0" w:hanging="860"/>
        <w:jc w:val="left"/>
        <w:rPr>
          <w:sz w:val="16"/>
        </w:rPr>
      </w:pPr>
      <w:r>
        <w:rPr>
          <w:color w:val="1F1F1F"/>
          <w:sz w:val="16"/>
        </w:rPr>
        <w:t>'MAE':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mean_absolute_error(y_true,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y_pred),</w:t>
      </w:r>
    </w:p>
    <w:p w14:paraId="32EDA451">
      <w:pPr>
        <w:pStyle w:val="7"/>
        <w:numPr>
          <w:ilvl w:val="0"/>
          <w:numId w:val="61"/>
        </w:numPr>
        <w:tabs>
          <w:tab w:val="left" w:pos="1049"/>
        </w:tabs>
        <w:spacing w:before="30" w:after="0" w:line="240" w:lineRule="auto"/>
        <w:ind w:left="1049" w:right="0" w:hanging="860"/>
        <w:jc w:val="left"/>
        <w:rPr>
          <w:sz w:val="16"/>
        </w:rPr>
      </w:pPr>
      <w:r>
        <w:rPr>
          <w:color w:val="1F1F1F"/>
          <w:sz w:val="16"/>
        </w:rPr>
        <w:t>'R²':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r2_score(y_true,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y_pred),</w:t>
      </w:r>
    </w:p>
    <w:p w14:paraId="625904D4">
      <w:pPr>
        <w:pStyle w:val="7"/>
        <w:numPr>
          <w:ilvl w:val="0"/>
          <w:numId w:val="61"/>
        </w:numPr>
        <w:tabs>
          <w:tab w:val="left" w:pos="1049"/>
        </w:tabs>
        <w:spacing w:before="30" w:after="0" w:line="240" w:lineRule="auto"/>
        <w:ind w:left="1049" w:right="0" w:hanging="860"/>
        <w:jc w:val="left"/>
        <w:rPr>
          <w:sz w:val="16"/>
        </w:rPr>
      </w:pPr>
      <w:r>
        <w:rPr>
          <w:color w:val="1F1F1F"/>
          <w:sz w:val="16"/>
        </w:rPr>
        <w:t>'Max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Error':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np.max(np.abs(y_true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-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y_pred))</w:t>
      </w:r>
    </w:p>
    <w:p w14:paraId="1EFE1273">
      <w:pPr>
        <w:pStyle w:val="5"/>
        <w:tabs>
          <w:tab w:val="left" w:pos="697"/>
        </w:tabs>
        <w:ind w:left="189"/>
      </w:pPr>
      <w:r>
        <w:rPr>
          <w:color w:val="202020"/>
          <w:spacing w:val="-10"/>
        </w:rPr>
        <w:t>9</w:t>
      </w:r>
      <w:r>
        <w:rPr>
          <w:color w:val="202020"/>
        </w:rPr>
        <w:tab/>
      </w:r>
      <w:r>
        <w:rPr>
          <w:color w:val="1F1F1F"/>
          <w:spacing w:val="-10"/>
        </w:rPr>
        <w:t>}</w:t>
      </w:r>
    </w:p>
    <w:p w14:paraId="1C237ABE">
      <w:pPr>
        <w:pStyle w:val="7"/>
        <w:numPr>
          <w:ilvl w:val="0"/>
          <w:numId w:val="62"/>
        </w:numPr>
        <w:tabs>
          <w:tab w:val="left" w:pos="697"/>
        </w:tabs>
        <w:spacing w:before="29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 xml:space="preserve">print(f"\n{target_name} </w:t>
      </w:r>
      <w:r>
        <w:rPr>
          <w:color w:val="1F1F1F"/>
          <w:spacing w:val="-2"/>
          <w:sz w:val="16"/>
        </w:rPr>
        <w:t>Evaluation:")</w:t>
      </w:r>
    </w:p>
    <w:p w14:paraId="519B4A12">
      <w:pPr>
        <w:pStyle w:val="7"/>
        <w:numPr>
          <w:ilvl w:val="0"/>
          <w:numId w:val="62"/>
        </w:numPr>
        <w:tabs>
          <w:tab w:val="left" w:pos="697"/>
        </w:tabs>
        <w:spacing w:before="30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for k,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 xml:space="preserve">v in </w:t>
      </w:r>
      <w:r>
        <w:rPr>
          <w:color w:val="1F1F1F"/>
          <w:spacing w:val="-2"/>
          <w:sz w:val="16"/>
        </w:rPr>
        <w:t>metrics.items():</w:t>
      </w:r>
    </w:p>
    <w:p w14:paraId="3578A8D3">
      <w:pPr>
        <w:pStyle w:val="5"/>
        <w:tabs>
          <w:tab w:val="left" w:pos="1049"/>
        </w:tabs>
        <w:ind w:left="101"/>
      </w:pPr>
      <w:r>
        <w:rPr>
          <w:color w:val="202020"/>
          <w:spacing w:val="-5"/>
        </w:rPr>
        <w:t>12</w:t>
      </w:r>
      <w:r>
        <w:rPr>
          <w:color w:val="202020"/>
        </w:rPr>
        <w:tab/>
      </w:r>
      <w:r>
        <w:rPr>
          <w:color w:val="1F1F1F"/>
        </w:rPr>
        <w:t xml:space="preserve">print(f"{k}: </w:t>
      </w:r>
      <w:r>
        <w:rPr>
          <w:color w:val="1F1F1F"/>
          <w:spacing w:val="-2"/>
        </w:rPr>
        <w:t>{v:.4f}")</w:t>
      </w:r>
    </w:p>
    <w:p w14:paraId="553E0CE9">
      <w:pPr>
        <w:pStyle w:val="5"/>
        <w:tabs>
          <w:tab w:val="left" w:pos="697"/>
        </w:tabs>
        <w:ind w:left="101"/>
      </w:pPr>
      <w:r>
        <w:rPr>
          <w:color w:val="202020"/>
          <w:spacing w:val="-5"/>
        </w:rPr>
        <w:t>13</w:t>
      </w:r>
      <w:r>
        <w:rPr>
          <w:color w:val="202020"/>
        </w:rPr>
        <w:tab/>
      </w:r>
      <w:r>
        <w:rPr>
          <w:color w:val="1F1F1F"/>
        </w:rPr>
        <w:t xml:space="preserve">return </w:t>
      </w:r>
      <w:r>
        <w:rPr>
          <w:color w:val="1F1F1F"/>
          <w:spacing w:val="-2"/>
        </w:rPr>
        <w:t>metrics</w:t>
      </w:r>
    </w:p>
    <w:p w14:paraId="4D031C52">
      <w:pPr>
        <w:pStyle w:val="5"/>
        <w:spacing w:before="166"/>
        <w:rPr>
          <w:sz w:val="18"/>
        </w:rPr>
      </w:pPr>
    </w:p>
    <w:p w14:paraId="0F697E56">
      <w:pPr>
        <w:pStyle w:val="2"/>
      </w:pPr>
      <w:r>
        <w:rPr>
          <w:color w:val="1F1F1F"/>
          <w:spacing w:val="-2"/>
          <w:w w:val="95"/>
        </w:rPr>
        <w:t>Visualizations</w:t>
      </w:r>
    </w:p>
    <w:p w14:paraId="4335E2D0">
      <w:pPr>
        <w:spacing w:before="148"/>
        <w:ind w:left="17" w:right="0" w:firstLine="0"/>
        <w:jc w:val="left"/>
        <w:rPr>
          <w:rFonts w:ascii="Arial MT"/>
          <w:sz w:val="20"/>
        </w:rPr>
      </w:pPr>
      <w:r>
        <w:rPr>
          <w:rFonts w:ascii="Arial MT"/>
          <w:color w:val="1F1F1F"/>
          <w:w w:val="90"/>
          <w:sz w:val="20"/>
        </w:rPr>
        <w:t>Actual</w:t>
      </w:r>
      <w:r>
        <w:rPr>
          <w:rFonts w:ascii="Arial MT"/>
          <w:color w:val="1F1F1F"/>
          <w:spacing w:val="-2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vs</w:t>
      </w:r>
      <w:r>
        <w:rPr>
          <w:rFonts w:ascii="Arial MT"/>
          <w:color w:val="1F1F1F"/>
          <w:spacing w:val="-1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Predicted</w:t>
      </w:r>
      <w:r>
        <w:rPr>
          <w:rFonts w:ascii="Arial MT"/>
          <w:color w:val="1F1F1F"/>
          <w:spacing w:val="-1"/>
          <w:sz w:val="20"/>
        </w:rPr>
        <w:t xml:space="preserve"> </w:t>
      </w:r>
      <w:r>
        <w:rPr>
          <w:rFonts w:ascii="Arial MT"/>
          <w:color w:val="1F1F1F"/>
          <w:spacing w:val="-4"/>
          <w:w w:val="90"/>
          <w:sz w:val="20"/>
        </w:rPr>
        <w:t>Plots</w:t>
      </w:r>
    </w:p>
    <w:p w14:paraId="6B5058A2">
      <w:pPr>
        <w:pStyle w:val="5"/>
        <w:spacing w:before="197"/>
        <w:rPr>
          <w:rFonts w:ascii="Arial MT"/>
          <w:sz w:val="18"/>
        </w:rPr>
      </w:pPr>
    </w:p>
    <w:p w14:paraId="34F58536">
      <w:pPr>
        <w:pStyle w:val="7"/>
        <w:numPr>
          <w:ilvl w:val="0"/>
          <w:numId w:val="63"/>
        </w:numPr>
        <w:tabs>
          <w:tab w:val="left" w:pos="344"/>
        </w:tabs>
        <w:spacing w:before="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def plot_actual_vs_predicted(y_true, y_pred, </w:t>
      </w:r>
      <w:r>
        <w:rPr>
          <w:color w:val="1F1F1F"/>
          <w:spacing w:val="-2"/>
          <w:sz w:val="16"/>
        </w:rPr>
        <w:t>target):</w:t>
      </w:r>
    </w:p>
    <w:p w14:paraId="3CADC330">
      <w:pPr>
        <w:pStyle w:val="7"/>
        <w:numPr>
          <w:ilvl w:val="0"/>
          <w:numId w:val="63"/>
        </w:numPr>
        <w:tabs>
          <w:tab w:val="left" w:pos="697"/>
        </w:tabs>
        <w:spacing w:before="30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 xml:space="preserve">plt.figure(figsize=(8, </w:t>
      </w:r>
      <w:r>
        <w:rPr>
          <w:color w:val="1F1F1F"/>
          <w:spacing w:val="-5"/>
          <w:sz w:val="16"/>
        </w:rPr>
        <w:t>6))</w:t>
      </w:r>
    </w:p>
    <w:p w14:paraId="77BC6D08">
      <w:pPr>
        <w:pStyle w:val="7"/>
        <w:numPr>
          <w:ilvl w:val="0"/>
          <w:numId w:val="63"/>
        </w:numPr>
        <w:tabs>
          <w:tab w:val="left" w:pos="697"/>
        </w:tabs>
        <w:spacing w:before="30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>plt.scatter(y_true,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y_pred,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alpha=0.3)</w:t>
      </w:r>
    </w:p>
    <w:p w14:paraId="581D98CF">
      <w:pPr>
        <w:pStyle w:val="7"/>
        <w:numPr>
          <w:ilvl w:val="0"/>
          <w:numId w:val="63"/>
        </w:numPr>
        <w:tabs>
          <w:tab w:val="left" w:pos="697"/>
        </w:tabs>
        <w:spacing w:before="29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>plt.plot([y_true.min(),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y_true.max()],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[y_true.min(),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y_true.max()], 'r--</w:t>
      </w:r>
      <w:r>
        <w:rPr>
          <w:color w:val="1F1F1F"/>
          <w:spacing w:val="-5"/>
          <w:sz w:val="16"/>
        </w:rPr>
        <w:t>')</w:t>
      </w:r>
    </w:p>
    <w:p w14:paraId="4994FC41">
      <w:pPr>
        <w:pStyle w:val="7"/>
        <w:numPr>
          <w:ilvl w:val="0"/>
          <w:numId w:val="63"/>
        </w:numPr>
        <w:tabs>
          <w:tab w:val="left" w:pos="697"/>
        </w:tabs>
        <w:spacing w:before="30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>plt.title(f'{target}</w:t>
      </w:r>
      <w:r>
        <w:rPr>
          <w:color w:val="1F1F1F"/>
          <w:spacing w:val="-3"/>
          <w:sz w:val="16"/>
        </w:rPr>
        <w:t xml:space="preserve"> </w:t>
      </w:r>
      <w:r>
        <w:rPr>
          <w:color w:val="1F1F1F"/>
          <w:sz w:val="16"/>
        </w:rPr>
        <w:t>-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Actual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vs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Predicted')</w:t>
      </w:r>
    </w:p>
    <w:p w14:paraId="651B0C6D">
      <w:pPr>
        <w:pStyle w:val="7"/>
        <w:numPr>
          <w:ilvl w:val="0"/>
          <w:numId w:val="63"/>
        </w:numPr>
        <w:tabs>
          <w:tab w:val="left" w:pos="697"/>
        </w:tabs>
        <w:spacing w:before="30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>plt.xlabel('Actual</w:t>
      </w:r>
      <w:r>
        <w:rPr>
          <w:color w:val="1F1F1F"/>
          <w:spacing w:val="-3"/>
          <w:sz w:val="16"/>
        </w:rPr>
        <w:t xml:space="preserve"> </w:t>
      </w:r>
      <w:r>
        <w:rPr>
          <w:color w:val="1F1F1F"/>
          <w:spacing w:val="-2"/>
          <w:sz w:val="16"/>
        </w:rPr>
        <w:t>Values')</w:t>
      </w:r>
    </w:p>
    <w:p w14:paraId="100DFE17">
      <w:pPr>
        <w:pStyle w:val="7"/>
        <w:numPr>
          <w:ilvl w:val="0"/>
          <w:numId w:val="63"/>
        </w:numPr>
        <w:tabs>
          <w:tab w:val="left" w:pos="697"/>
        </w:tabs>
        <w:spacing w:before="29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>plt.ylabel('Predicted</w:t>
      </w:r>
      <w:r>
        <w:rPr>
          <w:color w:val="1F1F1F"/>
          <w:spacing w:val="-3"/>
          <w:sz w:val="16"/>
        </w:rPr>
        <w:t xml:space="preserve"> </w:t>
      </w:r>
      <w:r>
        <w:rPr>
          <w:color w:val="1F1F1F"/>
          <w:spacing w:val="-2"/>
          <w:sz w:val="16"/>
        </w:rPr>
        <w:t>Values')</w:t>
      </w:r>
    </w:p>
    <w:p w14:paraId="1D69ECF0">
      <w:pPr>
        <w:pStyle w:val="7"/>
        <w:numPr>
          <w:ilvl w:val="0"/>
          <w:numId w:val="63"/>
        </w:numPr>
        <w:tabs>
          <w:tab w:val="left" w:pos="697"/>
        </w:tabs>
        <w:spacing w:before="30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pacing w:val="-2"/>
          <w:sz w:val="16"/>
        </w:rPr>
        <w:t>plt.grid(True)</w:t>
      </w:r>
    </w:p>
    <w:p w14:paraId="2D693055">
      <w:pPr>
        <w:pStyle w:val="5"/>
        <w:spacing w:before="167"/>
        <w:rPr>
          <w:sz w:val="18"/>
        </w:rPr>
      </w:pPr>
    </w:p>
    <w:p w14:paraId="657ABDD6">
      <w:pPr>
        <w:spacing w:before="0"/>
        <w:ind w:left="17" w:right="0" w:firstLine="0"/>
        <w:jc w:val="left"/>
        <w:rPr>
          <w:rFonts w:ascii="Arial MT"/>
          <w:sz w:val="20"/>
        </w:rPr>
      </w:pPr>
      <w:r>
        <w:rPr>
          <w:rFonts w:ascii="Arial MT"/>
          <w:color w:val="1F1F1F"/>
          <w:w w:val="85"/>
          <w:sz w:val="20"/>
        </w:rPr>
        <w:t>Residual</w:t>
      </w:r>
      <w:r>
        <w:rPr>
          <w:rFonts w:ascii="Arial MT"/>
          <w:color w:val="1F1F1F"/>
          <w:spacing w:val="19"/>
          <w:sz w:val="20"/>
        </w:rPr>
        <w:t xml:space="preserve"> </w:t>
      </w:r>
      <w:r>
        <w:rPr>
          <w:rFonts w:ascii="Arial MT"/>
          <w:color w:val="1F1F1F"/>
          <w:spacing w:val="-2"/>
          <w:sz w:val="20"/>
        </w:rPr>
        <w:t>Analysis</w:t>
      </w:r>
    </w:p>
    <w:p w14:paraId="1D1B2DB3">
      <w:pPr>
        <w:pStyle w:val="5"/>
        <w:spacing w:before="198"/>
        <w:rPr>
          <w:rFonts w:ascii="Arial MT"/>
          <w:sz w:val="18"/>
        </w:rPr>
      </w:pPr>
    </w:p>
    <w:p w14:paraId="206354E8">
      <w:pPr>
        <w:pStyle w:val="7"/>
        <w:numPr>
          <w:ilvl w:val="0"/>
          <w:numId w:val="64"/>
        </w:numPr>
        <w:tabs>
          <w:tab w:val="left" w:pos="344"/>
        </w:tabs>
        <w:spacing w:before="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def plot_residuals(y_true, </w:t>
      </w:r>
      <w:r>
        <w:rPr>
          <w:color w:val="1F1F1F"/>
          <w:spacing w:val="-2"/>
          <w:sz w:val="16"/>
        </w:rPr>
        <w:t>y_pred):</w:t>
      </w:r>
    </w:p>
    <w:p w14:paraId="2F8FC453">
      <w:pPr>
        <w:pStyle w:val="7"/>
        <w:numPr>
          <w:ilvl w:val="0"/>
          <w:numId w:val="64"/>
        </w:numPr>
        <w:tabs>
          <w:tab w:val="left" w:pos="697"/>
        </w:tabs>
        <w:spacing w:before="29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>residuals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y_true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-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y_pred</w:t>
      </w:r>
    </w:p>
    <w:p w14:paraId="67B508AC">
      <w:pPr>
        <w:pStyle w:val="7"/>
        <w:numPr>
          <w:ilvl w:val="0"/>
          <w:numId w:val="64"/>
        </w:numPr>
        <w:tabs>
          <w:tab w:val="left" w:pos="697"/>
        </w:tabs>
        <w:spacing w:before="30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 xml:space="preserve">plt.figure(figsize=(12, </w:t>
      </w:r>
      <w:r>
        <w:rPr>
          <w:color w:val="1F1F1F"/>
          <w:spacing w:val="-5"/>
          <w:sz w:val="16"/>
        </w:rPr>
        <w:t>4))</w:t>
      </w:r>
    </w:p>
    <w:p w14:paraId="0454BB42">
      <w:pPr>
        <w:pStyle w:val="7"/>
        <w:numPr>
          <w:ilvl w:val="0"/>
          <w:numId w:val="64"/>
        </w:numPr>
        <w:tabs>
          <w:tab w:val="left" w:pos="697"/>
        </w:tabs>
        <w:spacing w:before="30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pacing w:val="-2"/>
          <w:sz w:val="16"/>
        </w:rPr>
        <w:t>plt.subplot(121)</w:t>
      </w:r>
    </w:p>
    <w:p w14:paraId="7CBBDFF1">
      <w:pPr>
        <w:pStyle w:val="7"/>
        <w:numPr>
          <w:ilvl w:val="0"/>
          <w:numId w:val="64"/>
        </w:numPr>
        <w:tabs>
          <w:tab w:val="left" w:pos="697"/>
        </w:tabs>
        <w:spacing w:before="30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>sns.histplot(residuals,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kde=True)</w:t>
      </w:r>
    </w:p>
    <w:p w14:paraId="70E094CB">
      <w:pPr>
        <w:pStyle w:val="7"/>
        <w:numPr>
          <w:ilvl w:val="0"/>
          <w:numId w:val="64"/>
        </w:numPr>
        <w:tabs>
          <w:tab w:val="left" w:pos="697"/>
        </w:tabs>
        <w:spacing w:before="29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>plt.title('Residual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Distribution')</w:t>
      </w:r>
    </w:p>
    <w:p w14:paraId="3C2C23D6">
      <w:pPr>
        <w:pStyle w:val="5"/>
        <w:ind w:left="189"/>
      </w:pPr>
      <w:r>
        <w:rPr>
          <w:color w:val="202020"/>
          <w:spacing w:val="-10"/>
        </w:rPr>
        <w:t>7</w:t>
      </w:r>
    </w:p>
    <w:p w14:paraId="0CD13E41">
      <w:pPr>
        <w:pStyle w:val="7"/>
        <w:numPr>
          <w:ilvl w:val="0"/>
          <w:numId w:val="65"/>
        </w:numPr>
        <w:tabs>
          <w:tab w:val="left" w:pos="697"/>
        </w:tabs>
        <w:spacing w:before="30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pacing w:val="-2"/>
          <w:sz w:val="16"/>
        </w:rPr>
        <w:t>plt.subplot(122)</w:t>
      </w:r>
    </w:p>
    <w:p w14:paraId="4473AF5C">
      <w:pPr>
        <w:pStyle w:val="7"/>
        <w:numPr>
          <w:ilvl w:val="0"/>
          <w:numId w:val="65"/>
        </w:numPr>
        <w:tabs>
          <w:tab w:val="left" w:pos="697"/>
        </w:tabs>
        <w:spacing w:before="30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>plt.scatter(y_pred,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residuals,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alpha=0.3)</w:t>
      </w:r>
    </w:p>
    <w:p w14:paraId="16618559">
      <w:pPr>
        <w:pStyle w:val="7"/>
        <w:numPr>
          <w:ilvl w:val="0"/>
          <w:numId w:val="65"/>
        </w:numPr>
        <w:tabs>
          <w:tab w:val="left" w:pos="697"/>
        </w:tabs>
        <w:spacing w:before="29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plt.axhline(y=0,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color='r',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linestyle='--</w:t>
      </w:r>
      <w:r>
        <w:rPr>
          <w:color w:val="1F1F1F"/>
          <w:spacing w:val="-5"/>
          <w:sz w:val="16"/>
        </w:rPr>
        <w:t>')</w:t>
      </w:r>
    </w:p>
    <w:p w14:paraId="305DB3FB">
      <w:pPr>
        <w:pStyle w:val="7"/>
        <w:numPr>
          <w:ilvl w:val="0"/>
          <w:numId w:val="65"/>
        </w:numPr>
        <w:tabs>
          <w:tab w:val="left" w:pos="697"/>
        </w:tabs>
        <w:spacing w:before="30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plt.title('Residuals</w:t>
      </w:r>
      <w:r>
        <w:rPr>
          <w:color w:val="1F1F1F"/>
          <w:spacing w:val="-3"/>
          <w:sz w:val="16"/>
        </w:rPr>
        <w:t xml:space="preserve"> </w:t>
      </w:r>
      <w:r>
        <w:rPr>
          <w:color w:val="1F1F1F"/>
          <w:sz w:val="16"/>
        </w:rPr>
        <w:t>vs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Predicted')</w:t>
      </w:r>
    </w:p>
    <w:p w14:paraId="3D4DE14D">
      <w:pPr>
        <w:pStyle w:val="7"/>
        <w:numPr>
          <w:ilvl w:val="0"/>
          <w:numId w:val="65"/>
        </w:numPr>
        <w:tabs>
          <w:tab w:val="left" w:pos="697"/>
        </w:tabs>
        <w:spacing w:before="30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pacing w:val="-2"/>
          <w:sz w:val="16"/>
        </w:rPr>
        <w:t>plt.tight_layout()</w:t>
      </w:r>
    </w:p>
    <w:p w14:paraId="4F2ECF86">
      <w:pPr>
        <w:pStyle w:val="5"/>
        <w:spacing w:before="167"/>
        <w:rPr>
          <w:sz w:val="18"/>
        </w:rPr>
      </w:pPr>
    </w:p>
    <w:p w14:paraId="0AF253DC">
      <w:pPr>
        <w:spacing w:before="0"/>
        <w:ind w:left="17" w:right="0" w:firstLine="0"/>
        <w:jc w:val="left"/>
        <w:rPr>
          <w:rFonts w:ascii="Arial MT"/>
          <w:sz w:val="20"/>
        </w:rPr>
      </w:pPr>
      <w:r>
        <w:rPr>
          <w:rFonts w:ascii="Arial MT"/>
          <w:color w:val="1F1F1F"/>
          <w:w w:val="85"/>
          <w:sz w:val="20"/>
        </w:rPr>
        <w:t>Feature</w:t>
      </w:r>
      <w:r>
        <w:rPr>
          <w:rFonts w:ascii="Arial MT"/>
          <w:color w:val="1F1F1F"/>
          <w:spacing w:val="13"/>
          <w:sz w:val="20"/>
        </w:rPr>
        <w:t xml:space="preserve"> </w:t>
      </w:r>
      <w:r>
        <w:rPr>
          <w:rFonts w:ascii="Arial MT"/>
          <w:color w:val="1F1F1F"/>
          <w:spacing w:val="-2"/>
          <w:sz w:val="20"/>
        </w:rPr>
        <w:t>Importance</w:t>
      </w:r>
    </w:p>
    <w:p w14:paraId="3862D0B5">
      <w:pPr>
        <w:pStyle w:val="5"/>
        <w:spacing w:before="186"/>
        <w:rPr>
          <w:rFonts w:ascii="Arial MT"/>
          <w:sz w:val="18"/>
        </w:rPr>
      </w:pPr>
    </w:p>
    <w:p w14:paraId="72CD1C74">
      <w:pPr>
        <w:pStyle w:val="7"/>
        <w:numPr>
          <w:ilvl w:val="1"/>
          <w:numId w:val="65"/>
        </w:numPr>
        <w:tabs>
          <w:tab w:val="left" w:pos="344"/>
        </w:tabs>
        <w:spacing w:before="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def plot_feature_importance(model, features, </w:t>
      </w:r>
      <w:r>
        <w:rPr>
          <w:color w:val="1F1F1F"/>
          <w:spacing w:val="-2"/>
          <w:sz w:val="16"/>
        </w:rPr>
        <w:t>title):</w:t>
      </w:r>
    </w:p>
    <w:p w14:paraId="69C39A11">
      <w:pPr>
        <w:pStyle w:val="7"/>
        <w:numPr>
          <w:ilvl w:val="1"/>
          <w:numId w:val="65"/>
        </w:numPr>
        <w:tabs>
          <w:tab w:val="left" w:pos="697"/>
        </w:tabs>
        <w:spacing w:before="30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>importance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pd.Series(model.feature_importances_,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index=features)</w:t>
      </w:r>
    </w:p>
    <w:p w14:paraId="4EE003FE">
      <w:pPr>
        <w:pStyle w:val="7"/>
        <w:numPr>
          <w:ilvl w:val="1"/>
          <w:numId w:val="65"/>
        </w:numPr>
        <w:tabs>
          <w:tab w:val="left" w:pos="697"/>
        </w:tabs>
        <w:spacing w:before="29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>importance.sort_values().plot(kind='barh',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title=title)</w:t>
      </w:r>
    </w:p>
    <w:p w14:paraId="239CD893">
      <w:pPr>
        <w:pStyle w:val="7"/>
        <w:numPr>
          <w:ilvl w:val="1"/>
          <w:numId w:val="65"/>
        </w:numPr>
        <w:tabs>
          <w:tab w:val="left" w:pos="697"/>
        </w:tabs>
        <w:spacing w:before="30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pacing w:val="-2"/>
          <w:sz w:val="16"/>
        </w:rPr>
        <w:t>plt.show()</w:t>
      </w:r>
    </w:p>
    <w:p w14:paraId="6C3CF18C">
      <w:pPr>
        <w:pStyle w:val="5"/>
        <w:spacing w:before="167"/>
        <w:rPr>
          <w:sz w:val="18"/>
        </w:rPr>
      </w:pPr>
    </w:p>
    <w:p w14:paraId="64A7CBFC">
      <w:pPr>
        <w:spacing w:before="0"/>
        <w:ind w:left="17" w:right="0" w:firstLine="0"/>
        <w:jc w:val="left"/>
        <w:rPr>
          <w:rFonts w:ascii="Arial MT"/>
          <w:sz w:val="20"/>
        </w:rPr>
      </w:pPr>
      <w:r>
        <w:rPr>
          <w:rFonts w:ascii="Arial MT"/>
          <w:color w:val="1F1F1F"/>
          <w:w w:val="85"/>
          <w:sz w:val="20"/>
        </w:rPr>
        <w:t>Code</w:t>
      </w:r>
      <w:r>
        <w:rPr>
          <w:rFonts w:ascii="Arial MT"/>
          <w:color w:val="1F1F1F"/>
          <w:spacing w:val="3"/>
          <w:sz w:val="20"/>
        </w:rPr>
        <w:t xml:space="preserve"> </w:t>
      </w:r>
      <w:r>
        <w:rPr>
          <w:rFonts w:ascii="Arial MT"/>
          <w:color w:val="1F1F1F"/>
          <w:spacing w:val="-2"/>
          <w:sz w:val="20"/>
        </w:rPr>
        <w:t>Implementation</w:t>
      </w:r>
    </w:p>
    <w:p w14:paraId="3D91E215">
      <w:pPr>
        <w:spacing w:after="0"/>
        <w:jc w:val="left"/>
        <w:rPr>
          <w:rFonts w:ascii="Arial MT"/>
          <w:sz w:val="20"/>
        </w:rPr>
        <w:sectPr>
          <w:pgSz w:w="11900" w:h="16840"/>
          <w:pgMar w:top="480" w:right="566" w:bottom="460" w:left="850" w:header="284" w:footer="268" w:gutter="0"/>
          <w:cols w:space="720" w:num="1"/>
        </w:sectPr>
      </w:pPr>
    </w:p>
    <w:p w14:paraId="1552C7C4">
      <w:pPr>
        <w:spacing w:before="104"/>
        <w:ind w:left="17" w:right="0" w:firstLine="0"/>
        <w:jc w:val="left"/>
        <w:rPr>
          <w:rFonts w:ascii="Arial MT"/>
          <w:sz w:val="20"/>
        </w:rPr>
      </w:pPr>
      <w:r>
        <w:rPr>
          <w:rFonts w:ascii="Arial MT"/>
          <w:color w:val="1F1F1F"/>
          <w:spacing w:val="-2"/>
          <w:w w:val="90"/>
          <w:sz w:val="20"/>
        </w:rPr>
        <w:t>Data</w:t>
      </w:r>
      <w:r>
        <w:rPr>
          <w:rFonts w:ascii="Arial MT"/>
          <w:color w:val="1F1F1F"/>
          <w:spacing w:val="-3"/>
          <w:sz w:val="20"/>
        </w:rPr>
        <w:t xml:space="preserve"> </w:t>
      </w:r>
      <w:r>
        <w:rPr>
          <w:rFonts w:ascii="Arial MT"/>
          <w:color w:val="1F1F1F"/>
          <w:spacing w:val="-2"/>
          <w:w w:val="90"/>
          <w:sz w:val="20"/>
        </w:rPr>
        <w:t>Preparation</w:t>
      </w:r>
      <w:r>
        <w:rPr>
          <w:rFonts w:ascii="Arial MT"/>
          <w:color w:val="1F1F1F"/>
          <w:spacing w:val="-3"/>
          <w:sz w:val="20"/>
        </w:rPr>
        <w:t xml:space="preserve"> </w:t>
      </w:r>
      <w:r>
        <w:rPr>
          <w:rFonts w:ascii="Arial MT"/>
          <w:color w:val="1F1F1F"/>
          <w:spacing w:val="-2"/>
          <w:w w:val="90"/>
          <w:sz w:val="20"/>
        </w:rPr>
        <w:t>&amp;</w:t>
      </w:r>
      <w:r>
        <w:rPr>
          <w:rFonts w:ascii="Arial MT"/>
          <w:color w:val="1F1F1F"/>
          <w:spacing w:val="-3"/>
          <w:sz w:val="20"/>
        </w:rPr>
        <w:t xml:space="preserve"> </w:t>
      </w:r>
      <w:r>
        <w:rPr>
          <w:rFonts w:ascii="Arial MT"/>
          <w:color w:val="1F1F1F"/>
          <w:spacing w:val="-2"/>
          <w:w w:val="90"/>
          <w:sz w:val="20"/>
        </w:rPr>
        <w:t>Feature</w:t>
      </w:r>
      <w:r>
        <w:rPr>
          <w:rFonts w:ascii="Arial MT"/>
          <w:color w:val="1F1F1F"/>
          <w:spacing w:val="-3"/>
          <w:sz w:val="20"/>
        </w:rPr>
        <w:t xml:space="preserve"> </w:t>
      </w:r>
      <w:r>
        <w:rPr>
          <w:rFonts w:ascii="Arial MT"/>
          <w:color w:val="1F1F1F"/>
          <w:spacing w:val="-2"/>
          <w:w w:val="90"/>
          <w:sz w:val="20"/>
        </w:rPr>
        <w:t>Engineering</w:t>
      </w:r>
    </w:p>
    <w:p w14:paraId="55CAEFEF">
      <w:pPr>
        <w:pStyle w:val="5"/>
        <w:spacing w:before="197"/>
        <w:rPr>
          <w:rFonts w:ascii="Arial MT"/>
          <w:sz w:val="18"/>
        </w:rPr>
      </w:pPr>
    </w:p>
    <w:p w14:paraId="604DDADD">
      <w:pPr>
        <w:pStyle w:val="7"/>
        <w:numPr>
          <w:ilvl w:val="0"/>
          <w:numId w:val="66"/>
        </w:numPr>
        <w:tabs>
          <w:tab w:val="left" w:pos="344"/>
        </w:tabs>
        <w:spacing w:before="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3"/>
          <w:sz w:val="16"/>
        </w:rPr>
        <w:t xml:space="preserve"> </w:t>
      </w:r>
      <w:r>
        <w:rPr>
          <w:color w:val="1F1F1F"/>
          <w:sz w:val="16"/>
        </w:rPr>
        <w:t>1.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Temporal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Features</w:t>
      </w:r>
    </w:p>
    <w:p w14:paraId="75EE714E">
      <w:pPr>
        <w:pStyle w:val="7"/>
        <w:numPr>
          <w:ilvl w:val="0"/>
          <w:numId w:val="66"/>
        </w:numPr>
        <w:tabs>
          <w:tab w:val="left" w:pos="344"/>
        </w:tabs>
        <w:spacing w:before="3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 xml:space="preserve">def </w:t>
      </w:r>
      <w:r>
        <w:rPr>
          <w:color w:val="1F1F1F"/>
          <w:spacing w:val="-2"/>
          <w:sz w:val="16"/>
        </w:rPr>
        <w:t>create_temporal_features(df):</w:t>
      </w:r>
    </w:p>
    <w:p w14:paraId="5311A83D">
      <w:pPr>
        <w:pStyle w:val="7"/>
        <w:numPr>
          <w:ilvl w:val="0"/>
          <w:numId w:val="66"/>
        </w:numPr>
        <w:tabs>
          <w:tab w:val="left" w:pos="697"/>
        </w:tabs>
        <w:spacing w:before="30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>df['hour_sin']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np.sin(2 *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np.pi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*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df.index.hour/24)</w:t>
      </w:r>
    </w:p>
    <w:p w14:paraId="687AFD2E">
      <w:pPr>
        <w:pStyle w:val="7"/>
        <w:numPr>
          <w:ilvl w:val="0"/>
          <w:numId w:val="66"/>
        </w:numPr>
        <w:tabs>
          <w:tab w:val="left" w:pos="697"/>
        </w:tabs>
        <w:spacing w:before="30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>df['hour_cos']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np.cos(2 *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np.pi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*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df.index.hour/24)</w:t>
      </w:r>
    </w:p>
    <w:p w14:paraId="78D84AEC">
      <w:pPr>
        <w:pStyle w:val="7"/>
        <w:numPr>
          <w:ilvl w:val="0"/>
          <w:numId w:val="66"/>
        </w:numPr>
        <w:tabs>
          <w:tab w:val="left" w:pos="697"/>
        </w:tabs>
        <w:spacing w:before="29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>df['dayofyear_sin']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np.sin(2 *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np.pi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*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df.index.dayofyear/365)</w:t>
      </w:r>
    </w:p>
    <w:p w14:paraId="27DD40E0">
      <w:pPr>
        <w:pStyle w:val="7"/>
        <w:numPr>
          <w:ilvl w:val="0"/>
          <w:numId w:val="66"/>
        </w:numPr>
        <w:tabs>
          <w:tab w:val="left" w:pos="697"/>
        </w:tabs>
        <w:spacing w:before="30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>df['dayofyear_cos']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np.cos(2 *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np.pi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*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df.index.dayofyear/365)</w:t>
      </w:r>
    </w:p>
    <w:p w14:paraId="2E90D288">
      <w:pPr>
        <w:pStyle w:val="7"/>
        <w:numPr>
          <w:ilvl w:val="0"/>
          <w:numId w:val="66"/>
        </w:numPr>
        <w:tabs>
          <w:tab w:val="left" w:pos="697"/>
        </w:tabs>
        <w:spacing w:before="30" w:after="0" w:line="240" w:lineRule="auto"/>
        <w:ind w:left="697" w:right="0" w:hanging="508"/>
        <w:jc w:val="left"/>
        <w:rPr>
          <w:sz w:val="16"/>
        </w:rPr>
      </w:pPr>
      <w:r>
        <w:rPr>
          <w:color w:val="1F1F1F"/>
          <w:sz w:val="16"/>
        </w:rPr>
        <w:t xml:space="preserve">return </w:t>
      </w:r>
      <w:r>
        <w:rPr>
          <w:color w:val="1F1F1F"/>
          <w:spacing w:val="-5"/>
          <w:sz w:val="16"/>
        </w:rPr>
        <w:t>df</w:t>
      </w:r>
    </w:p>
    <w:p w14:paraId="57575748">
      <w:pPr>
        <w:pStyle w:val="5"/>
        <w:spacing w:before="29"/>
        <w:ind w:left="189"/>
      </w:pPr>
      <w:r>
        <w:rPr>
          <w:color w:val="202020"/>
          <w:spacing w:val="-10"/>
        </w:rPr>
        <w:t>8</w:t>
      </w:r>
    </w:p>
    <w:p w14:paraId="4323ACE0">
      <w:pPr>
        <w:pStyle w:val="7"/>
        <w:numPr>
          <w:ilvl w:val="0"/>
          <w:numId w:val="67"/>
        </w:numPr>
        <w:tabs>
          <w:tab w:val="left" w:pos="344"/>
        </w:tabs>
        <w:spacing w:before="30" w:after="0" w:line="240" w:lineRule="auto"/>
        <w:ind w:left="344" w:right="0" w:hanging="155"/>
        <w:jc w:val="left"/>
        <w:rPr>
          <w:sz w:val="16"/>
        </w:rPr>
      </w:pPr>
      <w:r>
        <w:rPr>
          <w:color w:val="1F1F1F"/>
          <w:sz w:val="16"/>
        </w:rPr>
        <w:t>#</w:t>
      </w:r>
      <w:r>
        <w:rPr>
          <w:color w:val="1F1F1F"/>
          <w:spacing w:val="-3"/>
          <w:sz w:val="16"/>
        </w:rPr>
        <w:t xml:space="preserve"> </w:t>
      </w:r>
      <w:r>
        <w:rPr>
          <w:color w:val="1F1F1F"/>
          <w:sz w:val="16"/>
        </w:rPr>
        <w:t>2.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Weather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Interactions</w:t>
      </w:r>
    </w:p>
    <w:p w14:paraId="003D0E08">
      <w:pPr>
        <w:pStyle w:val="7"/>
        <w:numPr>
          <w:ilvl w:val="0"/>
          <w:numId w:val="67"/>
        </w:numPr>
        <w:tabs>
          <w:tab w:val="left" w:pos="344"/>
        </w:tabs>
        <w:spacing w:before="30" w:after="0" w:line="240" w:lineRule="auto"/>
        <w:ind w:left="344" w:right="0" w:hanging="243"/>
        <w:jc w:val="left"/>
        <w:rPr>
          <w:sz w:val="16"/>
        </w:rPr>
      </w:pPr>
      <w:r>
        <w:rPr>
          <w:color w:val="1F1F1F"/>
          <w:sz w:val="16"/>
        </w:rPr>
        <w:t xml:space="preserve">def </w:t>
      </w:r>
      <w:r>
        <w:rPr>
          <w:color w:val="1F1F1F"/>
          <w:spacing w:val="-2"/>
          <w:sz w:val="16"/>
        </w:rPr>
        <w:t>add_weather_interactions(df):</w:t>
      </w:r>
    </w:p>
    <w:p w14:paraId="4907F74E">
      <w:pPr>
        <w:pStyle w:val="7"/>
        <w:numPr>
          <w:ilvl w:val="0"/>
          <w:numId w:val="67"/>
        </w:numPr>
        <w:tabs>
          <w:tab w:val="left" w:pos="697"/>
        </w:tabs>
        <w:spacing w:before="30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df['temp_dewp_diff']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df['TEMP']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-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df['DEWP']</w:t>
      </w:r>
      <w:r>
        <w:rPr>
          <w:color w:val="1F1F1F"/>
          <w:spacing w:val="42"/>
          <w:w w:val="150"/>
          <w:sz w:val="16"/>
        </w:rPr>
        <w:t xml:space="preserve"> </w:t>
      </w: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Humidity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indicator</w:t>
      </w:r>
    </w:p>
    <w:p w14:paraId="3D88C8D2">
      <w:pPr>
        <w:pStyle w:val="7"/>
        <w:numPr>
          <w:ilvl w:val="0"/>
          <w:numId w:val="67"/>
        </w:numPr>
        <w:tabs>
          <w:tab w:val="left" w:pos="697"/>
        </w:tabs>
        <w:spacing w:before="29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>df['temp_pres_ratio']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=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df['TEMP']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/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df['PRES']</w:t>
      </w:r>
      <w:r>
        <w:rPr>
          <w:color w:val="1F1F1F"/>
          <w:spacing w:val="42"/>
          <w:w w:val="150"/>
          <w:sz w:val="16"/>
        </w:rPr>
        <w:t xml:space="preserve"> </w:t>
      </w:r>
      <w:r>
        <w:rPr>
          <w:color w:val="1F1F1F"/>
          <w:sz w:val="16"/>
        </w:rPr>
        <w:t>#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z w:val="16"/>
        </w:rPr>
        <w:t>Atmospheric</w:t>
      </w:r>
      <w:r>
        <w:rPr>
          <w:color w:val="1F1F1F"/>
          <w:spacing w:val="-1"/>
          <w:sz w:val="16"/>
        </w:rPr>
        <w:t xml:space="preserve"> </w:t>
      </w:r>
      <w:r>
        <w:rPr>
          <w:color w:val="1F1F1F"/>
          <w:spacing w:val="-2"/>
          <w:sz w:val="16"/>
        </w:rPr>
        <w:t>condition</w:t>
      </w:r>
    </w:p>
    <w:p w14:paraId="6F88C907">
      <w:pPr>
        <w:pStyle w:val="7"/>
        <w:numPr>
          <w:ilvl w:val="0"/>
          <w:numId w:val="67"/>
        </w:numPr>
        <w:tabs>
          <w:tab w:val="left" w:pos="697"/>
        </w:tabs>
        <w:spacing w:before="30" w:after="0" w:line="240" w:lineRule="auto"/>
        <w:ind w:left="697" w:right="0" w:hanging="596"/>
        <w:jc w:val="left"/>
        <w:rPr>
          <w:sz w:val="16"/>
        </w:rPr>
      </w:pPr>
      <w:r>
        <w:rPr>
          <w:color w:val="1F1F1F"/>
          <w:sz w:val="16"/>
        </w:rPr>
        <w:t xml:space="preserve">return </w:t>
      </w:r>
      <w:r>
        <w:rPr>
          <w:color w:val="1F1F1F"/>
          <w:spacing w:val="-5"/>
          <w:sz w:val="16"/>
        </w:rPr>
        <w:t>df</w:t>
      </w:r>
    </w:p>
    <w:p w14:paraId="532FF9D8">
      <w:pPr>
        <w:pStyle w:val="5"/>
        <w:ind w:left="101"/>
      </w:pPr>
      <w:r>
        <w:rPr>
          <w:color w:val="202020"/>
          <w:spacing w:val="-5"/>
        </w:rPr>
        <w:t>14</w:t>
      </w:r>
    </w:p>
    <w:p w14:paraId="0E7EE06B">
      <w:pPr>
        <w:pStyle w:val="5"/>
        <w:ind w:left="101"/>
      </w:pPr>
      <w:r>
        <w:rPr>
          <w:color w:val="202020"/>
        </w:rPr>
        <w:t>15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3.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Rolling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Pollution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Features</w:t>
      </w:r>
    </w:p>
    <w:p w14:paraId="38909D81">
      <w:pPr>
        <w:pStyle w:val="5"/>
        <w:spacing w:before="29"/>
        <w:ind w:left="101"/>
      </w:pPr>
      <w:r>
        <w:rPr>
          <w:color w:val="202020"/>
        </w:rPr>
        <w:t>16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 xml:space="preserve">def add_rolling_features(df, </w:t>
      </w:r>
      <w:r>
        <w:rPr>
          <w:color w:val="1F1F1F"/>
          <w:spacing w:val="-2"/>
        </w:rPr>
        <w:t>window_hours=24):</w:t>
      </w:r>
    </w:p>
    <w:p w14:paraId="0F83A70A">
      <w:pPr>
        <w:pStyle w:val="5"/>
        <w:tabs>
          <w:tab w:val="left" w:pos="697"/>
        </w:tabs>
        <w:ind w:left="101"/>
      </w:pPr>
      <w:r>
        <w:rPr>
          <w:color w:val="202020"/>
          <w:spacing w:val="-5"/>
        </w:rPr>
        <w:t>17</w:t>
      </w:r>
      <w:r>
        <w:rPr>
          <w:color w:val="202020"/>
        </w:rPr>
        <w:tab/>
      </w:r>
      <w:r>
        <w:rPr>
          <w:color w:val="1F1F1F"/>
        </w:rPr>
        <w:t xml:space="preserve">for pollutant in ['PM2.5', </w:t>
      </w:r>
      <w:r>
        <w:rPr>
          <w:color w:val="1F1F1F"/>
          <w:spacing w:val="-2"/>
        </w:rPr>
        <w:t>'NO2']:</w:t>
      </w:r>
    </w:p>
    <w:p w14:paraId="0BF532BD">
      <w:pPr>
        <w:pStyle w:val="5"/>
        <w:tabs>
          <w:tab w:val="left" w:pos="1049"/>
        </w:tabs>
        <w:ind w:left="101"/>
      </w:pPr>
      <w:r>
        <w:rPr>
          <w:color w:val="202020"/>
          <w:spacing w:val="-5"/>
        </w:rPr>
        <w:t>18</w:t>
      </w:r>
      <w:r>
        <w:rPr>
          <w:color w:val="202020"/>
        </w:rPr>
        <w:tab/>
      </w:r>
      <w:r>
        <w:rPr>
          <w:color w:val="1F1F1F"/>
        </w:rPr>
        <w:t>df[f'{pollutant}_rolling_mean']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df.groupby('station')[pollutant].transform(</w:t>
      </w:r>
    </w:p>
    <w:p w14:paraId="45F0A7E6">
      <w:pPr>
        <w:pStyle w:val="5"/>
        <w:tabs>
          <w:tab w:val="left" w:pos="1401"/>
        </w:tabs>
        <w:spacing w:before="29"/>
        <w:ind w:left="101"/>
      </w:pPr>
      <w:r>
        <w:rPr>
          <w:color w:val="202020"/>
          <w:spacing w:val="-5"/>
        </w:rPr>
        <w:t>19</w:t>
      </w:r>
      <w:r>
        <w:rPr>
          <w:color w:val="202020"/>
        </w:rPr>
        <w:tab/>
      </w:r>
      <w:r>
        <w:rPr>
          <w:color w:val="1F1F1F"/>
        </w:rPr>
        <w:t>lambda x: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x.rolling(f'{window_hours}h').mean()</w:t>
      </w:r>
    </w:p>
    <w:p w14:paraId="478D454C">
      <w:pPr>
        <w:pStyle w:val="5"/>
        <w:tabs>
          <w:tab w:val="left" w:pos="1049"/>
        </w:tabs>
        <w:ind w:left="101"/>
      </w:pPr>
      <w:r>
        <w:rPr>
          <w:color w:val="202020"/>
          <w:spacing w:val="-5"/>
        </w:rPr>
        <w:t>20</w:t>
      </w:r>
      <w:r>
        <w:rPr>
          <w:color w:val="202020"/>
        </w:rPr>
        <w:tab/>
      </w:r>
      <w:r>
        <w:rPr>
          <w:color w:val="1F1F1F"/>
          <w:spacing w:val="-10"/>
        </w:rPr>
        <w:t>)</w:t>
      </w:r>
    </w:p>
    <w:p w14:paraId="65AA64A4">
      <w:pPr>
        <w:pStyle w:val="5"/>
        <w:tabs>
          <w:tab w:val="left" w:pos="697"/>
        </w:tabs>
        <w:ind w:left="101"/>
      </w:pPr>
      <w:r>
        <w:rPr>
          <w:color w:val="202020"/>
          <w:spacing w:val="-5"/>
        </w:rPr>
        <w:t>21</w:t>
      </w:r>
      <w:r>
        <w:rPr>
          <w:color w:val="202020"/>
        </w:rPr>
        <w:tab/>
      </w:r>
      <w:r>
        <w:rPr>
          <w:color w:val="1F1F1F"/>
        </w:rPr>
        <w:t xml:space="preserve">return </w:t>
      </w:r>
      <w:r>
        <w:rPr>
          <w:color w:val="1F1F1F"/>
          <w:spacing w:val="-5"/>
        </w:rPr>
        <w:t>df</w:t>
      </w:r>
    </w:p>
    <w:p w14:paraId="6BF87DDF">
      <w:pPr>
        <w:pStyle w:val="5"/>
        <w:spacing w:before="167"/>
        <w:rPr>
          <w:sz w:val="18"/>
        </w:rPr>
      </w:pPr>
    </w:p>
    <w:p w14:paraId="330E9245">
      <w:pPr>
        <w:spacing w:before="0"/>
        <w:ind w:left="17" w:right="0" w:firstLine="0"/>
        <w:jc w:val="left"/>
        <w:rPr>
          <w:rFonts w:ascii="Arial MT"/>
          <w:sz w:val="20"/>
        </w:rPr>
      </w:pPr>
      <w:r>
        <w:rPr>
          <w:rFonts w:ascii="Arial MT"/>
          <w:color w:val="1F1F1F"/>
          <w:w w:val="90"/>
          <w:sz w:val="20"/>
        </w:rPr>
        <w:t>Actual</w:t>
      </w:r>
      <w:r>
        <w:rPr>
          <w:rFonts w:ascii="Arial MT"/>
          <w:color w:val="1F1F1F"/>
          <w:spacing w:val="-1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Value</w:t>
      </w:r>
      <w:r>
        <w:rPr>
          <w:rFonts w:ascii="Arial MT"/>
          <w:color w:val="1F1F1F"/>
          <w:spacing w:val="-1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Vs</w:t>
      </w:r>
      <w:r>
        <w:rPr>
          <w:rFonts w:ascii="Arial MT"/>
          <w:color w:val="1F1F1F"/>
          <w:spacing w:val="-1"/>
          <w:w w:val="90"/>
          <w:sz w:val="20"/>
        </w:rPr>
        <w:t xml:space="preserve"> </w:t>
      </w:r>
      <w:r>
        <w:rPr>
          <w:rFonts w:ascii="Arial MT"/>
          <w:color w:val="1F1F1F"/>
          <w:w w:val="90"/>
          <w:sz w:val="20"/>
        </w:rPr>
        <w:t>Predicted</w:t>
      </w:r>
      <w:r>
        <w:rPr>
          <w:rFonts w:ascii="Arial MT"/>
          <w:color w:val="1F1F1F"/>
          <w:spacing w:val="-1"/>
          <w:w w:val="90"/>
          <w:sz w:val="20"/>
        </w:rPr>
        <w:t xml:space="preserve"> </w:t>
      </w:r>
      <w:r>
        <w:rPr>
          <w:rFonts w:ascii="Arial MT"/>
          <w:color w:val="1F1F1F"/>
          <w:spacing w:val="-2"/>
          <w:w w:val="90"/>
          <w:sz w:val="20"/>
        </w:rPr>
        <w:t>Value</w:t>
      </w:r>
    </w:p>
    <w:p w14:paraId="4A165EFC">
      <w:pPr>
        <w:pStyle w:val="5"/>
        <w:spacing w:before="197"/>
        <w:rPr>
          <w:rFonts w:ascii="Arial MT"/>
          <w:sz w:val="18"/>
        </w:rPr>
      </w:pPr>
    </w:p>
    <w:p w14:paraId="603110C1">
      <w:pPr>
        <w:pStyle w:val="5"/>
        <w:spacing w:before="0"/>
        <w:ind w:left="226"/>
      </w:pPr>
      <w:r>
        <w:rPr>
          <w:color w:val="202020"/>
        </w:rPr>
        <w:t>1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 xml:space="preserve">import matplotlib.pyplot as </w:t>
      </w:r>
      <w:r>
        <w:rPr>
          <w:color w:val="1F1F1F"/>
          <w:spacing w:val="-5"/>
        </w:rPr>
        <w:t>plt</w:t>
      </w:r>
    </w:p>
    <w:p w14:paraId="37B07A21">
      <w:pPr>
        <w:pStyle w:val="5"/>
        <w:spacing w:line="278" w:lineRule="auto"/>
        <w:ind w:left="226" w:right="8498"/>
      </w:pPr>
      <w:r>
        <w:rPr>
          <w:color w:val="202020"/>
        </w:rPr>
        <w:t>2</w:t>
      </w:r>
      <w:r>
        <w:rPr>
          <w:color w:val="202020"/>
          <w:spacing w:val="-22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numpy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 xml:space="preserve">np </w:t>
      </w:r>
      <w:r>
        <w:rPr>
          <w:color w:val="202020"/>
          <w:spacing w:val="-10"/>
        </w:rPr>
        <w:t>3</w:t>
      </w:r>
    </w:p>
    <w:p w14:paraId="6AEAE254">
      <w:pPr>
        <w:pStyle w:val="5"/>
        <w:spacing w:before="0" w:line="187" w:lineRule="exact"/>
        <w:ind w:left="226"/>
      </w:pPr>
      <w:r>
        <w:rPr>
          <w:color w:val="202020"/>
        </w:rPr>
        <w:t>4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1.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First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ensure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trained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test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prepared</w:t>
      </w:r>
    </w:p>
    <w:p w14:paraId="2A004E71">
      <w:pPr>
        <w:pStyle w:val="5"/>
        <w:ind w:left="226"/>
      </w:pPr>
      <w:r>
        <w:rPr>
          <w:color w:val="202020"/>
        </w:rPr>
        <w:t>5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(Run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these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first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not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already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done)</w:t>
      </w:r>
    </w:p>
    <w:p w14:paraId="07073560">
      <w:pPr>
        <w:pStyle w:val="5"/>
        <w:ind w:left="226"/>
      </w:pPr>
      <w:r>
        <w:rPr>
          <w:color w:val="202020"/>
        </w:rPr>
        <w:t>6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 xml:space="preserve">from sklearn.model_selection import </w:t>
      </w:r>
      <w:r>
        <w:rPr>
          <w:color w:val="1F1F1F"/>
          <w:spacing w:val="-2"/>
        </w:rPr>
        <w:t>train_test_split</w:t>
      </w:r>
    </w:p>
    <w:p w14:paraId="1BE73599">
      <w:pPr>
        <w:pStyle w:val="5"/>
        <w:spacing w:before="29" w:line="278" w:lineRule="auto"/>
        <w:ind w:left="226" w:right="2433"/>
      </w:pPr>
      <w:r>
        <w:rPr>
          <w:color w:val="202020"/>
        </w:rPr>
        <w:t>7</w:t>
      </w:r>
      <w:r>
        <w:rPr>
          <w:color w:val="202020"/>
          <w:spacing w:val="-22"/>
        </w:rPr>
        <w:t xml:space="preserve"> </w:t>
      </w:r>
      <w:r>
        <w:rPr>
          <w:color w:val="1F1F1F"/>
        </w:rPr>
        <w:t>X_train,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X_test,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y_train,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y_test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train_test_split(X,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y,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test_size=0.2,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 xml:space="preserve">shuffle=False) </w:t>
      </w:r>
      <w:r>
        <w:rPr>
          <w:color w:val="202020"/>
          <w:spacing w:val="-10"/>
        </w:rPr>
        <w:t>8</w:t>
      </w:r>
    </w:p>
    <w:p w14:paraId="7651B3EC">
      <w:pPr>
        <w:pStyle w:val="5"/>
        <w:spacing w:before="0" w:line="187" w:lineRule="exact"/>
        <w:ind w:left="226"/>
      </w:pPr>
      <w:r>
        <w:rPr>
          <w:color w:val="202020"/>
        </w:rPr>
        <w:t>9</w:t>
      </w:r>
      <w:r>
        <w:rPr>
          <w:color w:val="202020"/>
          <w:spacing w:val="-20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2.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Train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(example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XGBoost)</w:t>
      </w:r>
    </w:p>
    <w:p w14:paraId="49DF6329">
      <w:pPr>
        <w:pStyle w:val="5"/>
        <w:ind w:left="142"/>
      </w:pPr>
      <w:r>
        <w:rPr>
          <w:color w:val="202020"/>
        </w:rPr>
        <w:t>10</w:t>
      </w:r>
      <w:r>
        <w:rPr>
          <w:color w:val="202020"/>
          <w:spacing w:val="-24"/>
        </w:rPr>
        <w:t xml:space="preserve"> </w:t>
      </w:r>
      <w:r>
        <w:rPr>
          <w:color w:val="1F1F1F"/>
        </w:rPr>
        <w:t xml:space="preserve">from xgboost import </w:t>
      </w:r>
      <w:r>
        <w:rPr>
          <w:color w:val="1F1F1F"/>
          <w:spacing w:val="-2"/>
        </w:rPr>
        <w:t>XGBRegressor</w:t>
      </w:r>
    </w:p>
    <w:p w14:paraId="7E4084FA">
      <w:pPr>
        <w:pStyle w:val="5"/>
        <w:ind w:left="142"/>
      </w:pPr>
      <w:r>
        <w:rPr>
          <w:color w:val="202020"/>
        </w:rPr>
        <w:t>11</w:t>
      </w:r>
      <w:r>
        <w:rPr>
          <w:color w:val="202020"/>
          <w:spacing w:val="-24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XGBRegressor()</w:t>
      </w:r>
    </w:p>
    <w:p w14:paraId="4834E4C6">
      <w:pPr>
        <w:pStyle w:val="5"/>
        <w:spacing w:line="278" w:lineRule="auto"/>
        <w:ind w:left="142" w:right="3493"/>
      </w:pPr>
      <w:r>
        <w:rPr>
          <w:color w:val="202020"/>
        </w:rPr>
        <w:t>12</w:t>
      </w:r>
      <w:r>
        <w:rPr>
          <w:color w:val="202020"/>
          <w:spacing w:val="-24"/>
        </w:rPr>
        <w:t xml:space="preserve"> </w:t>
      </w:r>
      <w:r>
        <w:rPr>
          <w:color w:val="1F1F1F"/>
        </w:rPr>
        <w:t>model.fit(X_train,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y_train['PM2.5'])</w:t>
      </w:r>
      <w:r>
        <w:rPr>
          <w:color w:val="1F1F1F"/>
          <w:spacing w:val="80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Training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PM2.5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 xml:space="preserve">example </w:t>
      </w:r>
      <w:r>
        <w:rPr>
          <w:color w:val="202020"/>
          <w:spacing w:val="-6"/>
        </w:rPr>
        <w:t>13</w:t>
      </w:r>
    </w:p>
    <w:p w14:paraId="7C99A5CB">
      <w:pPr>
        <w:pStyle w:val="5"/>
        <w:spacing w:before="0" w:line="187" w:lineRule="exact"/>
        <w:ind w:left="142"/>
      </w:pPr>
      <w:r>
        <w:rPr>
          <w:color w:val="202020"/>
        </w:rPr>
        <w:t>14</w:t>
      </w:r>
      <w:r>
        <w:rPr>
          <w:color w:val="202020"/>
          <w:spacing w:val="-24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3.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Generate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predictions</w:t>
      </w:r>
    </w:p>
    <w:p w14:paraId="6DCB7D81">
      <w:pPr>
        <w:pStyle w:val="5"/>
        <w:spacing w:before="29" w:line="278" w:lineRule="auto"/>
        <w:ind w:left="142" w:right="4282"/>
      </w:pPr>
      <w:r>
        <w:rPr>
          <w:color w:val="202020"/>
        </w:rPr>
        <w:t>15</w:t>
      </w:r>
      <w:r>
        <w:rPr>
          <w:color w:val="202020"/>
          <w:spacing w:val="-24"/>
        </w:rPr>
        <w:t xml:space="preserve"> </w:t>
      </w:r>
      <w:r>
        <w:rPr>
          <w:color w:val="1F1F1F"/>
        </w:rPr>
        <w:t>y_pred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model.predict(X_test)</w:t>
      </w:r>
      <w:r>
        <w:rPr>
          <w:color w:val="1F1F1F"/>
          <w:spacing w:val="80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creates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y_pred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 xml:space="preserve">need </w:t>
      </w:r>
      <w:r>
        <w:rPr>
          <w:color w:val="202020"/>
          <w:spacing w:val="-6"/>
        </w:rPr>
        <w:t>16</w:t>
      </w:r>
    </w:p>
    <w:p w14:paraId="29DEF02B">
      <w:pPr>
        <w:pStyle w:val="5"/>
        <w:spacing w:before="0" w:line="187" w:lineRule="exact"/>
        <w:ind w:left="142"/>
      </w:pPr>
      <w:r>
        <w:rPr>
          <w:color w:val="202020"/>
        </w:rPr>
        <w:t>17</w:t>
      </w:r>
      <w:r>
        <w:rPr>
          <w:color w:val="202020"/>
          <w:spacing w:val="-24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4.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Create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actual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vs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predicted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4"/>
        </w:rPr>
        <w:t>plot</w:t>
      </w:r>
    </w:p>
    <w:p w14:paraId="1EB5132D">
      <w:pPr>
        <w:pStyle w:val="5"/>
        <w:ind w:left="142"/>
      </w:pPr>
      <w:r>
        <w:rPr>
          <w:color w:val="202020"/>
        </w:rPr>
        <w:t>18</w:t>
      </w:r>
      <w:r>
        <w:rPr>
          <w:color w:val="202020"/>
          <w:spacing w:val="-24"/>
        </w:rPr>
        <w:t xml:space="preserve"> </w:t>
      </w:r>
      <w:r>
        <w:rPr>
          <w:color w:val="1F1F1F"/>
        </w:rPr>
        <w:t xml:space="preserve">plt.figure(figsize=(10, </w:t>
      </w:r>
      <w:r>
        <w:rPr>
          <w:color w:val="1F1F1F"/>
          <w:spacing w:val="-5"/>
        </w:rPr>
        <w:t>6))</w:t>
      </w:r>
    </w:p>
    <w:p w14:paraId="2D3CF562">
      <w:pPr>
        <w:pStyle w:val="5"/>
        <w:ind w:left="142"/>
      </w:pPr>
      <w:r>
        <w:rPr>
          <w:color w:val="202020"/>
          <w:spacing w:val="-5"/>
        </w:rPr>
        <w:t>19</w:t>
      </w:r>
    </w:p>
    <w:p w14:paraId="178080A4">
      <w:pPr>
        <w:pStyle w:val="5"/>
        <w:spacing w:before="29"/>
        <w:ind w:left="142"/>
      </w:pPr>
      <w:r>
        <w:rPr>
          <w:color w:val="202020"/>
        </w:rPr>
        <w:t>20</w:t>
      </w:r>
      <w:r>
        <w:rPr>
          <w:color w:val="202020"/>
          <w:spacing w:val="-24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Ensure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we're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same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feature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comparison</w:t>
      </w:r>
    </w:p>
    <w:p w14:paraId="76F5AE1B">
      <w:pPr>
        <w:pStyle w:val="5"/>
        <w:spacing w:line="278" w:lineRule="auto"/>
        <w:ind w:left="142" w:right="4282"/>
      </w:pPr>
      <w:r>
        <w:rPr>
          <w:color w:val="202020"/>
        </w:rPr>
        <w:t>21</w:t>
      </w:r>
      <w:r>
        <w:rPr>
          <w:color w:val="202020"/>
          <w:spacing w:val="-24"/>
        </w:rPr>
        <w:t xml:space="preserve"> </w:t>
      </w:r>
      <w:r>
        <w:rPr>
          <w:color w:val="1F1F1F"/>
        </w:rPr>
        <w:t>target_var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'PM2.5'</w:t>
      </w:r>
      <w:r>
        <w:rPr>
          <w:color w:val="1F1F1F"/>
          <w:spacing w:val="80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Change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target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like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'NO2',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'O3'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 xml:space="preserve">etc. </w:t>
      </w:r>
      <w:r>
        <w:rPr>
          <w:color w:val="202020"/>
          <w:spacing w:val="-6"/>
        </w:rPr>
        <w:t>22</w:t>
      </w:r>
    </w:p>
    <w:p w14:paraId="6E66EA34">
      <w:pPr>
        <w:pStyle w:val="5"/>
        <w:spacing w:before="0" w:line="187" w:lineRule="exact"/>
        <w:ind w:left="142"/>
      </w:pPr>
      <w:r>
        <w:rPr>
          <w:color w:val="202020"/>
        </w:rPr>
        <w:t>23</w:t>
      </w:r>
      <w:r>
        <w:rPr>
          <w:color w:val="202020"/>
          <w:spacing w:val="-24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Handle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both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single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multi-output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cases</w:t>
      </w:r>
    </w:p>
    <w:p w14:paraId="40A36413">
      <w:pPr>
        <w:pStyle w:val="5"/>
        <w:ind w:left="142"/>
      </w:pPr>
      <w:r>
        <w:rPr>
          <w:color w:val="202020"/>
        </w:rPr>
        <w:t>24</w:t>
      </w:r>
      <w:r>
        <w:rPr>
          <w:color w:val="202020"/>
          <w:spacing w:val="-24"/>
        </w:rPr>
        <w:t xml:space="preserve"> </w:t>
      </w:r>
      <w:r>
        <w:rPr>
          <w:color w:val="1F1F1F"/>
        </w:rPr>
        <w:t>if y_pred.ndim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==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5"/>
        </w:rPr>
        <w:t>1:</w:t>
      </w:r>
    </w:p>
    <w:p w14:paraId="2D410735">
      <w:pPr>
        <w:pStyle w:val="5"/>
        <w:tabs>
          <w:tab w:val="left" w:pos="734"/>
        </w:tabs>
        <w:ind w:left="142"/>
      </w:pPr>
      <w:r>
        <w:rPr>
          <w:color w:val="202020"/>
          <w:spacing w:val="-5"/>
        </w:rPr>
        <w:t>25</w:t>
      </w:r>
      <w:r>
        <w:rPr>
          <w:color w:val="202020"/>
        </w:rPr>
        <w:tab/>
      </w: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Single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output</w:t>
      </w:r>
    </w:p>
    <w:p w14:paraId="769B80F4">
      <w:pPr>
        <w:pStyle w:val="5"/>
        <w:tabs>
          <w:tab w:val="left" w:pos="734"/>
        </w:tabs>
        <w:spacing w:before="29"/>
        <w:ind w:left="142"/>
      </w:pPr>
      <w:r>
        <w:rPr>
          <w:color w:val="202020"/>
          <w:spacing w:val="-5"/>
        </w:rPr>
        <w:t>26</w:t>
      </w:r>
      <w:r>
        <w:rPr>
          <w:color w:val="202020"/>
        </w:rPr>
        <w:tab/>
      </w:r>
      <w:r>
        <w:rPr>
          <w:color w:val="1F1F1F"/>
        </w:rPr>
        <w:t>plt.scatter(y_test[target_var],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y_pred,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alpha=0.3,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color='blue')</w:t>
      </w:r>
    </w:p>
    <w:p w14:paraId="62F18D92">
      <w:pPr>
        <w:pStyle w:val="5"/>
        <w:ind w:left="142"/>
      </w:pPr>
      <w:r>
        <w:rPr>
          <w:color w:val="202020"/>
        </w:rPr>
        <w:t>27</w:t>
      </w:r>
      <w:r>
        <w:rPr>
          <w:color w:val="202020"/>
          <w:spacing w:val="-24"/>
        </w:rPr>
        <w:t xml:space="preserve"> </w:t>
      </w:r>
      <w:r>
        <w:rPr>
          <w:color w:val="1F1F1F"/>
          <w:spacing w:val="-2"/>
        </w:rPr>
        <w:t>else:</w:t>
      </w:r>
    </w:p>
    <w:p w14:paraId="0AC96639">
      <w:pPr>
        <w:pStyle w:val="5"/>
        <w:tabs>
          <w:tab w:val="left" w:pos="734"/>
        </w:tabs>
        <w:ind w:left="142"/>
      </w:pPr>
      <w:r>
        <w:rPr>
          <w:color w:val="202020"/>
          <w:spacing w:val="-5"/>
        </w:rPr>
        <w:t>28</w:t>
      </w:r>
      <w:r>
        <w:rPr>
          <w:color w:val="202020"/>
        </w:rPr>
        <w:tab/>
      </w:r>
      <w:r>
        <w:rPr>
          <w:color w:val="1F1F1F"/>
        </w:rPr>
        <w:t>#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Multi-output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(use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column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index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matching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target)</w:t>
      </w:r>
    </w:p>
    <w:sectPr>
      <w:pgSz w:w="11900" w:h="16840"/>
      <w:pgMar w:top="480" w:right="566" w:bottom="460" w:left="850" w:header="284" w:footer="26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C37D13">
    <w:pPr>
      <w:pStyle w:val="5"/>
      <w:spacing w:before="0"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10382250</wp:posOffset>
              </wp:positionV>
              <wp:extent cx="6050280" cy="13906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502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1B8511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https://colab.research.google.com/drive/1-_epJDAzd6DFiqX4gzIx48PvAI4ZsDFz#scrollTo=_WIrCUI5z-Th&amp;uniqifier=2&amp;printMode=true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22.95pt;margin-top:817.5pt;height:10.95pt;width:476.4pt;mso-position-horizontal-relative:page;mso-position-vertical-relative:page;z-index:-251653120;mso-width-relative:page;mso-height-relative:page;" filled="f" stroked="f" coordsize="21600,21600" o:gfxdata="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j&#10;DNcS2QAAAAwBAAAPAAAAAAAAAAEAIAAAACIAAABkcnMvZG93bnJldi54bWxQSwECFAAUAAAACACH&#10;TuJAoEHYHbEBAAB0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D1B8511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https://colab.research.google.com/drive/1-_epJDAzd6DFiqX4gzIx48PvAI4ZsDFz#scrollTo=_WIrCUI5z-Th&amp;uniqifier=2&amp;printMode=true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7018020</wp:posOffset>
              </wp:positionH>
              <wp:positionV relativeFrom="page">
                <wp:posOffset>10382250</wp:posOffset>
              </wp:positionV>
              <wp:extent cx="248920" cy="139065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7AC2E5">
                          <w:pPr>
                            <w:pStyle w:val="5"/>
                            <w:spacing w:before="14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20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552.6pt;margin-top:817.5pt;height:10.95pt;width:19.6pt;mso-position-horizontal-relative:page;mso-position-vertical-relative:page;z-index:-251652096;mso-width-relative:page;mso-height-relative:page;" filled="f" stroked="f" coordsize="21600,21600" o:gfxdata="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D8FCzbAAAADwEAAA8AAAAAAAAAAQAgAAAAIgAAAGRycy9kb3ducmV2LnhtbFBLAQIUABQAAAAI&#10;AIdO4kANzxFlsQEAAHMDAAAOAAAAAAAAAAEAIAAAACo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47AC2E5">
                    <w:pPr>
                      <w:pStyle w:val="5"/>
                      <w:spacing w:before="14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4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4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</w:rPr>
                      <w:t>1</w:t>
                    </w:r>
                    <w:r>
                      <w:rPr>
                        <w:rFonts w:ascii="Arial MT"/>
                        <w:spacing w:val="-4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</w:rPr>
                      <w:t>/</w:t>
                    </w:r>
                    <w:r>
                      <w:rPr>
                        <w:rFonts w:ascii="Arial MT"/>
                        <w:spacing w:val="-4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4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</w:rPr>
                      <w:t>20</w:t>
                    </w:r>
                    <w:r>
                      <w:rPr>
                        <w:rFonts w:ascii="Arial MT"/>
                        <w:spacing w:val="-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E25E3A">
    <w:pPr>
      <w:pStyle w:val="5"/>
      <w:spacing w:before="0"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10382250</wp:posOffset>
              </wp:positionV>
              <wp:extent cx="6050280" cy="139065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502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FFE421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https://colab.research.google.com/drive/1-_epJDAzd6DFiqX4gzIx48PvAI4ZsDFz#scrollTo=_WIrCUI5z-Th&amp;uniqifier=2&amp;printMode=true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6" o:spt="202" type="#_x0000_t202" style="position:absolute;left:0pt;margin-left:22.95pt;margin-top:817.5pt;height:10.95pt;width:476.4pt;mso-position-horizontal-relative:page;mso-position-vertical-relative:page;z-index:-251650048;mso-width-relative:page;mso-height-relative:page;" filled="f" stroked="f" coordsize="21600,21600" o:gfxdata="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j&#10;DNcS2QAAAAwBAAAPAAAAAAAAAAEAIAAAACIAAABkcnMvZG93bnJldi54bWxQSwECFAAUAAAACACH&#10;TuJAxaXto7EBAAB0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CFFE421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https://colab.research.google.com/drive/1-_epJDAzd6DFiqX4gzIx48PvAI4ZsDFz#scrollTo=_WIrCUI5z-Th&amp;uniqifier=2&amp;printMode=true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7018020</wp:posOffset>
              </wp:positionH>
              <wp:positionV relativeFrom="page">
                <wp:posOffset>10382250</wp:posOffset>
              </wp:positionV>
              <wp:extent cx="248920" cy="139065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4AF6E2">
                          <w:pPr>
                            <w:pStyle w:val="5"/>
                            <w:spacing w:before="14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20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26" o:spt="202" type="#_x0000_t202" style="position:absolute;left:0pt;margin-left:552.6pt;margin-top:817.5pt;height:10.95pt;width:19.6pt;mso-position-horizontal-relative:page;mso-position-vertical-relative:page;z-index:-251650048;mso-width-relative:page;mso-height-relative:page;" filled="f" stroked="f" coordsize="21600,21600" o:gfxdata="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D8FCzbAAAADwEAAA8AAAAAAAAAAQAgAAAAIgAAAGRycy9kb3ducmV2LnhtbFBLAQIUABQAAAAI&#10;AIdO4kDslm3ssQEAAHUDAAAOAAAAAAAAAAEAIAAAACo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F4AF6E2">
                    <w:pPr>
                      <w:pStyle w:val="5"/>
                      <w:spacing w:before="14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4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4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</w:rPr>
                      <w:t>2</w:t>
                    </w:r>
                    <w:r>
                      <w:rPr>
                        <w:rFonts w:ascii="Arial MT"/>
                        <w:spacing w:val="-4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</w:rPr>
                      <w:t>/</w:t>
                    </w:r>
                    <w:r>
                      <w:rPr>
                        <w:rFonts w:ascii="Arial MT"/>
                        <w:spacing w:val="-4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4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</w:rPr>
                      <w:t>20</w:t>
                    </w:r>
                    <w:r>
                      <w:rPr>
                        <w:rFonts w:ascii="Arial MT"/>
                        <w:spacing w:val="-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380864">
    <w:pPr>
      <w:pStyle w:val="5"/>
      <w:spacing w:before="0"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10382250</wp:posOffset>
              </wp:positionV>
              <wp:extent cx="6050280" cy="139065"/>
              <wp:effectExtent l="0" t="0" r="0" b="0"/>
              <wp:wrapNone/>
              <wp:docPr id="18" name="Text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502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E0AFFF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https://colab.research.google.com/drive/1-_epJDAzd6DFiqX4gzIx48PvAI4ZsDFz#scrollTo=_WIrCUI5z-Th&amp;uniqifier=2&amp;printMode=true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8" o:spid="_x0000_s1026" o:spt="202" type="#_x0000_t202" style="position:absolute;left:0pt;margin-left:22.95pt;margin-top:817.5pt;height:10.95pt;width:476.4pt;mso-position-horizontal-relative:page;mso-position-vertical-relative:page;z-index:-251648000;mso-width-relative:page;mso-height-relative:page;" filled="f" stroked="f" coordsize="21600,21600" o:gfxdata="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4wzXEtkAAAAMAQAADwAAAAAAAAABACAAAAAiAAAAZHJzL2Rvd25yZXYueG1sUEsBAhQAFAAAAAgA&#10;h07iQHFNFlGyAQAAdg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BE0AFFF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https://colab.research.google.com/drive/1-_epJDAzd6DFiqX4gzIx48PvAI4ZsDFz#scrollTo=_WIrCUI5z-Th&amp;uniqifier=2&amp;printMode=true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7018020</wp:posOffset>
              </wp:positionH>
              <wp:positionV relativeFrom="page">
                <wp:posOffset>10382250</wp:posOffset>
              </wp:positionV>
              <wp:extent cx="248920" cy="139065"/>
              <wp:effectExtent l="0" t="0" r="0" b="0"/>
              <wp:wrapNone/>
              <wp:docPr id="19" name="Text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2AD71A">
                          <w:pPr>
                            <w:pStyle w:val="5"/>
                            <w:spacing w:before="14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20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9" o:spid="_x0000_s1026" o:spt="202" type="#_x0000_t202" style="position:absolute;left:0pt;margin-left:552.6pt;margin-top:817.5pt;height:10.95pt;width:19.6pt;mso-position-horizontal-relative:page;mso-position-vertical-relative:page;z-index:-251648000;mso-width-relative:page;mso-height-relative:page;" filled="f" stroked="f" coordsize="21600,21600" o:gfxdata="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Q/BQs2wAAAA8BAAAPAAAAAAAAAAEAIAAAACIAAABkcnMvZG93bnJldi54bWxQSwECFAAUAAAA&#10;CACHTuJARCM+LbIBAAB1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62AD71A">
                    <w:pPr>
                      <w:pStyle w:val="5"/>
                      <w:spacing w:before="14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4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4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</w:rPr>
                      <w:t>3</w:t>
                    </w:r>
                    <w:r>
                      <w:rPr>
                        <w:rFonts w:ascii="Arial MT"/>
                        <w:spacing w:val="-4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</w:rPr>
                      <w:t>/</w:t>
                    </w:r>
                    <w:r>
                      <w:rPr>
                        <w:rFonts w:ascii="Arial MT"/>
                        <w:spacing w:val="-4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4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</w:rPr>
                      <w:t>20</w:t>
                    </w:r>
                    <w:r>
                      <w:rPr>
                        <w:rFonts w:ascii="Arial MT"/>
                        <w:spacing w:val="-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5CD730">
    <w:pPr>
      <w:pStyle w:val="5"/>
      <w:spacing w:before="0"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0528" behindDoc="1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10382250</wp:posOffset>
              </wp:positionV>
              <wp:extent cx="6050280" cy="139065"/>
              <wp:effectExtent l="0" t="0" r="0" b="0"/>
              <wp:wrapNone/>
              <wp:docPr id="25" name="Text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502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28B605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https://colab.research.google.com/drive/1-_epJDAzd6DFiqX4gzIx48PvAI4ZsDFz#scrollTo=_WIrCUI5z-Th&amp;uniqifier=2&amp;printMode=true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5" o:spid="_x0000_s1026" o:spt="202" type="#_x0000_t202" style="position:absolute;left:0pt;margin-left:22.95pt;margin-top:817.5pt;height:10.95pt;width:476.4pt;mso-position-horizontal-relative:page;mso-position-vertical-relative:page;z-index:-251645952;mso-width-relative:page;mso-height-relative:page;" filled="f" stroked="f" coordsize="21600,21600" o:gfxdata="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MM1xLZAAAADAEAAA8AAAAAAAAAAQAgAAAAIgAAAGRycy9kb3ducmV2LnhtbFBLAQIUABQAAAAI&#10;AIdO4kDS6VCFswEAAHY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B28B605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https://colab.research.google.com/drive/1-_epJDAzd6DFiqX4gzIx48PvAI4ZsDFz#scrollTo=_WIrCUI5z-Th&amp;uniqifier=2&amp;printMode=true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7018020</wp:posOffset>
              </wp:positionH>
              <wp:positionV relativeFrom="page">
                <wp:posOffset>10382250</wp:posOffset>
              </wp:positionV>
              <wp:extent cx="248920" cy="139065"/>
              <wp:effectExtent l="0" t="0" r="0" b="0"/>
              <wp:wrapNone/>
              <wp:docPr id="26" name="Text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EE5E27">
                          <w:pPr>
                            <w:pStyle w:val="5"/>
                            <w:spacing w:before="14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20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6" o:spid="_x0000_s1026" o:spt="202" type="#_x0000_t202" style="position:absolute;left:0pt;margin-left:552.6pt;margin-top:817.5pt;height:10.95pt;width:19.6pt;mso-position-horizontal-relative:page;mso-position-vertical-relative:page;z-index:-251644928;mso-width-relative:page;mso-height-relative:page;" filled="f" stroked="f" coordsize="21600,21600" o:gfxdata="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0PwULNsAAAAPAQAADwAAAAAAAAABACAAAAAiAAAAZHJzL2Rvd25yZXYueG1sUEsBAhQAFAAA&#10;AAgAh07iQOVLzp+zAQAAdQ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5EE5E27">
                    <w:pPr>
                      <w:pStyle w:val="5"/>
                      <w:spacing w:before="14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4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4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</w:rPr>
                      <w:t>4</w:t>
                    </w:r>
                    <w:r>
                      <w:rPr>
                        <w:rFonts w:ascii="Arial MT"/>
                        <w:spacing w:val="-4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</w:rPr>
                      <w:t>/</w:t>
                    </w:r>
                    <w:r>
                      <w:rPr>
                        <w:rFonts w:ascii="Arial MT"/>
                        <w:spacing w:val="-4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4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</w:rPr>
                      <w:t>20</w:t>
                    </w:r>
                    <w:r>
                      <w:rPr>
                        <w:rFonts w:ascii="Arial MT"/>
                        <w:spacing w:val="-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04EC54">
    <w:pPr>
      <w:pStyle w:val="5"/>
      <w:spacing w:before="0"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2576" behindDoc="1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10382250</wp:posOffset>
              </wp:positionV>
              <wp:extent cx="6050280" cy="139065"/>
              <wp:effectExtent l="0" t="0" r="0" b="0"/>
              <wp:wrapNone/>
              <wp:docPr id="30" name="Text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502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234D35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https://colab.research.google.com/drive/1-_epJDAzd6DFiqX4gzIx48PvAI4ZsDFz#scrollTo=_WIrCUI5z-Th&amp;uniqifier=2&amp;printMode=true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0" o:spid="_x0000_s1026" o:spt="202" type="#_x0000_t202" style="position:absolute;left:0pt;margin-left:22.95pt;margin-top:817.5pt;height:10.95pt;width:476.4pt;mso-position-horizontal-relative:page;mso-position-vertical-relative:page;z-index:-251643904;mso-width-relative:page;mso-height-relative:page;" filled="f" stroked="f" coordsize="21600,21600" o:gfxdata="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4wzXEtkAAAAMAQAADwAAAAAAAAABACAAAAAiAAAAZHJzL2Rvd25yZXYueG1sUEsBAhQAFAAAAAgA&#10;h07iQCA3juWyAQAAdg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6234D35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https://colab.research.google.com/drive/1-_epJDAzd6DFiqX4gzIx48PvAI4ZsDFz#scrollTo=_WIrCUI5z-Th&amp;uniqifier=2&amp;printMode=true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73600" behindDoc="1" locked="0" layoutInCell="1" allowOverlap="1">
              <wp:simplePos x="0" y="0"/>
              <wp:positionH relativeFrom="page">
                <wp:posOffset>6986905</wp:posOffset>
              </wp:positionH>
              <wp:positionV relativeFrom="page">
                <wp:posOffset>10382250</wp:posOffset>
              </wp:positionV>
              <wp:extent cx="280035" cy="139065"/>
              <wp:effectExtent l="0" t="0" r="0" b="0"/>
              <wp:wrapNone/>
              <wp:docPr id="31" name="Text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0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64E68D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20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1" o:spid="_x0000_s1026" o:spt="202" type="#_x0000_t202" style="position:absolute;left:0pt;margin-left:550.15pt;margin-top:817.5pt;height:10.95pt;width:22.05pt;mso-position-horizontal-relative:page;mso-position-vertical-relative:page;z-index:-251642880;mso-width-relative:page;mso-height-relative:page;" filled="f" stroked="f" coordsize="21600,21600" o:gfxdata="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NacqWtsAAAAPAQAADwAAAAAAAAABACAAAAAiAAAAZHJzL2Rvd25yZXYueG1sUEsBAhQAFAAA&#10;AAgAh07iQCmhDT2zAQAAdQ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464E68D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2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</w:rPr>
                      <w:t>10</w:t>
                    </w:r>
                    <w:r>
                      <w:rPr>
                        <w:rFonts w:ascii="Arial MT"/>
                        <w:spacing w:val="-2"/>
                      </w:rPr>
                      <w:fldChar w:fldCharType="end"/>
                    </w:r>
                    <w:r>
                      <w:rPr>
                        <w:rFonts w:ascii="Arial MT"/>
                        <w:spacing w:val="-2"/>
                      </w:rPr>
                      <w:t>/</w:t>
                    </w:r>
                    <w:r>
                      <w:rPr>
                        <w:rFonts w:ascii="Arial MT"/>
                        <w:spacing w:val="-2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2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</w:rPr>
                      <w:t>20</w:t>
                    </w:r>
                    <w:r>
                      <w:rPr>
                        <w:rFonts w:ascii="Arial MT"/>
                        <w:spacing w:val="-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BAD5B7">
    <w:pPr>
      <w:pStyle w:val="5"/>
      <w:spacing w:before="0"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5648" behindDoc="1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10382250</wp:posOffset>
              </wp:positionV>
              <wp:extent cx="6050280" cy="139065"/>
              <wp:effectExtent l="0" t="0" r="0" b="0"/>
              <wp:wrapNone/>
              <wp:docPr id="42" name="Textbox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502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5489CB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https://colab.research.google.com/drive/1-_epJDAzd6DFiqX4gzIx48PvAI4ZsDFz#scrollTo=_WIrCUI5z-Th&amp;uniqifier=2&amp;printMode=true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2" o:spid="_x0000_s1026" o:spt="202" type="#_x0000_t202" style="position:absolute;left:0pt;margin-left:22.95pt;margin-top:817.5pt;height:10.95pt;width:476.4pt;mso-position-horizontal-relative:page;mso-position-vertical-relative:page;z-index:-251640832;mso-width-relative:page;mso-height-relative:page;" filled="f" stroked="f" coordsize="21600,21600" o:gfxdata="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MM1xLZAAAADAEAAA8AAAAAAAAAAQAgAAAAIgAAAGRycy9kb3ducmV2LnhtbFBLAQIUABQAAAAI&#10;AIdO4kD6YOfbswEAAHY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55489CB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https://colab.research.google.com/drive/1-_epJDAzd6DFiqX4gzIx48PvAI4ZsDFz#scrollTo=_WIrCUI5z-Th&amp;uniqifier=2&amp;printMode=true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75648" behindDoc="1" locked="0" layoutInCell="1" allowOverlap="1">
              <wp:simplePos x="0" y="0"/>
              <wp:positionH relativeFrom="page">
                <wp:posOffset>6961505</wp:posOffset>
              </wp:positionH>
              <wp:positionV relativeFrom="page">
                <wp:posOffset>10382250</wp:posOffset>
              </wp:positionV>
              <wp:extent cx="305435" cy="139065"/>
              <wp:effectExtent l="0" t="0" r="0" b="0"/>
              <wp:wrapNone/>
              <wp:docPr id="43" name="Textbox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EC372E">
                          <w:pPr>
                            <w:pStyle w:val="5"/>
                            <w:spacing w:before="14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12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20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3" o:spid="_x0000_s1026" o:spt="202" type="#_x0000_t202" style="position:absolute;left:0pt;margin-left:548.15pt;margin-top:817.5pt;height:10.95pt;width:24.05pt;mso-position-horizontal-relative:page;mso-position-vertical-relative:page;z-index:-251640832;mso-width-relative:page;mso-height-relative:page;" filled="f" stroked="f" coordsize="21600,21600" o:gfxdata="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0nPesNsAAAAPAQAADwAAAAAAAAABACAAAAAiAAAAZHJzL2Rvd25yZXYueG1sUEsBAhQAFAAA&#10;AAgAh07iQDPGMNazAQAAdQ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EEC372E">
                    <w:pPr>
                      <w:pStyle w:val="5"/>
                      <w:spacing w:before="14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2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</w:rPr>
                      <w:t>12</w:t>
                    </w:r>
                    <w:r>
                      <w:rPr>
                        <w:rFonts w:ascii="Arial MT"/>
                        <w:spacing w:val="-2"/>
                      </w:rPr>
                      <w:fldChar w:fldCharType="end"/>
                    </w:r>
                    <w:r>
                      <w:rPr>
                        <w:rFonts w:ascii="Arial MT"/>
                        <w:spacing w:val="-2"/>
                      </w:rPr>
                      <w:t>/</w:t>
                    </w:r>
                    <w:r>
                      <w:rPr>
                        <w:rFonts w:ascii="Arial MT"/>
                        <w:spacing w:val="-2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2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</w:rPr>
                      <w:t>20</w:t>
                    </w:r>
                    <w:r>
                      <w:rPr>
                        <w:rFonts w:ascii="Arial MT"/>
                        <w:spacing w:val="-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B7937D">
    <w:pPr>
      <w:pStyle w:val="5"/>
      <w:spacing w:before="0"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7696" behindDoc="1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10382250</wp:posOffset>
              </wp:positionV>
              <wp:extent cx="6050280" cy="139065"/>
              <wp:effectExtent l="0" t="0" r="0" b="0"/>
              <wp:wrapNone/>
              <wp:docPr id="48" name="Textbox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502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44DAE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https://colab.research.google.com/drive/1-_epJDAzd6DFiqX4gzIx48PvAI4ZsDFz#scrollTo=_WIrCUI5z-Th&amp;uniqifier=2&amp;printMode=true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8" o:spid="_x0000_s1026" o:spt="202" type="#_x0000_t202" style="position:absolute;left:0pt;margin-left:22.95pt;margin-top:817.5pt;height:10.95pt;width:476.4pt;mso-position-horizontal-relative:page;mso-position-vertical-relative:page;z-index:-251638784;mso-width-relative:page;mso-height-relative:page;" filled="f" stroked="f" coordsize="21600,21600" o:gfxdata="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MM1xLZAAAADAEAAA8AAAAAAAAAAQAgAAAAIgAAAGRycy9kb3ducmV2LnhtbFBLAQIUABQAAAAI&#10;AIdO4kDavyShswEAAHY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B244DAE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https://colab.research.google.com/drive/1-_epJDAzd6DFiqX4gzIx48PvAI4ZsDFz#scrollTo=_WIrCUI5z-Th&amp;uniqifier=2&amp;printMode=true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77696" behindDoc="1" locked="0" layoutInCell="1" allowOverlap="1">
              <wp:simplePos x="0" y="0"/>
              <wp:positionH relativeFrom="page">
                <wp:posOffset>6961505</wp:posOffset>
              </wp:positionH>
              <wp:positionV relativeFrom="page">
                <wp:posOffset>10382250</wp:posOffset>
              </wp:positionV>
              <wp:extent cx="305435" cy="139065"/>
              <wp:effectExtent l="0" t="0" r="0" b="0"/>
              <wp:wrapNone/>
              <wp:docPr id="49" name="Text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9C8769">
                          <w:pPr>
                            <w:pStyle w:val="5"/>
                            <w:spacing w:before="14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13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20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9" o:spid="_x0000_s1026" o:spt="202" type="#_x0000_t202" style="position:absolute;left:0pt;margin-left:548.15pt;margin-top:817.5pt;height:10.95pt;width:24.05pt;mso-position-horizontal-relative:page;mso-position-vertical-relative:page;z-index:-251638784;mso-width-relative:page;mso-height-relative:page;" filled="f" stroked="f" coordsize="21600,21600" o:gfxdata="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0nPesNsAAAAPAQAADwAAAAAAAAABACAAAAAiAAAAZHJzL2Rvd25yZXYueG1sUEsBAhQAFAAA&#10;AAgAh07iQLhOtX+zAQAAdQ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19C8769">
                    <w:pPr>
                      <w:pStyle w:val="5"/>
                      <w:spacing w:before="14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2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</w:rPr>
                      <w:t>13</w:t>
                    </w:r>
                    <w:r>
                      <w:rPr>
                        <w:rFonts w:ascii="Arial MT"/>
                        <w:spacing w:val="-2"/>
                      </w:rPr>
                      <w:fldChar w:fldCharType="end"/>
                    </w:r>
                    <w:r>
                      <w:rPr>
                        <w:rFonts w:ascii="Arial MT"/>
                        <w:spacing w:val="-2"/>
                      </w:rPr>
                      <w:t>/</w:t>
                    </w:r>
                    <w:r>
                      <w:rPr>
                        <w:rFonts w:ascii="Arial MT"/>
                        <w:spacing w:val="-2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2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</w:rPr>
                      <w:t>20</w:t>
                    </w:r>
                    <w:r>
                      <w:rPr>
                        <w:rFonts w:ascii="Arial MT"/>
                        <w:spacing w:val="-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66F283">
    <w:pPr>
      <w:pStyle w:val="5"/>
      <w:spacing w:before="0"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180975</wp:posOffset>
              </wp:positionV>
              <wp:extent cx="798830" cy="13906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2231BB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4/24/25,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8:44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2.95pt;margin-top:14.25pt;height:10.95pt;width:62.9pt;mso-position-horizontal-relative:page;mso-position-vertical-relative:page;z-index:-251654144;mso-width-relative:page;mso-height-relative:page;" filled="f" stroked="f" coordsize="21600,21600" o:gfxdata="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kr&#10;V8LYAAAACAEAAA8AAAAAAAAAAQAgAAAAIgAAAGRycy9kb3ducmV2LnhtbFBLAQIUABQAAAAIAIdO&#10;4kCKQoAFsQEAAHM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62231BB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4/24/25,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8:44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</w:rPr>
                      <w:t>PM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3709035</wp:posOffset>
              </wp:positionH>
              <wp:positionV relativeFrom="page">
                <wp:posOffset>180975</wp:posOffset>
              </wp:positionV>
              <wp:extent cx="1295400" cy="13906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4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5CCB61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Assignment_4.ipynb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292.05pt;margin-top:14.25pt;height:10.95pt;width:102pt;mso-position-horizontal-relative:page;mso-position-vertical-relative:page;z-index:-251653120;mso-width-relative:page;mso-height-relative:page;" filled="f" stroked="f" coordsize="21600,21600" o:gfxdata="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Mc&#10;pmvYAAAACQEAAA8AAAAAAAAAAQAgAAAAIgAAAGRycy9kb3ducmV2LnhtbFBLAQIUABQAAAAIAIdO&#10;4kAYtSPGsQEAAHQ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05CCB61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Assignment_4.ipynb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-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</w:rPr>
                      <w:t>Colab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9F7BCA">
    <w:pPr>
      <w:pStyle w:val="5"/>
      <w:spacing w:before="0" w:line="14" w:lineRule="auto"/>
      <w:rPr>
        <w:sz w:val="20"/>
      </w:rPr>
    </w:pPr>
    <w:r>
      <w:rPr>
        <w:sz w:val="20"/>
      </w:rP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567055</wp:posOffset>
          </wp:positionH>
          <wp:positionV relativeFrom="page">
            <wp:posOffset>418465</wp:posOffset>
          </wp:positionV>
          <wp:extent cx="155575" cy="120015"/>
          <wp:effectExtent l="0" t="0" r="0" b="0"/>
          <wp:wrapNone/>
          <wp:docPr id="6" name="Imag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414" cy="120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180975</wp:posOffset>
              </wp:positionV>
              <wp:extent cx="798830" cy="139065"/>
              <wp:effectExtent l="0" t="0" r="0" b="0"/>
              <wp:wrapNone/>
              <wp:docPr id="7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DE1E60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4/24/25,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8:44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26" o:spt="202" type="#_x0000_t202" style="position:absolute;left:0pt;margin-left:22.95pt;margin-top:14.25pt;height:10.95pt;width:62.9pt;mso-position-horizontal-relative:page;mso-position-vertical-relative:page;z-index:-251651072;mso-width-relative:page;mso-height-relative:page;" filled="f" stroked="f" coordsize="21600,21600" o:gfxdata="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kr&#10;V8LYAAAACAEAAA8AAAAAAAAAAQAgAAAAIgAAAGRycy9kb3ducmV2LnhtbFBLAQIUABQAAAAIAIdO&#10;4kCbk/ymsQEAAHM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5DE1E60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4/24/25,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8:44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</w:rPr>
                      <w:t>PM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3709035</wp:posOffset>
              </wp:positionH>
              <wp:positionV relativeFrom="page">
                <wp:posOffset>180975</wp:posOffset>
              </wp:positionV>
              <wp:extent cx="1295400" cy="139065"/>
              <wp:effectExtent l="0" t="0" r="0" b="0"/>
              <wp:wrapNone/>
              <wp:docPr id="8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4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B7EAC8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Assignment_4.ipynb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26" o:spt="202" type="#_x0000_t202" style="position:absolute;left:0pt;margin-left:292.05pt;margin-top:14.25pt;height:10.95pt;width:102pt;mso-position-horizontal-relative:page;mso-position-vertical-relative:page;z-index:-251651072;mso-width-relative:page;mso-height-relative:page;" filled="f" stroked="f" coordsize="21600,21600" o:gfxdata="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Mc&#10;pmvYAAAACQEAAA8AAAAAAAAAAQAgAAAAIgAAAGRycy9kb3ducmV2LnhtbFBLAQIUABQAAAAIAIdO&#10;4kB9URZ4sQEAAHQ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BB7EAC8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Assignment_4.ipynb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-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</w:rPr>
                      <w:t>Colab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ED8372">
    <w:pPr>
      <w:pStyle w:val="5"/>
      <w:spacing w:before="0"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180975</wp:posOffset>
              </wp:positionV>
              <wp:extent cx="798830" cy="139065"/>
              <wp:effectExtent l="0" t="0" r="0" b="0"/>
              <wp:wrapNone/>
              <wp:docPr id="1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D18882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4/24/25,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8:44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6" o:spid="_x0000_s1026" o:spt="202" type="#_x0000_t202" style="position:absolute;left:0pt;margin-left:22.95pt;margin-top:14.25pt;height:10.95pt;width:62.9pt;mso-position-horizontal-relative:page;mso-position-vertical-relative:page;z-index:-251649024;mso-width-relative:page;mso-height-relative:page;" filled="f" stroked="f" coordsize="21600,21600" o:gfxdata="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Z&#10;K1fC2AAAAAgBAAAPAAAAAAAAAAEAIAAAACIAAABkcnMvZG93bnJldi54bWxQSwECFAAUAAAACACH&#10;TuJAlFsqQrIBAAB1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6D18882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4/24/25,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8:44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</w:rPr>
                      <w:t>PM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3709035</wp:posOffset>
              </wp:positionH>
              <wp:positionV relativeFrom="page">
                <wp:posOffset>180975</wp:posOffset>
              </wp:positionV>
              <wp:extent cx="1295400" cy="139065"/>
              <wp:effectExtent l="0" t="0" r="0" b="0"/>
              <wp:wrapNone/>
              <wp:docPr id="17" name="Text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4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2B698F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Assignment_4.ipynb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7" o:spid="_x0000_s1026" o:spt="202" type="#_x0000_t202" style="position:absolute;left:0pt;margin-left:292.05pt;margin-top:14.25pt;height:10.95pt;width:102pt;mso-position-horizontal-relative:page;mso-position-vertical-relative:page;z-index:-251649024;mso-width-relative:page;mso-height-relative:page;" filled="f" stroked="f" coordsize="21600,21600" o:gfxdata="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D&#10;HKZr2AAAAAkBAAAPAAAAAAAAAAEAIAAAACIAAABkcnMvZG93bnJldi54bWxQSwECFAAUAAAACACH&#10;TuJAqW/wM7IBAAB2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C2B698F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Assignment_4.ipynb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-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</w:rPr>
                      <w:t>Colab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E9509E">
    <w:pPr>
      <w:pStyle w:val="5"/>
      <w:spacing w:before="0" w:line="14" w:lineRule="auto"/>
      <w:rPr>
        <w:sz w:val="20"/>
      </w:rPr>
    </w:pPr>
    <w:r>
      <w:rPr>
        <w:sz w:val="20"/>
      </w:rPr>
      <w:drawing>
        <wp:anchor distT="0" distB="0" distL="0" distR="0" simplePos="0" relativeHeight="251669504" behindDoc="1" locked="0" layoutInCell="1" allowOverlap="1">
          <wp:simplePos x="0" y="0"/>
          <wp:positionH relativeFrom="page">
            <wp:posOffset>567055</wp:posOffset>
          </wp:positionH>
          <wp:positionV relativeFrom="page">
            <wp:posOffset>418465</wp:posOffset>
          </wp:positionV>
          <wp:extent cx="155575" cy="120015"/>
          <wp:effectExtent l="0" t="0" r="0" b="0"/>
          <wp:wrapNone/>
          <wp:docPr id="22" name="Image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2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414" cy="120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180975</wp:posOffset>
              </wp:positionV>
              <wp:extent cx="798830" cy="139065"/>
              <wp:effectExtent l="0" t="0" r="0" b="0"/>
              <wp:wrapNone/>
              <wp:docPr id="23" name="Text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D7EA1C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4/24/25,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8:44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3" o:spid="_x0000_s1026" o:spt="202" type="#_x0000_t202" style="position:absolute;left:0pt;margin-left:22.95pt;margin-top:14.25pt;height:10.95pt;width:62.9pt;mso-position-horizontal-relative:page;mso-position-vertical-relative:page;z-index:-251646976;mso-width-relative:page;mso-height-relative:page;" filled="f" stroked="f" coordsize="21600,21600" o:gfxdata="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WStXwtgAAAAIAQAADwAAAAAAAAABACAAAAAiAAAAZHJzL2Rvd25yZXYueG1sUEsBAhQAFAAAAAgA&#10;h07iQL67X1mzAQAAdQ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0D7EA1C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4/24/25,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8:44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</w:rPr>
                      <w:t>PM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70528" behindDoc="1" locked="0" layoutInCell="1" allowOverlap="1">
              <wp:simplePos x="0" y="0"/>
              <wp:positionH relativeFrom="page">
                <wp:posOffset>3709035</wp:posOffset>
              </wp:positionH>
              <wp:positionV relativeFrom="page">
                <wp:posOffset>180975</wp:posOffset>
              </wp:positionV>
              <wp:extent cx="1295400" cy="139065"/>
              <wp:effectExtent l="0" t="0" r="0" b="0"/>
              <wp:wrapNone/>
              <wp:docPr id="24" name="Text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4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071F09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Assignment_4.ipynb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4" o:spid="_x0000_s1026" o:spt="202" type="#_x0000_t202" style="position:absolute;left:0pt;margin-left:292.05pt;margin-top:14.25pt;height:10.95pt;width:102pt;mso-position-horizontal-relative:page;mso-position-vertical-relative:page;z-index:-251645952;mso-width-relative:page;mso-height-relative:page;" filled="f" stroked="f" coordsize="21600,21600" o:gfxdata="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wxyma9gAAAAJAQAADwAAAAAAAAABACAAAAAiAAAAZHJzL2Rvd25yZXYueG1sUEsBAhQAFAAAAAgA&#10;h07iQECbPnezAQAAdg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D071F09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Assignment_4.ipynb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-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</w:rPr>
                      <w:t>Colab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755D6F">
    <w:pPr>
      <w:pStyle w:val="5"/>
      <w:spacing w:before="0"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180975</wp:posOffset>
              </wp:positionV>
              <wp:extent cx="798830" cy="139065"/>
              <wp:effectExtent l="0" t="0" r="0" b="0"/>
              <wp:wrapNone/>
              <wp:docPr id="28" name="Text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B99B91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4/24/25,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8:44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8" o:spid="_x0000_s1026" o:spt="202" type="#_x0000_t202" style="position:absolute;left:0pt;margin-left:22.95pt;margin-top:14.25pt;height:10.95pt;width:62.9pt;mso-position-horizontal-relative:page;mso-position-vertical-relative:page;z-index:-251644928;mso-width-relative:page;mso-height-relative:page;" filled="f" stroked="f" coordsize="21600,21600" o:gfxdata="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Z&#10;K1fC2AAAAAgBAAAPAAAAAAAAAAEAIAAAACIAAABkcnMvZG93bnJldi54bWxQSwECFAAUAAAACACH&#10;TuJA1Cdo17IBAAB1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B99B91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4/24/25,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8:44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</w:rPr>
                      <w:t>PM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72576" behindDoc="1" locked="0" layoutInCell="1" allowOverlap="1">
              <wp:simplePos x="0" y="0"/>
              <wp:positionH relativeFrom="page">
                <wp:posOffset>3709035</wp:posOffset>
              </wp:positionH>
              <wp:positionV relativeFrom="page">
                <wp:posOffset>180975</wp:posOffset>
              </wp:positionV>
              <wp:extent cx="1295400" cy="139065"/>
              <wp:effectExtent l="0" t="0" r="0" b="0"/>
              <wp:wrapNone/>
              <wp:docPr id="29" name="Text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4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E08C55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Assignment_4.ipynb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9" o:spid="_x0000_s1026" o:spt="202" type="#_x0000_t202" style="position:absolute;left:0pt;margin-left:292.05pt;margin-top:14.25pt;height:10.95pt;width:102pt;mso-position-horizontal-relative:page;mso-position-vertical-relative:page;z-index:-251643904;mso-width-relative:page;mso-height-relative:page;" filled="f" stroked="f" coordsize="21600,21600" o:gfxdata="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wxyma9gAAAAJAQAADwAAAAAAAAABACAAAAAiAAAAZHJzL2Rvd25yZXYueG1sUEsBAhQAFAAAAAgA&#10;h07iQEVsuUWzAQAAdg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DE08C55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Assignment_4.ipynb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-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</w:rPr>
                      <w:t>Colab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7AB905">
    <w:pPr>
      <w:pStyle w:val="5"/>
      <w:spacing w:before="0" w:line="14" w:lineRule="auto"/>
      <w:rPr>
        <w:sz w:val="20"/>
      </w:rPr>
    </w:pPr>
    <w:r>
      <w:rPr>
        <w:sz w:val="20"/>
      </w:rPr>
      <w:drawing>
        <wp:anchor distT="0" distB="0" distL="0" distR="0" simplePos="0" relativeHeight="251673600" behindDoc="1" locked="0" layoutInCell="1" allowOverlap="1">
          <wp:simplePos x="0" y="0"/>
          <wp:positionH relativeFrom="page">
            <wp:posOffset>567055</wp:posOffset>
          </wp:positionH>
          <wp:positionV relativeFrom="page">
            <wp:posOffset>418465</wp:posOffset>
          </wp:positionV>
          <wp:extent cx="155575" cy="120015"/>
          <wp:effectExtent l="0" t="0" r="0" b="0"/>
          <wp:wrapNone/>
          <wp:docPr id="39" name="Image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 3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414" cy="120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simplePos="0" relativeHeight="251674624" behindDoc="1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180975</wp:posOffset>
              </wp:positionV>
              <wp:extent cx="798830" cy="139065"/>
              <wp:effectExtent l="0" t="0" r="0" b="0"/>
              <wp:wrapNone/>
              <wp:docPr id="40" name="Text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7EB087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4/24/25,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8:44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0" o:spid="_x0000_s1026" o:spt="202" type="#_x0000_t202" style="position:absolute;left:0pt;margin-left:22.95pt;margin-top:14.25pt;height:10.95pt;width:62.9pt;mso-position-horizontal-relative:page;mso-position-vertical-relative:page;z-index:-251641856;mso-width-relative:page;mso-height-relative:page;" filled="f" stroked="f" coordsize="21600,21600" o:gfxdata="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WStXwtgAAAAIAQAADwAAAAAAAAABACAAAAAiAAAAZHJzL2Rvd25yZXYueG1sUEsBAhQAFAAAAAgA&#10;h07iQELO566zAQAAdQ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E7EB087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4/24/25,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8:44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</w:rPr>
                      <w:t>PM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74624" behindDoc="1" locked="0" layoutInCell="1" allowOverlap="1">
              <wp:simplePos x="0" y="0"/>
              <wp:positionH relativeFrom="page">
                <wp:posOffset>3709035</wp:posOffset>
              </wp:positionH>
              <wp:positionV relativeFrom="page">
                <wp:posOffset>180975</wp:posOffset>
              </wp:positionV>
              <wp:extent cx="1295400" cy="139065"/>
              <wp:effectExtent l="0" t="0" r="0" b="0"/>
              <wp:wrapNone/>
              <wp:docPr id="41" name="Text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4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4A20BF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Assignment_4.ipynb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1" o:spid="_x0000_s1026" o:spt="202" type="#_x0000_t202" style="position:absolute;left:0pt;margin-left:292.05pt;margin-top:14.25pt;height:10.95pt;width:102pt;mso-position-horizontal-relative:page;mso-position-vertical-relative:page;z-index:-251641856;mso-width-relative:page;mso-height-relative:page;" filled="f" stroked="f" coordsize="21600,21600" o:gfxdata="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wxyma9gAAAAJAQAADwAAAAAAAAABACAAAAAiAAAAZHJzL2Rvd25yZXYueG1sUEsBAhQAFAAAAAgA&#10;h07iQN3VrFyzAQAAdg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A4A20BF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Assignment_4.ipynb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-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</w:rPr>
                      <w:t>Colab</w:t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A4DDCB">
    <w:pPr>
      <w:pStyle w:val="5"/>
      <w:spacing w:before="0"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6672" behindDoc="1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180975</wp:posOffset>
              </wp:positionV>
              <wp:extent cx="798830" cy="139065"/>
              <wp:effectExtent l="0" t="0" r="0" b="0"/>
              <wp:wrapNone/>
              <wp:docPr id="46" name="Textbox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106F34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4/24/25,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8:44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6" o:spid="_x0000_s1026" o:spt="202" type="#_x0000_t202" style="position:absolute;left:0pt;margin-left:22.95pt;margin-top:14.25pt;height:10.95pt;width:62.9pt;mso-position-horizontal-relative:page;mso-position-vertical-relative:page;z-index:-251639808;mso-width-relative:page;mso-height-relative:page;" filled="f" stroked="f" coordsize="21600,21600" o:gfxdata="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WStXwtgAAAAIAQAADwAAAAAAAAABACAAAAAiAAAAZHJzL2Rvd25yZXYueG1sUEsBAhQAFAAAAAgA&#10;h07iQAS0S3+zAQAAdQ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A106F34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4/24/25,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8:44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</w:rPr>
                      <w:t>PM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76672" behindDoc="1" locked="0" layoutInCell="1" allowOverlap="1">
              <wp:simplePos x="0" y="0"/>
              <wp:positionH relativeFrom="page">
                <wp:posOffset>3709035</wp:posOffset>
              </wp:positionH>
              <wp:positionV relativeFrom="page">
                <wp:posOffset>180975</wp:posOffset>
              </wp:positionV>
              <wp:extent cx="1295400" cy="139065"/>
              <wp:effectExtent l="0" t="0" r="0" b="0"/>
              <wp:wrapNone/>
              <wp:docPr id="47" name="Textbox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4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731968">
                          <w:pPr>
                            <w:pStyle w:val="5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Assignment_4.ipynb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7" o:spid="_x0000_s1026" o:spt="202" type="#_x0000_t202" style="position:absolute;left:0pt;margin-left:292.05pt;margin-top:14.25pt;height:10.95pt;width:102pt;mso-position-horizontal-relative:page;mso-position-vertical-relative:page;z-index:-251639808;mso-width-relative:page;mso-height-relative:page;" filled="f" stroked="f" coordsize="21600,21600" o:gfxdata="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wxyma9gAAAAJAQAADwAAAAAAAAABACAAAAAiAAAAZHJzL2Rvd25yZXYueG1sUEsBAhQAFAAAAAgA&#10;h07iQAKdwsOzAQAAdg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0731968">
                    <w:pPr>
                      <w:pStyle w:val="5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Assignment_4.ipynb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-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</w:rPr>
                      <w:t>Colab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23"/>
      <w:numFmt w:val="decimal"/>
      <w:lvlText w:val="%1"/>
      <w:lvlJc w:val="left"/>
      <w:pPr>
        <w:ind w:left="346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245"/>
      </w:pPr>
      <w:rPr>
        <w:rFonts w:hint="default"/>
        <w:lang w:val="en-US" w:eastAsia="en-US" w:bidi="ar-SA"/>
      </w:rPr>
    </w:lvl>
  </w:abstractNum>
  <w:abstractNum w:abstractNumId="1">
    <w:nsid w:val="845B5372"/>
    <w:multiLevelType w:val="multilevel"/>
    <w:tmpl w:val="845B5372"/>
    <w:lvl w:ilvl="0" w:tentative="0">
      <w:start w:val="56"/>
      <w:numFmt w:val="decimal"/>
      <w:lvlText w:val="%1"/>
      <w:lvlJc w:val="left"/>
      <w:pPr>
        <w:ind w:left="697" w:hanging="59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8" w:hanging="59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6" w:hanging="59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4" w:hanging="59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3" w:hanging="59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91" w:hanging="59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9" w:hanging="59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8" w:hanging="59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6" w:hanging="597"/>
      </w:pPr>
      <w:rPr>
        <w:rFonts w:hint="default"/>
        <w:lang w:val="en-US" w:eastAsia="en-US" w:bidi="ar-SA"/>
      </w:rPr>
    </w:lvl>
  </w:abstractNum>
  <w:abstractNum w:abstractNumId="2">
    <w:nsid w:val="8461FADE"/>
    <w:multiLevelType w:val="multilevel"/>
    <w:tmpl w:val="8461FADE"/>
    <w:lvl w:ilvl="0" w:tentative="0">
      <w:start w:val="10"/>
      <w:numFmt w:val="decimal"/>
      <w:lvlText w:val="%1"/>
      <w:lvlJc w:val="left"/>
      <w:pPr>
        <w:ind w:left="346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245"/>
      </w:pPr>
      <w:rPr>
        <w:rFonts w:hint="default"/>
        <w:lang w:val="en-US" w:eastAsia="en-US" w:bidi="ar-SA"/>
      </w:rPr>
    </w:lvl>
  </w:abstractNum>
  <w:abstractNum w:abstractNumId="3">
    <w:nsid w:val="8CAEB125"/>
    <w:multiLevelType w:val="multilevel"/>
    <w:tmpl w:val="8CAEB125"/>
    <w:lvl w:ilvl="0" w:tentative="0">
      <w:start w:val="7"/>
      <w:numFmt w:val="decimal"/>
      <w:lvlText w:val="%1"/>
      <w:lvlJc w:val="left"/>
      <w:pPr>
        <w:ind w:left="346" w:hanging="157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157"/>
      </w:pPr>
      <w:rPr>
        <w:rFonts w:hint="default"/>
        <w:lang w:val="en-US" w:eastAsia="en-US" w:bidi="ar-SA"/>
      </w:rPr>
    </w:lvl>
  </w:abstractNum>
  <w:abstractNum w:abstractNumId="4">
    <w:nsid w:val="91995D4F"/>
    <w:multiLevelType w:val="multilevel"/>
    <w:tmpl w:val="91995D4F"/>
    <w:lvl w:ilvl="0" w:tentative="0">
      <w:start w:val="24"/>
      <w:numFmt w:val="decimal"/>
      <w:lvlText w:val="%1"/>
      <w:lvlJc w:val="left"/>
      <w:pPr>
        <w:ind w:left="346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245"/>
      </w:pPr>
      <w:rPr>
        <w:rFonts w:hint="default"/>
        <w:lang w:val="en-US" w:eastAsia="en-US" w:bidi="ar-SA"/>
      </w:rPr>
    </w:lvl>
  </w:abstractNum>
  <w:abstractNum w:abstractNumId="5">
    <w:nsid w:val="9239341B"/>
    <w:multiLevelType w:val="multilevel"/>
    <w:tmpl w:val="9239341B"/>
    <w:lvl w:ilvl="0" w:tentative="0">
      <w:start w:val="5"/>
      <w:numFmt w:val="decimal"/>
      <w:lvlText w:val="%1"/>
      <w:lvlJc w:val="left"/>
      <w:pPr>
        <w:ind w:left="346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157"/>
      </w:pPr>
      <w:rPr>
        <w:rFonts w:hint="default"/>
        <w:lang w:val="en-US" w:eastAsia="en-US" w:bidi="ar-SA"/>
      </w:rPr>
    </w:lvl>
  </w:abstractNum>
  <w:abstractNum w:abstractNumId="6">
    <w:nsid w:val="9288B902"/>
    <w:multiLevelType w:val="multilevel"/>
    <w:tmpl w:val="9288B902"/>
    <w:lvl w:ilvl="0" w:tentative="0">
      <w:start w:val="5"/>
      <w:numFmt w:val="decimal"/>
      <w:lvlText w:val="%1."/>
      <w:lvlJc w:val="left"/>
      <w:pPr>
        <w:ind w:left="220" w:hanging="204"/>
        <w:jc w:val="left"/>
      </w:pPr>
      <w:rPr>
        <w:rFonts w:hint="default" w:ascii="Arial" w:hAnsi="Arial" w:eastAsia="Arial" w:cs="Arial"/>
        <w:b/>
        <w:bCs/>
        <w:i w:val="0"/>
        <w:iCs w:val="0"/>
        <w:color w:val="1F1F1F"/>
        <w:spacing w:val="0"/>
        <w:w w:val="94"/>
        <w:sz w:val="20"/>
        <w:szCs w:val="2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12" w:hanging="29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1F1F1F"/>
        <w:spacing w:val="0"/>
        <w:w w:val="86"/>
        <w:sz w:val="20"/>
        <w:szCs w:val="20"/>
        <w:lang w:val="en-US" w:eastAsia="en-US" w:bidi="ar-SA"/>
      </w:rPr>
    </w:lvl>
    <w:lvl w:ilvl="2" w:tentative="0">
      <w:start w:val="1"/>
      <w:numFmt w:val="decimal"/>
      <w:lvlText w:val="%3"/>
      <w:lvlJc w:val="left"/>
      <w:pPr>
        <w:ind w:left="346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07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75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43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11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79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47" w:hanging="157"/>
      </w:pPr>
      <w:rPr>
        <w:rFonts w:hint="default"/>
        <w:lang w:val="en-US" w:eastAsia="en-US" w:bidi="ar-SA"/>
      </w:rPr>
    </w:lvl>
  </w:abstractNum>
  <w:abstractNum w:abstractNumId="7">
    <w:nsid w:val="9C8AC8EF"/>
    <w:multiLevelType w:val="multilevel"/>
    <w:tmpl w:val="9C8AC8EF"/>
    <w:lvl w:ilvl="0" w:tentative="0">
      <w:start w:val="10"/>
      <w:numFmt w:val="decimal"/>
      <w:lvlText w:val="%1"/>
      <w:lvlJc w:val="left"/>
      <w:pPr>
        <w:ind w:left="434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6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4" w:hanging="245"/>
      </w:pPr>
      <w:rPr>
        <w:rFonts w:hint="default"/>
        <w:lang w:val="en-US" w:eastAsia="en-US" w:bidi="ar-SA"/>
      </w:rPr>
    </w:lvl>
  </w:abstractNum>
  <w:abstractNum w:abstractNumId="8">
    <w:nsid w:val="B0F1ACD9"/>
    <w:multiLevelType w:val="multilevel"/>
    <w:tmpl w:val="B0F1ACD9"/>
    <w:lvl w:ilvl="0" w:tentative="0">
      <w:start w:val="75"/>
      <w:numFmt w:val="decimal"/>
      <w:lvlText w:val="%1"/>
      <w:lvlJc w:val="left"/>
      <w:pPr>
        <w:ind w:left="434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6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4" w:hanging="245"/>
      </w:pPr>
      <w:rPr>
        <w:rFonts w:hint="default"/>
        <w:lang w:val="en-US" w:eastAsia="en-US" w:bidi="ar-SA"/>
      </w:rPr>
    </w:lvl>
  </w:abstractNum>
  <w:abstractNum w:abstractNumId="9">
    <w:nsid w:val="B23A94A9"/>
    <w:multiLevelType w:val="multilevel"/>
    <w:tmpl w:val="B23A94A9"/>
    <w:lvl w:ilvl="0" w:tentative="0">
      <w:start w:val="9"/>
      <w:numFmt w:val="decimal"/>
      <w:lvlText w:val="%1"/>
      <w:lvlJc w:val="left"/>
      <w:pPr>
        <w:ind w:left="346" w:hanging="157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157"/>
      </w:pPr>
      <w:rPr>
        <w:rFonts w:hint="default"/>
        <w:lang w:val="en-US" w:eastAsia="en-US" w:bidi="ar-SA"/>
      </w:rPr>
    </w:lvl>
  </w:abstractNum>
  <w:abstractNum w:abstractNumId="10">
    <w:nsid w:val="B53F3350"/>
    <w:multiLevelType w:val="multilevel"/>
    <w:tmpl w:val="B53F3350"/>
    <w:lvl w:ilvl="0" w:tentative="0">
      <w:start w:val="6"/>
      <w:numFmt w:val="decimal"/>
      <w:lvlText w:val="%1"/>
      <w:lvlJc w:val="left"/>
      <w:pPr>
        <w:ind w:left="382" w:hanging="157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0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0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1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1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2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2" w:hanging="157"/>
      </w:pPr>
      <w:rPr>
        <w:rFonts w:hint="default"/>
        <w:lang w:val="en-US" w:eastAsia="en-US" w:bidi="ar-SA"/>
      </w:rPr>
    </w:lvl>
  </w:abstractNum>
  <w:abstractNum w:abstractNumId="11">
    <w:nsid w:val="B5E306ED"/>
    <w:multiLevelType w:val="multilevel"/>
    <w:tmpl w:val="B5E306ED"/>
    <w:lvl w:ilvl="0" w:tentative="0">
      <w:start w:val="33"/>
      <w:numFmt w:val="decimal"/>
      <w:lvlText w:val="%1"/>
      <w:lvlJc w:val="left"/>
      <w:pPr>
        <w:ind w:left="382" w:hanging="24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0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1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1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1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2" w:hanging="240"/>
      </w:pPr>
      <w:rPr>
        <w:rFonts w:hint="default"/>
        <w:lang w:val="en-US" w:eastAsia="en-US" w:bidi="ar-SA"/>
      </w:rPr>
    </w:lvl>
  </w:abstractNum>
  <w:abstractNum w:abstractNumId="12">
    <w:nsid w:val="B8CEF35B"/>
    <w:multiLevelType w:val="multilevel"/>
    <w:tmpl w:val="B8CEF35B"/>
    <w:lvl w:ilvl="0" w:tentative="0">
      <w:start w:val="46"/>
      <w:numFmt w:val="decimal"/>
      <w:lvlText w:val="%1"/>
      <w:lvlJc w:val="left"/>
      <w:pPr>
        <w:ind w:left="697" w:hanging="59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8" w:hanging="59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6" w:hanging="59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4" w:hanging="59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3" w:hanging="59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91" w:hanging="59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9" w:hanging="59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8" w:hanging="59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6" w:hanging="597"/>
      </w:pPr>
      <w:rPr>
        <w:rFonts w:hint="default"/>
        <w:lang w:val="en-US" w:eastAsia="en-US" w:bidi="ar-SA"/>
      </w:rPr>
    </w:lvl>
  </w:abstractNum>
  <w:abstractNum w:abstractNumId="13">
    <w:nsid w:val="BB64CFA9"/>
    <w:multiLevelType w:val="multilevel"/>
    <w:tmpl w:val="BB64CFA9"/>
    <w:lvl w:ilvl="0" w:tentative="0">
      <w:start w:val="21"/>
      <w:numFmt w:val="decimal"/>
      <w:lvlText w:val="%1"/>
      <w:lvlJc w:val="left"/>
      <w:pPr>
        <w:ind w:left="346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245"/>
      </w:pPr>
      <w:rPr>
        <w:rFonts w:hint="default"/>
        <w:lang w:val="en-US" w:eastAsia="en-US" w:bidi="ar-SA"/>
      </w:rPr>
    </w:lvl>
  </w:abstractNum>
  <w:abstractNum w:abstractNumId="14">
    <w:nsid w:val="BE923771"/>
    <w:multiLevelType w:val="multilevel"/>
    <w:tmpl w:val="BE923771"/>
    <w:lvl w:ilvl="0" w:tentative="0">
      <w:start w:val="85"/>
      <w:numFmt w:val="decimal"/>
      <w:lvlText w:val="%1"/>
      <w:lvlJc w:val="left"/>
      <w:pPr>
        <w:ind w:left="434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6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4" w:hanging="245"/>
      </w:pPr>
      <w:rPr>
        <w:rFonts w:hint="default"/>
        <w:lang w:val="en-US" w:eastAsia="en-US" w:bidi="ar-SA"/>
      </w:rPr>
    </w:lvl>
  </w:abstractNum>
  <w:abstractNum w:abstractNumId="15">
    <w:nsid w:val="BF205925"/>
    <w:multiLevelType w:val="multilevel"/>
    <w:tmpl w:val="BF205925"/>
    <w:lvl w:ilvl="0" w:tentative="0">
      <w:start w:val="30"/>
      <w:numFmt w:val="decimal"/>
      <w:lvlText w:val="%1"/>
      <w:lvlJc w:val="left"/>
      <w:pPr>
        <w:ind w:left="382" w:hanging="24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0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1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1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1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2" w:hanging="240"/>
      </w:pPr>
      <w:rPr>
        <w:rFonts w:hint="default"/>
        <w:lang w:val="en-US" w:eastAsia="en-US" w:bidi="ar-SA"/>
      </w:rPr>
    </w:lvl>
  </w:abstractNum>
  <w:abstractNum w:abstractNumId="16">
    <w:nsid w:val="C0915F4F"/>
    <w:multiLevelType w:val="multilevel"/>
    <w:tmpl w:val="C0915F4F"/>
    <w:lvl w:ilvl="0" w:tentative="0">
      <w:start w:val="8"/>
      <w:numFmt w:val="decimal"/>
      <w:lvlText w:val="%1"/>
      <w:lvlJc w:val="left"/>
      <w:pPr>
        <w:ind w:left="697" w:hanging="509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1"/>
      <w:numFmt w:val="decimal"/>
      <w:lvlText w:val="%2"/>
      <w:lvlJc w:val="left"/>
      <w:pPr>
        <w:ind w:left="346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7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74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61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8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5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2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09" w:hanging="157"/>
      </w:pPr>
      <w:rPr>
        <w:rFonts w:hint="default"/>
        <w:lang w:val="en-US" w:eastAsia="en-US" w:bidi="ar-SA"/>
      </w:rPr>
    </w:lvl>
  </w:abstractNum>
  <w:abstractNum w:abstractNumId="17">
    <w:nsid w:val="C8879AEF"/>
    <w:multiLevelType w:val="multilevel"/>
    <w:tmpl w:val="C8879AEF"/>
    <w:lvl w:ilvl="0" w:tentative="0">
      <w:start w:val="3"/>
      <w:numFmt w:val="decimal"/>
      <w:lvlText w:val="%1"/>
      <w:lvlJc w:val="left"/>
      <w:pPr>
        <w:ind w:left="346" w:hanging="157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157"/>
      </w:pPr>
      <w:rPr>
        <w:rFonts w:hint="default"/>
        <w:lang w:val="en-US" w:eastAsia="en-US" w:bidi="ar-SA"/>
      </w:rPr>
    </w:lvl>
  </w:abstractNum>
  <w:abstractNum w:abstractNumId="18">
    <w:nsid w:val="CF092B84"/>
    <w:multiLevelType w:val="multilevel"/>
    <w:tmpl w:val="CF092B84"/>
    <w:lvl w:ilvl="0" w:tentative="0">
      <w:start w:val="7"/>
      <w:numFmt w:val="decimal"/>
      <w:lvlText w:val="%1"/>
      <w:lvlJc w:val="left"/>
      <w:pPr>
        <w:ind w:left="382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0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0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1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1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2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2" w:hanging="157"/>
      </w:pPr>
      <w:rPr>
        <w:rFonts w:hint="default"/>
        <w:lang w:val="en-US" w:eastAsia="en-US" w:bidi="ar-SA"/>
      </w:rPr>
    </w:lvl>
  </w:abstractNum>
  <w:abstractNum w:abstractNumId="19">
    <w:nsid w:val="D7D140E4"/>
    <w:multiLevelType w:val="multilevel"/>
    <w:tmpl w:val="D7D140E4"/>
    <w:lvl w:ilvl="0" w:tentative="0">
      <w:start w:val="46"/>
      <w:numFmt w:val="decimal"/>
      <w:lvlText w:val="%1"/>
      <w:lvlJc w:val="left"/>
      <w:pPr>
        <w:ind w:left="382" w:hanging="24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0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1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1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1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2" w:hanging="240"/>
      </w:pPr>
      <w:rPr>
        <w:rFonts w:hint="default"/>
        <w:lang w:val="en-US" w:eastAsia="en-US" w:bidi="ar-SA"/>
      </w:rPr>
    </w:lvl>
  </w:abstractNum>
  <w:abstractNum w:abstractNumId="20">
    <w:nsid w:val="D7F9FE59"/>
    <w:multiLevelType w:val="multilevel"/>
    <w:tmpl w:val="D7F9FE59"/>
    <w:lvl w:ilvl="0" w:tentative="0">
      <w:start w:val="6"/>
      <w:numFmt w:val="decimal"/>
      <w:lvlText w:val="%1"/>
      <w:lvlJc w:val="left"/>
      <w:pPr>
        <w:ind w:left="434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4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2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7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65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0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4" w:hanging="157"/>
      </w:pPr>
      <w:rPr>
        <w:rFonts w:hint="default"/>
        <w:lang w:val="en-US" w:eastAsia="en-US" w:bidi="ar-SA"/>
      </w:rPr>
    </w:lvl>
  </w:abstractNum>
  <w:abstractNum w:abstractNumId="21">
    <w:nsid w:val="DCBA6B53"/>
    <w:multiLevelType w:val="multilevel"/>
    <w:tmpl w:val="DCBA6B53"/>
    <w:lvl w:ilvl="0" w:tentative="0">
      <w:start w:val="38"/>
      <w:numFmt w:val="decimal"/>
      <w:lvlText w:val="%1"/>
      <w:lvlJc w:val="left"/>
      <w:pPr>
        <w:ind w:left="346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245"/>
      </w:pPr>
      <w:rPr>
        <w:rFonts w:hint="default"/>
        <w:lang w:val="en-US" w:eastAsia="en-US" w:bidi="ar-SA"/>
      </w:rPr>
    </w:lvl>
  </w:abstractNum>
  <w:abstractNum w:abstractNumId="22">
    <w:nsid w:val="E093A4B0"/>
    <w:multiLevelType w:val="multilevel"/>
    <w:tmpl w:val="E093A4B0"/>
    <w:lvl w:ilvl="0" w:tentative="0">
      <w:start w:val="8"/>
      <w:numFmt w:val="decimal"/>
      <w:lvlText w:val="%1"/>
      <w:lvlJc w:val="left"/>
      <w:pPr>
        <w:ind w:left="346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157"/>
      </w:pPr>
      <w:rPr>
        <w:rFonts w:hint="default"/>
        <w:lang w:val="en-US" w:eastAsia="en-US" w:bidi="ar-SA"/>
      </w:rPr>
    </w:lvl>
  </w:abstractNum>
  <w:abstractNum w:abstractNumId="23">
    <w:nsid w:val="F0E89278"/>
    <w:multiLevelType w:val="multilevel"/>
    <w:tmpl w:val="F0E89278"/>
    <w:lvl w:ilvl="0" w:tentative="0">
      <w:start w:val="68"/>
      <w:numFmt w:val="decimal"/>
      <w:lvlText w:val="%1"/>
      <w:lvlJc w:val="left"/>
      <w:pPr>
        <w:ind w:left="734" w:hanging="592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4" w:hanging="59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8" w:hanging="5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2" w:hanging="5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7" w:hanging="5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1" w:hanging="5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5" w:hanging="5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0" w:hanging="5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34" w:hanging="592"/>
      </w:pPr>
      <w:rPr>
        <w:rFonts w:hint="default"/>
        <w:lang w:val="en-US" w:eastAsia="en-US" w:bidi="ar-SA"/>
      </w:rPr>
    </w:lvl>
  </w:abstractNum>
  <w:abstractNum w:abstractNumId="24">
    <w:nsid w:val="F4B5D9F5"/>
    <w:multiLevelType w:val="multilevel"/>
    <w:tmpl w:val="F4B5D9F5"/>
    <w:lvl w:ilvl="0" w:tentative="0">
      <w:start w:val="20"/>
      <w:numFmt w:val="decimal"/>
      <w:lvlText w:val="%1"/>
      <w:lvlJc w:val="left"/>
      <w:pPr>
        <w:ind w:left="346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245"/>
      </w:pPr>
      <w:rPr>
        <w:rFonts w:hint="default"/>
        <w:lang w:val="en-US" w:eastAsia="en-US" w:bidi="ar-SA"/>
      </w:rPr>
    </w:lvl>
  </w:abstractNum>
  <w:abstractNum w:abstractNumId="25">
    <w:nsid w:val="F7735DC9"/>
    <w:multiLevelType w:val="multilevel"/>
    <w:tmpl w:val="F7735DC9"/>
    <w:lvl w:ilvl="0" w:tentative="0">
      <w:start w:val="1"/>
      <w:numFmt w:val="decimal"/>
      <w:lvlText w:val="%1"/>
      <w:lvlJc w:val="left"/>
      <w:pPr>
        <w:ind w:left="346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157"/>
      </w:pPr>
      <w:rPr>
        <w:rFonts w:hint="default"/>
        <w:lang w:val="en-US" w:eastAsia="en-US" w:bidi="ar-SA"/>
      </w:rPr>
    </w:lvl>
  </w:abstractNum>
  <w:abstractNum w:abstractNumId="26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382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0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0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1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1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2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2" w:hanging="157"/>
      </w:pPr>
      <w:rPr>
        <w:rFonts w:hint="default"/>
        <w:lang w:val="en-US" w:eastAsia="en-US" w:bidi="ar-SA"/>
      </w:rPr>
    </w:lvl>
  </w:abstractNum>
  <w:abstractNum w:abstractNumId="27">
    <w:nsid w:val="0248C179"/>
    <w:multiLevelType w:val="multilevel"/>
    <w:tmpl w:val="0248C179"/>
    <w:lvl w:ilvl="0" w:tentative="0">
      <w:start w:val="4"/>
      <w:numFmt w:val="decimal"/>
      <w:lvlText w:val="%1"/>
      <w:lvlJc w:val="left"/>
      <w:pPr>
        <w:ind w:left="346" w:hanging="157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157"/>
      </w:pPr>
      <w:rPr>
        <w:rFonts w:hint="default"/>
        <w:lang w:val="en-US" w:eastAsia="en-US" w:bidi="ar-SA"/>
      </w:rPr>
    </w:lvl>
  </w:abstractNum>
  <w:abstractNum w:abstractNumId="28">
    <w:nsid w:val="03A63A41"/>
    <w:multiLevelType w:val="multilevel"/>
    <w:tmpl w:val="03A63A41"/>
    <w:lvl w:ilvl="0" w:tentative="0">
      <w:start w:val="1"/>
      <w:numFmt w:val="decimal"/>
      <w:lvlText w:val="%1"/>
      <w:lvlJc w:val="left"/>
      <w:pPr>
        <w:ind w:left="346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157"/>
      </w:pPr>
      <w:rPr>
        <w:rFonts w:hint="default"/>
        <w:lang w:val="en-US" w:eastAsia="en-US" w:bidi="ar-SA"/>
      </w:rPr>
    </w:lvl>
  </w:abstractNum>
  <w:abstractNum w:abstractNumId="29">
    <w:nsid w:val="03D62ECE"/>
    <w:multiLevelType w:val="multilevel"/>
    <w:tmpl w:val="03D62ECE"/>
    <w:lvl w:ilvl="0" w:tentative="0">
      <w:start w:val="2"/>
      <w:numFmt w:val="decimal"/>
      <w:lvlText w:val="%1."/>
      <w:lvlJc w:val="left"/>
      <w:pPr>
        <w:ind w:left="17" w:hanging="159"/>
        <w:jc w:val="left"/>
      </w:pPr>
      <w:rPr>
        <w:rFonts w:hint="default" w:ascii="Arial" w:hAnsi="Arial" w:eastAsia="Arial" w:cs="Arial"/>
        <w:b/>
        <w:bCs/>
        <w:i w:val="0"/>
        <w:iCs w:val="0"/>
        <w:color w:val="1F1F1F"/>
        <w:spacing w:val="0"/>
        <w:w w:val="94"/>
        <w:sz w:val="16"/>
        <w:szCs w:val="16"/>
        <w:lang w:val="en-US" w:eastAsia="en-US" w:bidi="ar-SA"/>
      </w:rPr>
    </w:lvl>
    <w:lvl w:ilvl="1" w:tentative="0">
      <w:start w:val="1"/>
      <w:numFmt w:val="decimal"/>
      <w:lvlText w:val="%2"/>
      <w:lvlJc w:val="left"/>
      <w:pPr>
        <w:ind w:left="346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40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95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50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06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61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7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72" w:hanging="157"/>
      </w:pPr>
      <w:rPr>
        <w:rFonts w:hint="default"/>
        <w:lang w:val="en-US" w:eastAsia="en-US" w:bidi="ar-SA"/>
      </w:rPr>
    </w:lvl>
  </w:abstractNum>
  <w:abstractNum w:abstractNumId="30">
    <w:nsid w:val="0709FD3E"/>
    <w:multiLevelType w:val="multilevel"/>
    <w:tmpl w:val="0709FD3E"/>
    <w:lvl w:ilvl="0" w:tentative="0">
      <w:start w:val="26"/>
      <w:numFmt w:val="decimal"/>
      <w:lvlText w:val="%1"/>
      <w:lvlJc w:val="left"/>
      <w:pPr>
        <w:ind w:left="382" w:hanging="24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0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1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1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1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2" w:hanging="240"/>
      </w:pPr>
      <w:rPr>
        <w:rFonts w:hint="default"/>
        <w:lang w:val="en-US" w:eastAsia="en-US" w:bidi="ar-SA"/>
      </w:rPr>
    </w:lvl>
  </w:abstractNum>
  <w:abstractNum w:abstractNumId="31">
    <w:nsid w:val="0CEF100B"/>
    <w:multiLevelType w:val="multilevel"/>
    <w:tmpl w:val="0CEF100B"/>
    <w:lvl w:ilvl="0" w:tentative="0">
      <w:start w:val="42"/>
      <w:numFmt w:val="decimal"/>
      <w:lvlText w:val="%1"/>
      <w:lvlJc w:val="left"/>
      <w:pPr>
        <w:ind w:left="382" w:hanging="24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0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1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1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1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2" w:hanging="240"/>
      </w:pPr>
      <w:rPr>
        <w:rFonts w:hint="default"/>
        <w:lang w:val="en-US" w:eastAsia="en-US" w:bidi="ar-SA"/>
      </w:rPr>
    </w:lvl>
  </w:abstractNum>
  <w:abstractNum w:abstractNumId="32">
    <w:nsid w:val="0E640482"/>
    <w:multiLevelType w:val="multilevel"/>
    <w:tmpl w:val="0E640482"/>
    <w:lvl w:ilvl="0" w:tentative="0">
      <w:start w:val="67"/>
      <w:numFmt w:val="decimal"/>
      <w:lvlText w:val="%1"/>
      <w:lvlJc w:val="left"/>
      <w:pPr>
        <w:ind w:left="434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6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4" w:hanging="245"/>
      </w:pPr>
      <w:rPr>
        <w:rFonts w:hint="default"/>
        <w:lang w:val="en-US" w:eastAsia="en-US" w:bidi="ar-SA"/>
      </w:rPr>
    </w:lvl>
  </w:abstractNum>
  <w:abstractNum w:abstractNumId="33">
    <w:nsid w:val="0F9F9CCA"/>
    <w:multiLevelType w:val="multilevel"/>
    <w:tmpl w:val="0F9F9CCA"/>
    <w:lvl w:ilvl="0" w:tentative="0">
      <w:start w:val="10"/>
      <w:numFmt w:val="decimal"/>
      <w:lvlText w:val="%1"/>
      <w:lvlJc w:val="left"/>
      <w:pPr>
        <w:ind w:left="697" w:hanging="59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8" w:hanging="59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6" w:hanging="59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4" w:hanging="59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3" w:hanging="59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91" w:hanging="59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9" w:hanging="59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8" w:hanging="59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6" w:hanging="597"/>
      </w:pPr>
      <w:rPr>
        <w:rFonts w:hint="default"/>
        <w:lang w:val="en-US" w:eastAsia="en-US" w:bidi="ar-SA"/>
      </w:rPr>
    </w:lvl>
  </w:abstractNum>
  <w:abstractNum w:abstractNumId="34">
    <w:nsid w:val="12EADF99"/>
    <w:multiLevelType w:val="multilevel"/>
    <w:tmpl w:val="12EADF99"/>
    <w:lvl w:ilvl="0" w:tentative="0">
      <w:start w:val="1"/>
      <w:numFmt w:val="decimal"/>
      <w:lvlText w:val="%1"/>
      <w:lvlJc w:val="left"/>
      <w:pPr>
        <w:ind w:left="346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157"/>
      </w:pPr>
      <w:rPr>
        <w:rFonts w:hint="default"/>
        <w:lang w:val="en-US" w:eastAsia="en-US" w:bidi="ar-SA"/>
      </w:rPr>
    </w:lvl>
  </w:abstractNum>
  <w:abstractNum w:abstractNumId="35">
    <w:nsid w:val="1ACDE60F"/>
    <w:multiLevelType w:val="multilevel"/>
    <w:tmpl w:val="1ACDE60F"/>
    <w:lvl w:ilvl="0" w:tentative="0">
      <w:start w:val="60"/>
      <w:numFmt w:val="decimal"/>
      <w:lvlText w:val="%1"/>
      <w:lvlJc w:val="left"/>
      <w:pPr>
        <w:ind w:left="346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1"/>
      <w:numFmt w:val="decimal"/>
      <w:lvlText w:val="%2"/>
      <w:lvlJc w:val="left"/>
      <w:pPr>
        <w:ind w:left="346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157"/>
      </w:pPr>
      <w:rPr>
        <w:rFonts w:hint="default"/>
        <w:lang w:val="en-US" w:eastAsia="en-US" w:bidi="ar-SA"/>
      </w:rPr>
    </w:lvl>
  </w:abstractNum>
  <w:abstractNum w:abstractNumId="36">
    <w:nsid w:val="1C257C7B"/>
    <w:multiLevelType w:val="multilevel"/>
    <w:tmpl w:val="1C257C7B"/>
    <w:lvl w:ilvl="0" w:tentative="0">
      <w:start w:val="61"/>
      <w:numFmt w:val="decimal"/>
      <w:lvlText w:val="%1"/>
      <w:lvlJc w:val="left"/>
      <w:pPr>
        <w:ind w:left="1086" w:hanging="944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0" w:hanging="9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60" w:hanging="9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00" w:hanging="9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1" w:hanging="9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81" w:hanging="9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21" w:hanging="9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62" w:hanging="9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02" w:hanging="944"/>
      </w:pPr>
      <w:rPr>
        <w:rFonts w:hint="default"/>
        <w:lang w:val="en-US" w:eastAsia="en-US" w:bidi="ar-SA"/>
      </w:rPr>
    </w:lvl>
  </w:abstractNum>
  <w:abstractNum w:abstractNumId="37">
    <w:nsid w:val="23E97754"/>
    <w:multiLevelType w:val="multilevel"/>
    <w:tmpl w:val="23E97754"/>
    <w:lvl w:ilvl="0" w:tentative="0">
      <w:start w:val="73"/>
      <w:numFmt w:val="decimal"/>
      <w:lvlText w:val="%1"/>
      <w:lvlJc w:val="left"/>
      <w:pPr>
        <w:ind w:left="382" w:hanging="24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1"/>
      <w:numFmt w:val="decimal"/>
      <w:lvlText w:val="%2"/>
      <w:lvlJc w:val="left"/>
      <w:pPr>
        <w:ind w:left="382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0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1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1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2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2" w:hanging="157"/>
      </w:pPr>
      <w:rPr>
        <w:rFonts w:hint="default"/>
        <w:lang w:val="en-US" w:eastAsia="en-US" w:bidi="ar-SA"/>
      </w:rPr>
    </w:lvl>
  </w:abstractNum>
  <w:abstractNum w:abstractNumId="38">
    <w:nsid w:val="243FCF68"/>
    <w:multiLevelType w:val="multilevel"/>
    <w:tmpl w:val="243FCF68"/>
    <w:lvl w:ilvl="0" w:tentative="0">
      <w:start w:val="28"/>
      <w:numFmt w:val="decimal"/>
      <w:lvlText w:val="%1"/>
      <w:lvlJc w:val="left"/>
      <w:pPr>
        <w:ind w:left="346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245"/>
      </w:pPr>
      <w:rPr>
        <w:rFonts w:hint="default"/>
        <w:lang w:val="en-US" w:eastAsia="en-US" w:bidi="ar-SA"/>
      </w:rPr>
    </w:lvl>
  </w:abstractNum>
  <w:abstractNum w:abstractNumId="39">
    <w:nsid w:val="2470EC97"/>
    <w:multiLevelType w:val="multilevel"/>
    <w:tmpl w:val="2470EC97"/>
    <w:lvl w:ilvl="0" w:tentative="0">
      <w:start w:val="34"/>
      <w:numFmt w:val="decimal"/>
      <w:lvlText w:val="%1"/>
      <w:lvlJc w:val="left"/>
      <w:pPr>
        <w:ind w:left="346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245"/>
      </w:pPr>
      <w:rPr>
        <w:rFonts w:hint="default"/>
        <w:lang w:val="en-US" w:eastAsia="en-US" w:bidi="ar-SA"/>
      </w:rPr>
    </w:lvl>
  </w:abstractNum>
  <w:abstractNum w:abstractNumId="40">
    <w:nsid w:val="25B654F3"/>
    <w:multiLevelType w:val="multilevel"/>
    <w:tmpl w:val="25B654F3"/>
    <w:lvl w:ilvl="0" w:tentative="0">
      <w:start w:val="5"/>
      <w:numFmt w:val="decimal"/>
      <w:lvlText w:val="%1"/>
      <w:lvlJc w:val="left"/>
      <w:pPr>
        <w:ind w:left="346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157"/>
      </w:pPr>
      <w:rPr>
        <w:rFonts w:hint="default"/>
        <w:lang w:val="en-US" w:eastAsia="en-US" w:bidi="ar-SA"/>
      </w:rPr>
    </w:lvl>
  </w:abstractNum>
  <w:abstractNum w:abstractNumId="41">
    <w:nsid w:val="2A8F537B"/>
    <w:multiLevelType w:val="multilevel"/>
    <w:tmpl w:val="2A8F537B"/>
    <w:lvl w:ilvl="0" w:tentative="0">
      <w:start w:val="8"/>
      <w:numFmt w:val="decimal"/>
      <w:lvlText w:val="%1"/>
      <w:lvlJc w:val="left"/>
      <w:pPr>
        <w:ind w:left="346" w:hanging="157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157"/>
      </w:pPr>
      <w:rPr>
        <w:rFonts w:hint="default"/>
        <w:lang w:val="en-US" w:eastAsia="en-US" w:bidi="ar-SA"/>
      </w:rPr>
    </w:lvl>
  </w:abstractNum>
  <w:abstractNum w:abstractNumId="42">
    <w:nsid w:val="30FC5B15"/>
    <w:multiLevelType w:val="multilevel"/>
    <w:tmpl w:val="30FC5B15"/>
    <w:lvl w:ilvl="0" w:tentative="0">
      <w:start w:val="11"/>
      <w:numFmt w:val="decimal"/>
      <w:lvlText w:val="%1"/>
      <w:lvlJc w:val="left"/>
      <w:pPr>
        <w:ind w:left="346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245"/>
      </w:pPr>
      <w:rPr>
        <w:rFonts w:hint="default"/>
        <w:lang w:val="en-US" w:eastAsia="en-US" w:bidi="ar-SA"/>
      </w:rPr>
    </w:lvl>
  </w:abstractNum>
  <w:abstractNum w:abstractNumId="43">
    <w:nsid w:val="322D85CA"/>
    <w:multiLevelType w:val="multilevel"/>
    <w:tmpl w:val="322D85CA"/>
    <w:lvl w:ilvl="0" w:tentative="0">
      <w:start w:val="19"/>
      <w:numFmt w:val="decimal"/>
      <w:lvlText w:val="%1"/>
      <w:lvlJc w:val="left"/>
      <w:pPr>
        <w:ind w:left="382" w:hanging="24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0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1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1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1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2" w:hanging="240"/>
      </w:pPr>
      <w:rPr>
        <w:rFonts w:hint="default"/>
        <w:lang w:val="en-US" w:eastAsia="en-US" w:bidi="ar-SA"/>
      </w:rPr>
    </w:lvl>
  </w:abstractNum>
  <w:abstractNum w:abstractNumId="44">
    <w:nsid w:val="32A7AF2D"/>
    <w:multiLevelType w:val="multilevel"/>
    <w:tmpl w:val="32A7AF2D"/>
    <w:lvl w:ilvl="0" w:tentative="0">
      <w:start w:val="53"/>
      <w:numFmt w:val="decimal"/>
      <w:lvlText w:val="%1"/>
      <w:lvlJc w:val="left"/>
      <w:pPr>
        <w:ind w:left="734" w:hanging="592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4" w:hanging="59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8" w:hanging="5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2" w:hanging="5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7" w:hanging="5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1" w:hanging="5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5" w:hanging="5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0" w:hanging="5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34" w:hanging="592"/>
      </w:pPr>
      <w:rPr>
        <w:rFonts w:hint="default"/>
        <w:lang w:val="en-US" w:eastAsia="en-US" w:bidi="ar-SA"/>
      </w:rPr>
    </w:lvl>
  </w:abstractNum>
  <w:abstractNum w:abstractNumId="45">
    <w:nsid w:val="35E83B33"/>
    <w:multiLevelType w:val="multilevel"/>
    <w:tmpl w:val="35E83B33"/>
    <w:lvl w:ilvl="0" w:tentative="0">
      <w:start w:val="1"/>
      <w:numFmt w:val="decimal"/>
      <w:lvlText w:val="%1"/>
      <w:lvlJc w:val="left"/>
      <w:pPr>
        <w:ind w:left="346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157"/>
      </w:pPr>
      <w:rPr>
        <w:rFonts w:hint="default"/>
        <w:lang w:val="en-US" w:eastAsia="en-US" w:bidi="ar-SA"/>
      </w:rPr>
    </w:lvl>
  </w:abstractNum>
  <w:abstractNum w:abstractNumId="46">
    <w:nsid w:val="39A0D9AC"/>
    <w:multiLevelType w:val="multilevel"/>
    <w:tmpl w:val="39A0D9AC"/>
    <w:lvl w:ilvl="0" w:tentative="0">
      <w:start w:val="4"/>
      <w:numFmt w:val="decimal"/>
      <w:lvlText w:val="%1"/>
      <w:lvlJc w:val="left"/>
      <w:pPr>
        <w:ind w:left="346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157"/>
      </w:pPr>
      <w:rPr>
        <w:rFonts w:hint="default"/>
        <w:lang w:val="en-US" w:eastAsia="en-US" w:bidi="ar-SA"/>
      </w:rPr>
    </w:lvl>
  </w:abstractNum>
  <w:abstractNum w:abstractNumId="47">
    <w:nsid w:val="40B249F9"/>
    <w:multiLevelType w:val="multilevel"/>
    <w:tmpl w:val="40B249F9"/>
    <w:lvl w:ilvl="0" w:tentative="0">
      <w:start w:val="3"/>
      <w:numFmt w:val="decimal"/>
      <w:lvlText w:val="%1"/>
      <w:lvlJc w:val="left"/>
      <w:pPr>
        <w:ind w:left="346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157"/>
      </w:pPr>
      <w:rPr>
        <w:rFonts w:hint="default"/>
        <w:lang w:val="en-US" w:eastAsia="en-US" w:bidi="ar-SA"/>
      </w:rPr>
    </w:lvl>
  </w:abstractNum>
  <w:abstractNum w:abstractNumId="48">
    <w:nsid w:val="46A08BB8"/>
    <w:multiLevelType w:val="multilevel"/>
    <w:tmpl w:val="46A08BB8"/>
    <w:lvl w:ilvl="0" w:tentative="0">
      <w:start w:val="71"/>
      <w:numFmt w:val="decimal"/>
      <w:lvlText w:val="%1"/>
      <w:lvlJc w:val="left"/>
      <w:pPr>
        <w:ind w:left="434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6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4" w:hanging="245"/>
      </w:pPr>
      <w:rPr>
        <w:rFonts w:hint="default"/>
        <w:lang w:val="en-US" w:eastAsia="en-US" w:bidi="ar-SA"/>
      </w:rPr>
    </w:lvl>
  </w:abstractNum>
  <w:abstractNum w:abstractNumId="49">
    <w:nsid w:val="4C1BAE26"/>
    <w:multiLevelType w:val="multilevel"/>
    <w:tmpl w:val="4C1BAE26"/>
    <w:lvl w:ilvl="0" w:tentative="0">
      <w:start w:val="26"/>
      <w:numFmt w:val="decimal"/>
      <w:lvlText w:val="%1"/>
      <w:lvlJc w:val="left"/>
      <w:pPr>
        <w:ind w:left="434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6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4" w:hanging="245"/>
      </w:pPr>
      <w:rPr>
        <w:rFonts w:hint="default"/>
        <w:lang w:val="en-US" w:eastAsia="en-US" w:bidi="ar-SA"/>
      </w:rPr>
    </w:lvl>
  </w:abstractNum>
  <w:abstractNum w:abstractNumId="50">
    <w:nsid w:val="4C3D7A74"/>
    <w:multiLevelType w:val="multilevel"/>
    <w:tmpl w:val="4C3D7A74"/>
    <w:lvl w:ilvl="0" w:tentative="0">
      <w:start w:val="7"/>
      <w:numFmt w:val="decimal"/>
      <w:lvlText w:val="%1"/>
      <w:lvlJc w:val="left"/>
      <w:pPr>
        <w:ind w:left="382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0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0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1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1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2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2" w:hanging="157"/>
      </w:pPr>
      <w:rPr>
        <w:rFonts w:hint="default"/>
        <w:lang w:val="en-US" w:eastAsia="en-US" w:bidi="ar-SA"/>
      </w:rPr>
    </w:lvl>
  </w:abstractNum>
  <w:abstractNum w:abstractNumId="51">
    <w:nsid w:val="4D4DC07F"/>
    <w:multiLevelType w:val="multilevel"/>
    <w:tmpl w:val="4D4DC07F"/>
    <w:lvl w:ilvl="0" w:tentative="0">
      <w:start w:val="4"/>
      <w:numFmt w:val="decimal"/>
      <w:lvlText w:val="%1"/>
      <w:lvlJc w:val="left"/>
      <w:pPr>
        <w:ind w:left="346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157"/>
      </w:pPr>
      <w:rPr>
        <w:rFonts w:hint="default"/>
        <w:lang w:val="en-US" w:eastAsia="en-US" w:bidi="ar-SA"/>
      </w:rPr>
    </w:lvl>
  </w:abstractNum>
  <w:abstractNum w:abstractNumId="52">
    <w:nsid w:val="4D94DA66"/>
    <w:multiLevelType w:val="multilevel"/>
    <w:tmpl w:val="4D94DA66"/>
    <w:lvl w:ilvl="0" w:tentative="0">
      <w:start w:val="32"/>
      <w:numFmt w:val="decimal"/>
      <w:lvlText w:val="%1"/>
      <w:lvlJc w:val="left"/>
      <w:pPr>
        <w:ind w:left="346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245"/>
      </w:pPr>
      <w:rPr>
        <w:rFonts w:hint="default"/>
        <w:lang w:val="en-US" w:eastAsia="en-US" w:bidi="ar-SA"/>
      </w:rPr>
    </w:lvl>
  </w:abstractNum>
  <w:abstractNum w:abstractNumId="53">
    <w:nsid w:val="58765686"/>
    <w:multiLevelType w:val="multilevel"/>
    <w:tmpl w:val="58765686"/>
    <w:lvl w:ilvl="0" w:tentative="0">
      <w:start w:val="14"/>
      <w:numFmt w:val="decimal"/>
      <w:lvlText w:val="%1"/>
      <w:lvlJc w:val="left"/>
      <w:pPr>
        <w:ind w:left="346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245"/>
      </w:pPr>
      <w:rPr>
        <w:rFonts w:hint="default"/>
        <w:lang w:val="en-US" w:eastAsia="en-US" w:bidi="ar-SA"/>
      </w:rPr>
    </w:lvl>
  </w:abstractNum>
  <w:abstractNum w:abstractNumId="54">
    <w:nsid w:val="59ADCABA"/>
    <w:multiLevelType w:val="multilevel"/>
    <w:tmpl w:val="59ADCABA"/>
    <w:lvl w:ilvl="0" w:tentative="0">
      <w:start w:val="23"/>
      <w:numFmt w:val="decimal"/>
      <w:lvlText w:val="%1"/>
      <w:lvlJc w:val="left"/>
      <w:pPr>
        <w:ind w:left="382" w:hanging="24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0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1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1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1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2" w:hanging="240"/>
      </w:pPr>
      <w:rPr>
        <w:rFonts w:hint="default"/>
        <w:lang w:val="en-US" w:eastAsia="en-US" w:bidi="ar-SA"/>
      </w:rPr>
    </w:lvl>
  </w:abstractNum>
  <w:abstractNum w:abstractNumId="55">
    <w:nsid w:val="5A241D34"/>
    <w:multiLevelType w:val="multilevel"/>
    <w:tmpl w:val="5A241D34"/>
    <w:lvl w:ilvl="0" w:tentative="0">
      <w:start w:val="1"/>
      <w:numFmt w:val="decimal"/>
      <w:lvlText w:val="%1"/>
      <w:lvlJc w:val="left"/>
      <w:pPr>
        <w:ind w:left="189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0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0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0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1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1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2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2" w:hanging="157"/>
      </w:pPr>
      <w:rPr>
        <w:rFonts w:hint="default"/>
        <w:lang w:val="en-US" w:eastAsia="en-US" w:bidi="ar-SA"/>
      </w:rPr>
    </w:lvl>
  </w:abstractNum>
  <w:abstractNum w:abstractNumId="56">
    <w:nsid w:val="5E29AB5A"/>
    <w:multiLevelType w:val="multilevel"/>
    <w:tmpl w:val="5E29AB5A"/>
    <w:lvl w:ilvl="0" w:tentative="0">
      <w:start w:val="49"/>
      <w:numFmt w:val="decimal"/>
      <w:lvlText w:val="%1"/>
      <w:lvlJc w:val="left"/>
      <w:pPr>
        <w:ind w:left="697" w:hanging="59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8" w:hanging="59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6" w:hanging="59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4" w:hanging="59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3" w:hanging="59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91" w:hanging="59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9" w:hanging="59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8" w:hanging="59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6" w:hanging="597"/>
      </w:pPr>
      <w:rPr>
        <w:rFonts w:hint="default"/>
        <w:lang w:val="en-US" w:eastAsia="en-US" w:bidi="ar-SA"/>
      </w:rPr>
    </w:lvl>
  </w:abstractNum>
  <w:abstractNum w:abstractNumId="57">
    <w:nsid w:val="5FFFB1A7"/>
    <w:multiLevelType w:val="multilevel"/>
    <w:tmpl w:val="5FFFB1A7"/>
    <w:lvl w:ilvl="0" w:tentative="0">
      <w:start w:val="1"/>
      <w:numFmt w:val="decimal"/>
      <w:lvlText w:val="%1"/>
      <w:lvlJc w:val="left"/>
      <w:pPr>
        <w:ind w:left="346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157"/>
      </w:pPr>
      <w:rPr>
        <w:rFonts w:hint="default"/>
        <w:lang w:val="en-US" w:eastAsia="en-US" w:bidi="ar-SA"/>
      </w:rPr>
    </w:lvl>
  </w:abstractNum>
  <w:abstractNum w:abstractNumId="58">
    <w:nsid w:val="60382F6E"/>
    <w:multiLevelType w:val="multilevel"/>
    <w:tmpl w:val="60382F6E"/>
    <w:lvl w:ilvl="0" w:tentative="0">
      <w:start w:val="59"/>
      <w:numFmt w:val="decimal"/>
      <w:lvlText w:val="%1"/>
      <w:lvlJc w:val="left"/>
      <w:pPr>
        <w:ind w:left="434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6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4" w:hanging="245"/>
      </w:pPr>
      <w:rPr>
        <w:rFonts w:hint="default"/>
        <w:lang w:val="en-US" w:eastAsia="en-US" w:bidi="ar-SA"/>
      </w:rPr>
    </w:lvl>
  </w:abstractNum>
  <w:abstractNum w:abstractNumId="59">
    <w:nsid w:val="629F7852"/>
    <w:multiLevelType w:val="multilevel"/>
    <w:tmpl w:val="629F7852"/>
    <w:lvl w:ilvl="0" w:tentative="0">
      <w:start w:val="88"/>
      <w:numFmt w:val="decimal"/>
      <w:lvlText w:val="%1"/>
      <w:lvlJc w:val="left"/>
      <w:pPr>
        <w:ind w:left="434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6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4" w:hanging="245"/>
      </w:pPr>
      <w:rPr>
        <w:rFonts w:hint="default"/>
        <w:lang w:val="en-US" w:eastAsia="en-US" w:bidi="ar-SA"/>
      </w:rPr>
    </w:lvl>
  </w:abstractNum>
  <w:abstractNum w:abstractNumId="60">
    <w:nsid w:val="65CD0074"/>
    <w:multiLevelType w:val="multilevel"/>
    <w:tmpl w:val="65CD0074"/>
    <w:lvl w:ilvl="0" w:tentative="0">
      <w:start w:val="22"/>
      <w:numFmt w:val="decimal"/>
      <w:lvlText w:val="%1"/>
      <w:lvlJc w:val="left"/>
      <w:pPr>
        <w:ind w:left="382" w:hanging="24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0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1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1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1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2" w:hanging="240"/>
      </w:pPr>
      <w:rPr>
        <w:rFonts w:hint="default"/>
        <w:lang w:val="en-US" w:eastAsia="en-US" w:bidi="ar-SA"/>
      </w:rPr>
    </w:lvl>
  </w:abstractNum>
  <w:abstractNum w:abstractNumId="61">
    <w:nsid w:val="72183CF9"/>
    <w:multiLevelType w:val="multilevel"/>
    <w:tmpl w:val="72183CF9"/>
    <w:lvl w:ilvl="0" w:tentative="0">
      <w:start w:val="1"/>
      <w:numFmt w:val="decimal"/>
      <w:lvlText w:val="%1"/>
      <w:lvlJc w:val="left"/>
      <w:pPr>
        <w:ind w:left="346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1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157"/>
      </w:pPr>
      <w:rPr>
        <w:rFonts w:hint="default"/>
        <w:lang w:val="en-US" w:eastAsia="en-US" w:bidi="ar-SA"/>
      </w:rPr>
    </w:lvl>
  </w:abstractNum>
  <w:abstractNum w:abstractNumId="62">
    <w:nsid w:val="74C28B35"/>
    <w:multiLevelType w:val="multilevel"/>
    <w:tmpl w:val="74C28B35"/>
    <w:lvl w:ilvl="0" w:tentative="0">
      <w:start w:val="2"/>
      <w:numFmt w:val="decimal"/>
      <w:lvlText w:val="%1."/>
      <w:lvlJc w:val="left"/>
      <w:pPr>
        <w:ind w:left="220" w:hanging="204"/>
        <w:jc w:val="left"/>
      </w:pPr>
      <w:rPr>
        <w:rFonts w:hint="default" w:ascii="Arial" w:hAnsi="Arial" w:eastAsia="Arial" w:cs="Arial"/>
        <w:b/>
        <w:bCs/>
        <w:i w:val="0"/>
        <w:iCs w:val="0"/>
        <w:color w:val="1F1F1F"/>
        <w:spacing w:val="0"/>
        <w:w w:val="94"/>
        <w:sz w:val="20"/>
        <w:szCs w:val="20"/>
        <w:lang w:val="en-US" w:eastAsia="en-US" w:bidi="ar-SA"/>
      </w:rPr>
    </w:lvl>
    <w:lvl w:ilvl="1" w:tentative="0">
      <w:start w:val="1"/>
      <w:numFmt w:val="decimal"/>
      <w:lvlText w:val="%2"/>
      <w:lvlJc w:val="left"/>
      <w:pPr>
        <w:ind w:left="382" w:hanging="1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0" w:hanging="1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42" w:hanging="1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05" w:hanging="1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68" w:hanging="1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31" w:hanging="1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94" w:hanging="1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7" w:hanging="157"/>
      </w:pPr>
      <w:rPr>
        <w:rFonts w:hint="default"/>
        <w:lang w:val="en-US" w:eastAsia="en-US" w:bidi="ar-SA"/>
      </w:rPr>
    </w:lvl>
  </w:abstractNum>
  <w:abstractNum w:abstractNumId="63">
    <w:nsid w:val="77ECEA79"/>
    <w:multiLevelType w:val="multilevel"/>
    <w:tmpl w:val="77ECEA79"/>
    <w:lvl w:ilvl="0" w:tentative="0">
      <w:start w:val="82"/>
      <w:numFmt w:val="decimal"/>
      <w:lvlText w:val="%1"/>
      <w:lvlJc w:val="left"/>
      <w:pPr>
        <w:ind w:left="434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6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4" w:hanging="245"/>
      </w:pPr>
      <w:rPr>
        <w:rFonts w:hint="default"/>
        <w:lang w:val="en-US" w:eastAsia="en-US" w:bidi="ar-SA"/>
      </w:rPr>
    </w:lvl>
  </w:abstractNum>
  <w:abstractNum w:abstractNumId="64">
    <w:nsid w:val="79AA4FA4"/>
    <w:multiLevelType w:val="multilevel"/>
    <w:tmpl w:val="79AA4FA4"/>
    <w:lvl w:ilvl="0" w:tentative="0">
      <w:start w:val="18"/>
      <w:numFmt w:val="decimal"/>
      <w:lvlText w:val="%1"/>
      <w:lvlJc w:val="left"/>
      <w:pPr>
        <w:ind w:left="346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4" w:hanging="245"/>
      </w:pPr>
      <w:rPr>
        <w:rFonts w:hint="default"/>
        <w:lang w:val="en-US" w:eastAsia="en-US" w:bidi="ar-SA"/>
      </w:rPr>
    </w:lvl>
  </w:abstractNum>
  <w:abstractNum w:abstractNumId="65">
    <w:nsid w:val="7C246926"/>
    <w:multiLevelType w:val="multilevel"/>
    <w:tmpl w:val="7C246926"/>
    <w:lvl w:ilvl="0" w:tentative="0">
      <w:start w:val="78"/>
      <w:numFmt w:val="decimal"/>
      <w:lvlText w:val="%1"/>
      <w:lvlJc w:val="left"/>
      <w:pPr>
        <w:ind w:left="434" w:hanging="2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1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6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4" w:hanging="245"/>
      </w:pPr>
      <w:rPr>
        <w:rFonts w:hint="default"/>
        <w:lang w:val="en-US" w:eastAsia="en-US" w:bidi="ar-SA"/>
      </w:rPr>
    </w:lvl>
  </w:abstractNum>
  <w:abstractNum w:abstractNumId="66">
    <w:nsid w:val="7DEC2089"/>
    <w:multiLevelType w:val="multilevel"/>
    <w:tmpl w:val="7DEC2089"/>
    <w:lvl w:ilvl="0" w:tentative="0">
      <w:start w:val="19"/>
      <w:numFmt w:val="decimal"/>
      <w:lvlText w:val="%1"/>
      <w:lvlJc w:val="left"/>
      <w:pPr>
        <w:ind w:left="697" w:hanging="59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8" w:hanging="59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6" w:hanging="59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4" w:hanging="59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3" w:hanging="59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91" w:hanging="59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9" w:hanging="59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8" w:hanging="59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6" w:hanging="597"/>
      </w:pPr>
      <w:rPr>
        <w:rFonts w:hint="default"/>
        <w:lang w:val="en-US" w:eastAsia="en-US" w:bidi="ar-SA"/>
      </w:rPr>
    </w:lvl>
  </w:abstractNum>
  <w:num w:numId="1">
    <w:abstractNumId w:val="26"/>
  </w:num>
  <w:num w:numId="2">
    <w:abstractNumId w:val="18"/>
  </w:num>
  <w:num w:numId="3">
    <w:abstractNumId w:val="54"/>
  </w:num>
  <w:num w:numId="4">
    <w:abstractNumId w:val="15"/>
  </w:num>
  <w:num w:numId="5">
    <w:abstractNumId w:val="11"/>
  </w:num>
  <w:num w:numId="6">
    <w:abstractNumId w:val="29"/>
  </w:num>
  <w:num w:numId="7">
    <w:abstractNumId w:val="40"/>
  </w:num>
  <w:num w:numId="8">
    <w:abstractNumId w:val="61"/>
  </w:num>
  <w:num w:numId="9">
    <w:abstractNumId w:val="27"/>
  </w:num>
  <w:num w:numId="10">
    <w:abstractNumId w:val="5"/>
  </w:num>
  <w:num w:numId="11">
    <w:abstractNumId w:val="41"/>
  </w:num>
  <w:num w:numId="12">
    <w:abstractNumId w:val="55"/>
  </w:num>
  <w:num w:numId="13">
    <w:abstractNumId w:val="17"/>
  </w:num>
  <w:num w:numId="14">
    <w:abstractNumId w:val="51"/>
  </w:num>
  <w:num w:numId="15">
    <w:abstractNumId w:val="24"/>
  </w:num>
  <w:num w:numId="16">
    <w:abstractNumId w:val="39"/>
  </w:num>
  <w:num w:numId="17">
    <w:abstractNumId w:val="21"/>
  </w:num>
  <w:num w:numId="18">
    <w:abstractNumId w:val="20"/>
  </w:num>
  <w:num w:numId="19">
    <w:abstractNumId w:val="7"/>
  </w:num>
  <w:num w:numId="20">
    <w:abstractNumId w:val="49"/>
  </w:num>
  <w:num w:numId="21">
    <w:abstractNumId w:val="58"/>
  </w:num>
  <w:num w:numId="22">
    <w:abstractNumId w:val="32"/>
  </w:num>
  <w:num w:numId="23">
    <w:abstractNumId w:val="48"/>
  </w:num>
  <w:num w:numId="24">
    <w:abstractNumId w:val="8"/>
  </w:num>
  <w:num w:numId="25">
    <w:abstractNumId w:val="65"/>
  </w:num>
  <w:num w:numId="26">
    <w:abstractNumId w:val="63"/>
  </w:num>
  <w:num w:numId="27">
    <w:abstractNumId w:val="14"/>
  </w:num>
  <w:num w:numId="28">
    <w:abstractNumId w:val="59"/>
  </w:num>
  <w:num w:numId="29">
    <w:abstractNumId w:val="6"/>
  </w:num>
  <w:num w:numId="30">
    <w:abstractNumId w:val="46"/>
  </w:num>
  <w:num w:numId="31">
    <w:abstractNumId w:val="2"/>
  </w:num>
  <w:num w:numId="32">
    <w:abstractNumId w:val="53"/>
  </w:num>
  <w:num w:numId="33">
    <w:abstractNumId w:val="66"/>
  </w:num>
  <w:num w:numId="34">
    <w:abstractNumId w:val="0"/>
  </w:num>
  <w:num w:numId="35">
    <w:abstractNumId w:val="38"/>
  </w:num>
  <w:num w:numId="36">
    <w:abstractNumId w:val="52"/>
  </w:num>
  <w:num w:numId="37">
    <w:abstractNumId w:val="25"/>
  </w:num>
  <w:num w:numId="38">
    <w:abstractNumId w:val="22"/>
  </w:num>
  <w:num w:numId="39">
    <w:abstractNumId w:val="42"/>
  </w:num>
  <w:num w:numId="40">
    <w:abstractNumId w:val="64"/>
  </w:num>
  <w:num w:numId="41">
    <w:abstractNumId w:val="13"/>
  </w:num>
  <w:num w:numId="42">
    <w:abstractNumId w:val="4"/>
  </w:num>
  <w:num w:numId="43">
    <w:abstractNumId w:val="12"/>
  </w:num>
  <w:num w:numId="44">
    <w:abstractNumId w:val="56"/>
  </w:num>
  <w:num w:numId="45">
    <w:abstractNumId w:val="1"/>
  </w:num>
  <w:num w:numId="46">
    <w:abstractNumId w:val="35"/>
  </w:num>
  <w:num w:numId="47">
    <w:abstractNumId w:val="3"/>
  </w:num>
  <w:num w:numId="48">
    <w:abstractNumId w:val="57"/>
  </w:num>
  <w:num w:numId="49">
    <w:abstractNumId w:val="62"/>
  </w:num>
  <w:num w:numId="50">
    <w:abstractNumId w:val="50"/>
  </w:num>
  <w:num w:numId="51">
    <w:abstractNumId w:val="43"/>
  </w:num>
  <w:num w:numId="52">
    <w:abstractNumId w:val="60"/>
  </w:num>
  <w:num w:numId="53">
    <w:abstractNumId w:val="30"/>
  </w:num>
  <w:num w:numId="54">
    <w:abstractNumId w:val="31"/>
  </w:num>
  <w:num w:numId="55">
    <w:abstractNumId w:val="19"/>
  </w:num>
  <w:num w:numId="56">
    <w:abstractNumId w:val="44"/>
  </w:num>
  <w:num w:numId="57">
    <w:abstractNumId w:val="36"/>
  </w:num>
  <w:num w:numId="58">
    <w:abstractNumId w:val="23"/>
  </w:num>
  <w:num w:numId="59">
    <w:abstractNumId w:val="37"/>
  </w:num>
  <w:num w:numId="60">
    <w:abstractNumId w:val="10"/>
  </w:num>
  <w:num w:numId="61">
    <w:abstractNumId w:val="47"/>
  </w:num>
  <w:num w:numId="62">
    <w:abstractNumId w:val="33"/>
  </w:num>
  <w:num w:numId="63">
    <w:abstractNumId w:val="45"/>
  </w:num>
  <w:num w:numId="64">
    <w:abstractNumId w:val="28"/>
  </w:num>
  <w:num w:numId="65">
    <w:abstractNumId w:val="16"/>
  </w:num>
  <w:num w:numId="66">
    <w:abstractNumId w:val="34"/>
  </w:num>
  <w:num w:numId="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3C292A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7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30"/>
    </w:pPr>
    <w:rPr>
      <w:rFonts w:ascii="Consolas" w:hAnsi="Consolas" w:eastAsia="Consolas" w:cs="Consolas"/>
      <w:sz w:val="16"/>
      <w:szCs w:val="1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0"/>
      <w:ind w:left="344" w:hanging="155"/>
    </w:pPr>
    <w:rPr>
      <w:rFonts w:ascii="Consolas" w:hAnsi="Consolas" w:eastAsia="Consolas" w:cs="Consolas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jc w:val="center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14.png"/><Relationship Id="rId32" Type="http://schemas.openxmlformats.org/officeDocument/2006/relationships/image" Target="media/image13.png"/><Relationship Id="rId31" Type="http://schemas.openxmlformats.org/officeDocument/2006/relationships/image" Target="media/image12.png"/><Relationship Id="rId30" Type="http://schemas.openxmlformats.org/officeDocument/2006/relationships/image" Target="media/image11.png"/><Relationship Id="rId3" Type="http://schemas.openxmlformats.org/officeDocument/2006/relationships/footnotes" Target="footnotes.xml"/><Relationship Id="rId29" Type="http://schemas.openxmlformats.org/officeDocument/2006/relationships/image" Target="media/image10.png"/><Relationship Id="rId28" Type="http://schemas.openxmlformats.org/officeDocument/2006/relationships/image" Target="media/image9.png"/><Relationship Id="rId27" Type="http://schemas.openxmlformats.org/officeDocument/2006/relationships/image" Target="media/image8.jpeg"/><Relationship Id="rId26" Type="http://schemas.openxmlformats.org/officeDocument/2006/relationships/image" Target="media/image7.png"/><Relationship Id="rId25" Type="http://schemas.openxmlformats.org/officeDocument/2006/relationships/image" Target="media/image6.jpeg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22" Type="http://schemas.openxmlformats.org/officeDocument/2006/relationships/image" Target="media/image1.png"/><Relationship Id="rId21" Type="http://schemas.openxmlformats.org/officeDocument/2006/relationships/image" Target="media/image3.png"/><Relationship Id="rId20" Type="http://schemas.openxmlformats.org/officeDocument/2006/relationships/image" Target="media/image2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header" Target="header6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TotalTime>1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2025-04-27T05:13:00Z</dcterms:created>
  <dc:creator>HP</dc:creator>
  <cp:lastModifiedBy>gelasa jarso</cp:lastModifiedBy>
  <dcterms:modified xsi:type="dcterms:W3CDTF">2025-04-27T05:24:48Z</dcterms:modified>
  <dc:title>Assignment_4.ipynb - Colab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2025-04-27T00:00:00Z</vt:filetime>
  </property>
  <property fmtid="{D5CDD505-2E9C-101B-9397-08002B2CF9AE}" pid="5" name="Producer">
    <vt:lpwstr>Skia/PDF m135</vt:lpwstr>
  </property>
  <property fmtid="{D5CDD505-2E9C-101B-9397-08002B2CF9AE}" pid="6" name="KSOProductBuildVer">
    <vt:lpwstr>1033-12.2.0.20795</vt:lpwstr>
  </property>
  <property fmtid="{D5CDD505-2E9C-101B-9397-08002B2CF9AE}" pid="7" name="ICV">
    <vt:lpwstr>329E341EC4E34C529E24A98838DA1CF4_12</vt:lpwstr>
  </property>
</Properties>
</file>